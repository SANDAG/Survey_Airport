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ATC 2024 Survey Documentation</w:t>
      </w:r>
    </w:p>
    <w:p>
      <w:pPr>
        <w:pStyle w:val="Heading2"/>
      </w:pPr>
      <w:r>
        <w:t>Departing passenger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5. is_qualified _not_connecting</w:t>
      </w:r>
    </w:p>
    <w:p>
      <w:r>
        <w:t>Question Category: Qualification</w:t>
      </w:r>
    </w:p>
    <w:p>
      <w:r>
        <w:t>Question: Are you a connecting passenger?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flying home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7. resident_visitor_followup</w:t>
      </w:r>
    </w:p>
    <w:p>
      <w:r>
        <w:t>Question Category: Segmentation</w:t>
      </w:r>
    </w:p>
    <w:p>
      <w:r>
        <w:t xml:space="preserve">Question: [if resident_visitor_general equals neither] Were you visiting this area?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8. resident_visitor</w:t>
      </w:r>
    </w:p>
    <w:p>
      <w:r>
        <w:t>Question Category: Segmentation</w:t>
      </w:r>
    </w:p>
    <w:p>
      <w:r>
        <w:t xml:space="preserve">Question: Where do you live most of the year?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9. country_of_residence</w:t>
      </w:r>
    </w:p>
    <w:p>
      <w:r>
        <w:t>Question Category: Segmentation</w:t>
      </w:r>
    </w:p>
    <w:p>
      <w:r>
        <w:t>Question: [if resident_visitor equals none of the above] In which country 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10. state_of_residence</w:t>
      </w:r>
    </w:p>
    <w:p>
      <w:r>
        <w:t>Question Category: Segmentation</w:t>
      </w:r>
    </w:p>
    <w:p>
      <w:r>
        <w:t>Question: [If resident_visitor equals other US ] In which state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11. next_flight_destination</w:t>
      </w:r>
    </w:p>
    <w:p>
      <w:r>
        <w:t>Question Category: Flight</w:t>
      </w:r>
    </w:p>
    <w:p>
      <w:r>
        <w:t>Question: Where are you flying?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are you taking?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is your flight number?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15. is_final_destination</w:t>
      </w:r>
    </w:p>
    <w:p>
      <w:r>
        <w:t>Question Category: Flight</w:t>
      </w:r>
    </w:p>
    <w:p>
      <w:r>
        <w:t xml:space="preserve">Question: Is that your final destination? 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16. final_flight_destination</w:t>
      </w:r>
    </w:p>
    <w:p>
      <w:r>
        <w:t>Question Category: Flight</w:t>
      </w:r>
    </w:p>
    <w:p>
      <w:r>
        <w:t>Question: [if is_final_destination equals false] What is your final destination?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17. flight_departure_time</w:t>
      </w:r>
    </w:p>
    <w:p>
      <w:r>
        <w:t>Question Category: Flight</w:t>
      </w:r>
    </w:p>
    <w:p>
      <w:r>
        <w:t>Question: When is your flight?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is the purpose of your trip to [final destination]? [visitor] What was the purpose of your visit to the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 xml:space="preserve">Question: [visitor] Did you go to the convention center as part of this visit?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did you go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will you be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was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are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Did your travel party all travel  to the airport together?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traveled to the airport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party_includes_child_aged00to02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32. party_includes_child_aged03to09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33. party_includes_child_aged10to12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34. party_includes_child_aged13to17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How did you travel to SDIA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 for parking?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paid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In the past 12 months, how many times have you flown out of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sdia_flight_frequency more than 0:]How many times did you travel there by [main_mode]?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[main_mode:] Which other modes did you use to get to SDIA ? (same response options as main_mode)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to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SDIA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>Question: [resident] Which mode will you use when you return to SDIA at the end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Do you know that you can travel to SDIA with the 922 bus or with SD flyer?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main_mode not transit] Why did you not use transit to travel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83. general_modes_used_visitor</w:t>
      </w:r>
    </w:p>
    <w:p>
      <w:r>
        <w:t>Question Category: Other Passenger</w:t>
      </w:r>
    </w:p>
    <w:p>
      <w:r>
        <w:t>Question: [visitor] Which modes did you use while you were in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non_sdia_flight_frequency equals 1] How did you travel to that airport? [if non_sdia_flight_frequency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origin_activity_type not home and resident_visitor is less than 5] Where do you live? (indicate on map)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97. race_unknown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104. other_home_language</w:t>
      </w:r>
    </w:p>
    <w:p>
      <w:r>
        <w:t xml:space="preserve">Question Category: Demographic </w:t>
      </w:r>
    </w:p>
    <w:p>
      <w:r>
        <w:t>Question: Do you speak a language other than English at home?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106. comments</w:t>
      </w:r>
    </w:p>
    <w:p>
      <w:r>
        <w:t>Question Category: nan</w:t>
      </w:r>
    </w:p>
    <w:p>
      <w:r>
        <w:t>Question: Feel free to use this space for any comments about the ATC Project or this survey.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2"/>
      </w:pPr>
      <w:r>
        <w:t>Arriving passenger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visiting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12. previous_flight_origin</w:t>
      </w:r>
    </w:p>
    <w:p>
      <w:r>
        <w:t>Question Category: Flight</w:t>
      </w:r>
    </w:p>
    <w:p>
      <w:r>
        <w:t>Question: Where did you fly from?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did you take?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was your flight number?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18. flight_arrival_time</w:t>
      </w:r>
    </w:p>
    <w:p>
      <w:r>
        <w:t>Question Category: Flight</w:t>
      </w:r>
    </w:p>
    <w:p>
      <w:r>
        <w:t>Question: When did you arrive?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19. is_original_origin</w:t>
      </w:r>
    </w:p>
    <w:p>
      <w:r>
        <w:t>Question Category: Flight</w:t>
      </w:r>
    </w:p>
    <w:p>
      <w:r>
        <w:t>Question: [is_original_origin] Was that a connecting flight?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20. original_flight_origin</w:t>
      </w:r>
    </w:p>
    <w:p>
      <w:r>
        <w:t>Question Category: Flight</w:t>
      </w:r>
    </w:p>
    <w:p>
      <w:r>
        <w:t>Question:  [if yes] From where was your first flight?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was the purpose of your trip? [visitor] What is the purpose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>Question: [visitor] Are you going to the convention center as part of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are you going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were you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will you be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were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Are you all leaving the airport together and going to the same place?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are going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party_includes_child_aged00to02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32. party_includes_child_aged03to09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33. party_includes_child_aged10to12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34. party_includes_child_aged13to17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How are your traveling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56. destination_activity_type</w:t>
      </w:r>
    </w:p>
    <w:p>
      <w:r>
        <w:t>Question Category: Trip</w:t>
      </w:r>
    </w:p>
    <w:p>
      <w:r>
        <w:t>Question: What type of place are you going to?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57. destination_name</w:t>
      </w:r>
    </w:p>
    <w:p>
      <w:r>
        <w:t>Question Category: Trip</w:t>
      </w:r>
    </w:p>
    <w:p>
      <w:r>
        <w:t>Question: [if not residential] What is the name of the place where you are going?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58. destination_location</w:t>
      </w:r>
    </w:p>
    <w:p>
      <w:r>
        <w:t>Question Category: Trip</w:t>
      </w:r>
    </w:p>
    <w:p>
      <w:r>
        <w:t>Question: Mark the location on the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64. egress_mode</w:t>
      </w:r>
    </w:p>
    <w:p>
      <w:r>
        <w:t>Question Category: Trip</w:t>
      </w:r>
    </w:p>
    <w:p>
      <w:r>
        <w:t>Question: [if main_mode equals transit] How will you get from  the very last transit vehicle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How many times have you flown into SDIA in the past 12 months?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sdia_flight_frequency more than 0:]How many times did use [main_mode] when you arrived?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[main_mode:] Which other modes did you from SDIA 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when at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SDIA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 xml:space="preserve">Question: [resident] Which mode will you use when you return to SDIA at the end of your trip?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Do you know that you can take  the 922 bus or with SD flyer at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aware of transit options] Why are you not using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non_sdia_flight_frequency equals 1] How did you travel to that airport? [if non_sdia_flight_frequency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destination_activity_type not home and resident_visitor is less than 5 ] Where to you live? (indicate on map)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97. race_unknown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104. other_home_language</w:t>
      </w:r>
    </w:p>
    <w:p>
      <w:r>
        <w:t xml:space="preserve">Question Category: Demographic </w:t>
      </w:r>
    </w:p>
    <w:p>
      <w:r>
        <w:t>Question: Do you speak a language other than English at home?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106. comments</w:t>
      </w:r>
    </w:p>
    <w:p>
      <w:r>
        <w:t>Question Category: nan</w:t>
      </w:r>
    </w:p>
    <w:p>
      <w:r>
        <w:t>Question: Feel free to use this space for any comments about the ATC Project or this survey.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2"/>
      </w:pPr>
      <w:r>
        <w:t>Employee</w:t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37. shift_start_location</w:t>
      </w:r>
    </w:p>
    <w:p>
      <w:r>
        <w:t xml:space="preserve">Question Category: Employment </w:t>
      </w:r>
    </w:p>
    <w:p>
      <w:r>
        <w:t>Question: Where did today's shift  start? Please move the red marker to the location where you started your shift.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38. shift_start_airport_building</w:t>
      </w:r>
    </w:p>
    <w:p>
      <w:r>
        <w:t xml:space="preserve">Question Category: Employment </w:t>
      </w:r>
    </w:p>
    <w:p>
      <w:r>
        <w:t>Question: or select the building from the list below.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39. employer</w:t>
      </w:r>
    </w:p>
    <w:p>
      <w:r>
        <w:t xml:space="preserve">Question Category: Employment </w:t>
      </w:r>
    </w:p>
    <w:p>
      <w:r>
        <w:t>Question: Who is your employer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APRICOT_LANE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BAGGAGE_CARTS_SMARTE_CARTE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BANKERS_HILL_BAR_RESTAURANT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BEAUDEVIN_WINE_BAR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BRIGHTON_COLLECTIBLES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BROOKS_BROTHERS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BUBBLES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BURGER_KING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CURRENCY_EXCHANGE_ICE_CURRENCY_SERVICES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DUTY_FREE_AMERICAS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GASLAMP_QUARTER_NEWS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PANIKKIN_COFFEE_TEA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PEET'S_COFFEE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PHIL'S_BBQ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QDOBA_MEXICAN_EATS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RYAN_BROS_COFFEE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SAFFRON_THAI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SAN_DIEGO_BAY_WINE_SPIRITS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SAN_DIEGO_COUNTY_REGIONAL_AIRPORT_AUTHORITY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SAN_DIEGO_MAGAZINE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SEE'S_CANDIES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SHOE_SHINE_SERVICE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STONE_BREWING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THE_COUNTER_CUSTOM_BURGERS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TOMMY_V'S_PIZZERIA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40. occupation</w:t>
      </w:r>
    </w:p>
    <w:p>
      <w:r>
        <w:t xml:space="preserve">Question Category: Employment </w:t>
      </w:r>
    </w:p>
    <w:p>
      <w:r>
        <w:t>Question: What best describes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BLDG_GROUNDS_MAINTENANCE_CLEANING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OTHER_OUTSIDE_TERMINAL_PAX_AREA_NON_OFFICE_WORKER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OTHER_INSIDE_TERMINAL_PAX_AREA_WORKER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OTHER_OFFICE_WORKER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41. number_hours_worked</w:t>
      </w:r>
    </w:p>
    <w:p>
      <w:r>
        <w:t xml:space="preserve">Question Category: Employment </w:t>
      </w:r>
    </w:p>
    <w:p>
      <w:r>
        <w:t>Question: How many hours did you work for [employer] in the past 7 days?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42. number_commute_days</w:t>
      </w:r>
    </w:p>
    <w:p>
      <w:r>
        <w:t xml:space="preserve">Question Category: Employment </w:t>
      </w:r>
    </w:p>
    <w:p>
      <w:r>
        <w:t>Question: How many days did you commute to/from SDIA in the past 7 days? (0 to 7)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43. shift_start_time</w:t>
      </w:r>
    </w:p>
    <w:p>
      <w:r>
        <w:t xml:space="preserve">Question Category: Employment </w:t>
      </w:r>
    </w:p>
    <w:p>
      <w:r>
        <w:t>Question: When did today's shift start?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44. shift_end_time</w:t>
      </w:r>
    </w:p>
    <w:p>
      <w:r>
        <w:t xml:space="preserve">Question Category: Employment </w:t>
      </w:r>
    </w:p>
    <w:p>
      <w:r>
        <w:t>Question: When will today's shift end?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45. reverse_commute_mode</w:t>
      </w:r>
    </w:p>
    <w:p>
      <w:r>
        <w:t>Question Category: Commute modes</w:t>
      </w:r>
    </w:p>
    <w:p>
      <w:r>
        <w:t xml:space="preserve">Question: Which mode will you use at the end of your shift?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46. past_commute_modes</w:t>
      </w:r>
    </w:p>
    <w:p>
      <w:r>
        <w:t>Question Category: Commute modes</w:t>
      </w:r>
    </w:p>
    <w:p>
      <w:r>
        <w:t>Question: In the past 30 days, did you always travel by [main_mode] to the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47. alternative_commute_modes</w:t>
      </w:r>
    </w:p>
    <w:p>
      <w:r>
        <w:t>Question Category: Commute modes</w:t>
      </w:r>
    </w:p>
    <w:p>
      <w:r>
        <w:t>Question: In the past 30 days, which other modes did you use to travel to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48. commute_mode_decision</w:t>
      </w:r>
    </w:p>
    <w:p>
      <w:r>
        <w:t>Question Category: Commute modes</w:t>
      </w:r>
    </w:p>
    <w:p>
      <w:r>
        <w:t>Question: [if not always using the same mode:]  How do you decide which mode you use?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49. employee_parking</w:t>
      </w:r>
    </w:p>
    <w:p>
      <w:r>
        <w:t xml:space="preserve">Question Category: Employment </w:t>
      </w:r>
    </w:p>
    <w:p>
      <w:r>
        <w:t xml:space="preserve">Question: Do you have access to an employee parking lot?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How did you travel to SDIA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SDIA?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DRIVE_ALONE_AND_PARK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RIDE_WITH_OTHERS_AND_PARK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 for parking?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paid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97. race_unknown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104. other_home_language</w:t>
      </w:r>
    </w:p>
    <w:p>
      <w:r>
        <w:t xml:space="preserve">Question Category: Demographic </w:t>
      </w:r>
    </w:p>
    <w:p>
      <w:r>
        <w:t>Question: Do you speak a language other than English at home?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106. comments</w:t>
      </w:r>
    </w:p>
    <w:p>
      <w:r>
        <w:t>Question Category: nan</w:t>
      </w:r>
    </w:p>
    <w:p>
      <w:r>
        <w:t>Question: Feel free to use this space for any comments about the ATC Project or this survey.</w:t>
      </w:r>
    </w:p>
    <w:p>
      <w:r>
        <w:t>Response Options:</w:t>
      </w:r>
      <w:r>
        <w:t xml:space="preserve"> Set of options not applicable</w:t>
      </w:r>
    </w:p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