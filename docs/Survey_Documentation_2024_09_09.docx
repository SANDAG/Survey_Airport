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ATC 2024 Survey Documentation</w:t>
      </w:r>
    </w:p>
    <w:p>
      <w:pPr>
        <w:pStyle w:val="Heading2"/>
      </w:pPr>
      <w:r>
        <w:t>Departing passenger</w:t>
      </w:r>
    </w:p>
    <w:p>
      <w:pPr>
        <w:pStyle w:val="Heading3"/>
      </w:pPr>
      <w:r>
        <w:rPr>
          <w:b w:val="0"/>
        </w:rPr>
        <w:t>4. is_qualified_age</w:t>
      </w:r>
    </w:p>
    <w:p>
      <w:r>
        <w:t>Question Category: Qualification</w:t>
      </w:r>
    </w:p>
    <w:p>
      <w:r>
        <w:t>Question: Are you 18 or older?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5. is_qualified _not_connecting</w:t>
      </w:r>
    </w:p>
    <w:p>
      <w:r>
        <w:t>Question Category: Qualification</w:t>
      </w:r>
    </w:p>
    <w:p>
      <w:r>
        <w:t>Question: Are you a connecting passenger?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6. resident_visitor_general</w:t>
      </w:r>
    </w:p>
    <w:p>
      <w:r>
        <w:t>Question Category: Segmentation</w:t>
      </w:r>
    </w:p>
    <w:p>
      <w:r>
        <w:t>Question: Are you flying home or do you live here?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[departing]GOING_HOME/[arriving]VISITING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[departing]LEAVING_HOME/[arriving]COMING_HOME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NEITHER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7. resident_visitor_followup</w:t>
      </w:r>
    </w:p>
    <w:p>
      <w:r>
        <w:t>Question Category: Segmentation</w:t>
      </w:r>
    </w:p>
    <w:p>
      <w:r>
        <w:t xml:space="preserve">Question: [if resident_visitor_general equals neither] Were you visiting this area?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8. resident_visitor</w:t>
      </w:r>
    </w:p>
    <w:p>
      <w:r>
        <w:t>Question Category: Segmentation</w:t>
      </w:r>
    </w:p>
    <w:p>
      <w:r>
        <w:t xml:space="preserve">Question: Where do you live most of the year?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SAN_DIEGO_REGION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OTHER_SOUTHERN_CALIFORNIA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OTHER_CALIFORNIA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TIJUANA_REGION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OTHER_BAJA_CALIFORNIA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OTHER_STATE_US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OTHER_STATE_MEXICO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NONE_OF_THE_ABOVE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9. country_of_residence</w:t>
      </w:r>
    </w:p>
    <w:p>
      <w:r>
        <w:t>Question Category: Segmentation</w:t>
      </w:r>
    </w:p>
    <w:p>
      <w:r>
        <w:t>Question: [if resident_visitor equals none of the above] In which country  do you live most of the year?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UNITED_STATES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AFGHANISTAN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ALBANIA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ALGERIA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ANDORRA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ANGOLA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ANTIGUA_AND_BARBUDA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ARGENTINA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ARMENIA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AUSTRALIA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AUSTRIA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AZERBAIJAN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BAHAMAS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BAHRAIN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BANGLADESH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BARBADOS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BELARUS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BELGIUM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BELIZE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BENIN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BHUTAN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BOLIVIA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BOSNIA_AND_HERZEGOVINA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BOTSWANA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BRAZIL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BRUNEI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BULGARIA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BURKINA_FASO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BURUNDI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COTE_DIVOIRE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CABO_VERDE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CAMBODIA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CAMEROON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CENTRAL_AFRICAN_REPUBLIC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CHAD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CHILE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CHINA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COLOMBIA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COMOROS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CONGO_CONGO_BRAZZAVILLE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COSTA_RICA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CROATIA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CUBA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CYPRUS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CZECHIA_CZECH_REPUBLIC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DEMOCRATIC_REPUBLIC_OF_THE_CONGO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DENMARK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DJIBOUTI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DOMINICA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DOMINICAN_REPUBLIC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ECUADOR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EL_SALVADOR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EQUATORIAL_GUINEA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ERITREA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ESTONIA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ESWATINI_FMR_SWAZILAND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ETHIOPIA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FIJI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FINLAND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GABON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GAMBIA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GHANA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GREECE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GRENADA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GUATEMALA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GUINEA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GUINEA_BISSAU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GUYANA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HAITI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HOLY_SEE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HONDURAS</w:t>
            </w:r>
          </w:p>
        </w:tc>
      </w:tr>
      <w:tr>
        <w:tc>
          <w:tcPr>
            <w:tcW w:type="dxa" w:w="4320"/>
          </w:tcPr>
          <w:p>
            <w:r>
              <w:t>78</w:t>
            </w:r>
          </w:p>
        </w:tc>
        <w:tc>
          <w:tcPr>
            <w:tcW w:type="dxa" w:w="4320"/>
          </w:tcPr>
          <w:p>
            <w:r>
              <w:t>HUNGARY</w:t>
            </w:r>
          </w:p>
        </w:tc>
      </w:tr>
      <w:tr>
        <w:tc>
          <w:tcPr>
            <w:tcW w:type="dxa" w:w="4320"/>
          </w:tcPr>
          <w:p>
            <w:r>
              <w:t>79</w:t>
            </w:r>
          </w:p>
        </w:tc>
        <w:tc>
          <w:tcPr>
            <w:tcW w:type="dxa" w:w="4320"/>
          </w:tcPr>
          <w:p>
            <w:r>
              <w:t>ICELAND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INDIA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INDONESIA</w:t>
            </w:r>
          </w:p>
        </w:tc>
      </w:tr>
      <w:tr>
        <w:tc>
          <w:tcPr>
            <w:tcW w:type="dxa" w:w="4320"/>
          </w:tcPr>
          <w:p>
            <w:r>
              <w:t>82</w:t>
            </w:r>
          </w:p>
        </w:tc>
        <w:tc>
          <w:tcPr>
            <w:tcW w:type="dxa" w:w="4320"/>
          </w:tcPr>
          <w:p>
            <w:r>
              <w:t>IRAN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IRAQ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IRELAND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ISRAEL</w:t>
            </w:r>
          </w:p>
        </w:tc>
      </w:tr>
      <w:tr>
        <w:tc>
          <w:tcPr>
            <w:tcW w:type="dxa" w:w="4320"/>
          </w:tcPr>
          <w:p>
            <w:r>
              <w:t>86</w:t>
            </w:r>
          </w:p>
        </w:tc>
        <w:tc>
          <w:tcPr>
            <w:tcW w:type="dxa" w:w="4320"/>
          </w:tcPr>
          <w:p>
            <w:r>
              <w:t>ITALY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JAMAICA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JAPAN</w:t>
            </w:r>
          </w:p>
        </w:tc>
      </w:tr>
      <w:tr>
        <w:tc>
          <w:tcPr>
            <w:tcW w:type="dxa" w:w="4320"/>
          </w:tcPr>
          <w:p>
            <w:r>
              <w:t>89</w:t>
            </w:r>
          </w:p>
        </w:tc>
        <w:tc>
          <w:tcPr>
            <w:tcW w:type="dxa" w:w="4320"/>
          </w:tcPr>
          <w:p>
            <w:r>
              <w:t>JORDAN</w:t>
            </w:r>
          </w:p>
        </w:tc>
      </w:tr>
      <w:tr>
        <w:tc>
          <w:tcPr>
            <w:tcW w:type="dxa" w:w="4320"/>
          </w:tcPr>
          <w:p>
            <w:r>
              <w:t>90</w:t>
            </w:r>
          </w:p>
        </w:tc>
        <w:tc>
          <w:tcPr>
            <w:tcW w:type="dxa" w:w="4320"/>
          </w:tcPr>
          <w:p>
            <w:r>
              <w:t>KAZAKHSTAN</w:t>
            </w:r>
          </w:p>
        </w:tc>
      </w:tr>
      <w:tr>
        <w:tc>
          <w:tcPr>
            <w:tcW w:type="dxa" w:w="4320"/>
          </w:tcPr>
          <w:p>
            <w:r>
              <w:t>91</w:t>
            </w:r>
          </w:p>
        </w:tc>
        <w:tc>
          <w:tcPr>
            <w:tcW w:type="dxa" w:w="4320"/>
          </w:tcPr>
          <w:p>
            <w:r>
              <w:t>KENYA</w:t>
            </w:r>
          </w:p>
        </w:tc>
      </w:tr>
      <w:tr>
        <w:tc>
          <w:tcPr>
            <w:tcW w:type="dxa" w:w="4320"/>
          </w:tcPr>
          <w:p>
            <w:r>
              <w:t>92</w:t>
            </w:r>
          </w:p>
        </w:tc>
        <w:tc>
          <w:tcPr>
            <w:tcW w:type="dxa" w:w="4320"/>
          </w:tcPr>
          <w:p>
            <w:r>
              <w:t>KIRIBATI</w:t>
            </w:r>
          </w:p>
        </w:tc>
      </w:tr>
      <w:tr>
        <w:tc>
          <w:tcPr>
            <w:tcW w:type="dxa" w:w="4320"/>
          </w:tcPr>
          <w:p>
            <w:r>
              <w:t>93</w:t>
            </w:r>
          </w:p>
        </w:tc>
        <w:tc>
          <w:tcPr>
            <w:tcW w:type="dxa" w:w="4320"/>
          </w:tcPr>
          <w:p>
            <w:r>
              <w:t>KUWAIT</w:t>
            </w:r>
          </w:p>
        </w:tc>
      </w:tr>
      <w:tr>
        <w:tc>
          <w:tcPr>
            <w:tcW w:type="dxa" w:w="4320"/>
          </w:tcPr>
          <w:p>
            <w:r>
              <w:t>94</w:t>
            </w:r>
          </w:p>
        </w:tc>
        <w:tc>
          <w:tcPr>
            <w:tcW w:type="dxa" w:w="4320"/>
          </w:tcPr>
          <w:p>
            <w:r>
              <w:t>KYRGYZSTAN</w:t>
            </w:r>
          </w:p>
        </w:tc>
      </w:tr>
      <w:tr>
        <w:tc>
          <w:tcPr>
            <w:tcW w:type="dxa" w:w="4320"/>
          </w:tcPr>
          <w:p>
            <w:r>
              <w:t>95</w:t>
            </w:r>
          </w:p>
        </w:tc>
        <w:tc>
          <w:tcPr>
            <w:tcW w:type="dxa" w:w="4320"/>
          </w:tcPr>
          <w:p>
            <w:r>
              <w:t>LAOS</w:t>
            </w:r>
          </w:p>
        </w:tc>
      </w:tr>
      <w:tr>
        <w:tc>
          <w:tcPr>
            <w:tcW w:type="dxa" w:w="4320"/>
          </w:tcPr>
          <w:p>
            <w:r>
              <w:t>96</w:t>
            </w:r>
          </w:p>
        </w:tc>
        <w:tc>
          <w:tcPr>
            <w:tcW w:type="dxa" w:w="4320"/>
          </w:tcPr>
          <w:p>
            <w:r>
              <w:t>LATVIA</w:t>
            </w:r>
          </w:p>
        </w:tc>
      </w:tr>
      <w:tr>
        <w:tc>
          <w:tcPr>
            <w:tcW w:type="dxa" w:w="4320"/>
          </w:tcPr>
          <w:p>
            <w:r>
              <w:t>97</w:t>
            </w:r>
          </w:p>
        </w:tc>
        <w:tc>
          <w:tcPr>
            <w:tcW w:type="dxa" w:w="4320"/>
          </w:tcPr>
          <w:p>
            <w:r>
              <w:t>LEBANON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LESOTHO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LIBERIA</w:t>
            </w:r>
          </w:p>
        </w:tc>
      </w:tr>
      <w:tr>
        <w:tc>
          <w:tcPr>
            <w:tcW w:type="dxa" w:w="4320"/>
          </w:tcPr>
          <w:p>
            <w:r>
              <w:t>100</w:t>
            </w:r>
          </w:p>
        </w:tc>
        <w:tc>
          <w:tcPr>
            <w:tcW w:type="dxa" w:w="4320"/>
          </w:tcPr>
          <w:p>
            <w:r>
              <w:t>LIBYA</w:t>
            </w:r>
          </w:p>
        </w:tc>
      </w:tr>
      <w:tr>
        <w:tc>
          <w:tcPr>
            <w:tcW w:type="dxa" w:w="4320"/>
          </w:tcPr>
          <w:p>
            <w:r>
              <w:t>101</w:t>
            </w:r>
          </w:p>
        </w:tc>
        <w:tc>
          <w:tcPr>
            <w:tcW w:type="dxa" w:w="4320"/>
          </w:tcPr>
          <w:p>
            <w:r>
              <w:t>LIECHTENSTEIN</w:t>
            </w:r>
          </w:p>
        </w:tc>
      </w:tr>
      <w:tr>
        <w:tc>
          <w:tcPr>
            <w:tcW w:type="dxa" w:w="4320"/>
          </w:tcPr>
          <w:p>
            <w:r>
              <w:t>102</w:t>
            </w:r>
          </w:p>
        </w:tc>
        <w:tc>
          <w:tcPr>
            <w:tcW w:type="dxa" w:w="4320"/>
          </w:tcPr>
          <w:p>
            <w:r>
              <w:t>LITHUANIA</w:t>
            </w:r>
          </w:p>
        </w:tc>
      </w:tr>
      <w:tr>
        <w:tc>
          <w:tcPr>
            <w:tcW w:type="dxa" w:w="4320"/>
          </w:tcPr>
          <w:p>
            <w:r>
              <w:t>103</w:t>
            </w:r>
          </w:p>
        </w:tc>
        <w:tc>
          <w:tcPr>
            <w:tcW w:type="dxa" w:w="4320"/>
          </w:tcPr>
          <w:p>
            <w:r>
              <w:t>LUXEMBOURG</w:t>
            </w:r>
          </w:p>
        </w:tc>
      </w:tr>
      <w:tr>
        <w:tc>
          <w:tcPr>
            <w:tcW w:type="dxa" w:w="4320"/>
          </w:tcPr>
          <w:p>
            <w:r>
              <w:t>104</w:t>
            </w:r>
          </w:p>
        </w:tc>
        <w:tc>
          <w:tcPr>
            <w:tcW w:type="dxa" w:w="4320"/>
          </w:tcPr>
          <w:p>
            <w:r>
              <w:t>MADAGASCAR</w:t>
            </w:r>
          </w:p>
        </w:tc>
      </w:tr>
      <w:tr>
        <w:tc>
          <w:tcPr>
            <w:tcW w:type="dxa" w:w="4320"/>
          </w:tcPr>
          <w:p>
            <w:r>
              <w:t>105</w:t>
            </w:r>
          </w:p>
        </w:tc>
        <w:tc>
          <w:tcPr>
            <w:tcW w:type="dxa" w:w="4320"/>
          </w:tcPr>
          <w:p>
            <w:r>
              <w:t>MALAWI</w:t>
            </w:r>
          </w:p>
        </w:tc>
      </w:tr>
      <w:tr>
        <w:tc>
          <w:tcPr>
            <w:tcW w:type="dxa" w:w="4320"/>
          </w:tcPr>
          <w:p>
            <w:r>
              <w:t>106</w:t>
            </w:r>
          </w:p>
        </w:tc>
        <w:tc>
          <w:tcPr>
            <w:tcW w:type="dxa" w:w="4320"/>
          </w:tcPr>
          <w:p>
            <w:r>
              <w:t>MALAYSIA</w:t>
            </w:r>
          </w:p>
        </w:tc>
      </w:tr>
      <w:tr>
        <w:tc>
          <w:tcPr>
            <w:tcW w:type="dxa" w:w="4320"/>
          </w:tcPr>
          <w:p>
            <w:r>
              <w:t>107</w:t>
            </w:r>
          </w:p>
        </w:tc>
        <w:tc>
          <w:tcPr>
            <w:tcW w:type="dxa" w:w="4320"/>
          </w:tcPr>
          <w:p>
            <w:r>
              <w:t>MALDIVES</w:t>
            </w:r>
          </w:p>
        </w:tc>
      </w:tr>
      <w:tr>
        <w:tc>
          <w:tcPr>
            <w:tcW w:type="dxa" w:w="4320"/>
          </w:tcPr>
          <w:p>
            <w:r>
              <w:t>108</w:t>
            </w:r>
          </w:p>
        </w:tc>
        <w:tc>
          <w:tcPr>
            <w:tcW w:type="dxa" w:w="4320"/>
          </w:tcPr>
          <w:p>
            <w:r>
              <w:t>MALI</w:t>
            </w:r>
          </w:p>
        </w:tc>
      </w:tr>
      <w:tr>
        <w:tc>
          <w:tcPr>
            <w:tcW w:type="dxa" w:w="4320"/>
          </w:tcPr>
          <w:p>
            <w:r>
              <w:t>109</w:t>
            </w:r>
          </w:p>
        </w:tc>
        <w:tc>
          <w:tcPr>
            <w:tcW w:type="dxa" w:w="4320"/>
          </w:tcPr>
          <w:p>
            <w:r>
              <w:t>MALTA</w:t>
            </w:r>
          </w:p>
        </w:tc>
      </w:tr>
      <w:tr>
        <w:tc>
          <w:tcPr>
            <w:tcW w:type="dxa" w:w="4320"/>
          </w:tcPr>
          <w:p>
            <w:r>
              <w:t>110</w:t>
            </w:r>
          </w:p>
        </w:tc>
        <w:tc>
          <w:tcPr>
            <w:tcW w:type="dxa" w:w="4320"/>
          </w:tcPr>
          <w:p>
            <w:r>
              <w:t>MARSHALL_ISLANDS</w:t>
            </w:r>
          </w:p>
        </w:tc>
      </w:tr>
      <w:tr>
        <w:tc>
          <w:tcPr>
            <w:tcW w:type="dxa" w:w="4320"/>
          </w:tcPr>
          <w:p>
            <w:r>
              <w:t>111</w:t>
            </w:r>
          </w:p>
        </w:tc>
        <w:tc>
          <w:tcPr>
            <w:tcW w:type="dxa" w:w="4320"/>
          </w:tcPr>
          <w:p>
            <w:r>
              <w:t>MAURITANIA</w:t>
            </w:r>
          </w:p>
        </w:tc>
      </w:tr>
      <w:tr>
        <w:tc>
          <w:tcPr>
            <w:tcW w:type="dxa" w:w="4320"/>
          </w:tcPr>
          <w:p>
            <w:r>
              <w:t>112</w:t>
            </w:r>
          </w:p>
        </w:tc>
        <w:tc>
          <w:tcPr>
            <w:tcW w:type="dxa" w:w="4320"/>
          </w:tcPr>
          <w:p>
            <w:r>
              <w:t>MAURITIUS</w:t>
            </w:r>
          </w:p>
        </w:tc>
      </w:tr>
      <w:tr>
        <w:tc>
          <w:tcPr>
            <w:tcW w:type="dxa" w:w="4320"/>
          </w:tcPr>
          <w:p>
            <w:r>
              <w:t>113</w:t>
            </w:r>
          </w:p>
        </w:tc>
        <w:tc>
          <w:tcPr>
            <w:tcW w:type="dxa" w:w="4320"/>
          </w:tcPr>
          <w:p>
            <w:r>
              <w:t>MICRONESIA</w:t>
            </w:r>
          </w:p>
        </w:tc>
      </w:tr>
      <w:tr>
        <w:tc>
          <w:tcPr>
            <w:tcW w:type="dxa" w:w="4320"/>
          </w:tcPr>
          <w:p>
            <w:r>
              <w:t>114</w:t>
            </w:r>
          </w:p>
        </w:tc>
        <w:tc>
          <w:tcPr>
            <w:tcW w:type="dxa" w:w="4320"/>
          </w:tcPr>
          <w:p>
            <w:r>
              <w:t>MOLDOVA</w:t>
            </w:r>
          </w:p>
        </w:tc>
      </w:tr>
      <w:tr>
        <w:tc>
          <w:tcPr>
            <w:tcW w:type="dxa" w:w="4320"/>
          </w:tcPr>
          <w:p>
            <w:r>
              <w:t>115</w:t>
            </w:r>
          </w:p>
        </w:tc>
        <w:tc>
          <w:tcPr>
            <w:tcW w:type="dxa" w:w="4320"/>
          </w:tcPr>
          <w:p>
            <w:r>
              <w:t>MONACO</w:t>
            </w:r>
          </w:p>
        </w:tc>
      </w:tr>
      <w:tr>
        <w:tc>
          <w:tcPr>
            <w:tcW w:type="dxa" w:w="4320"/>
          </w:tcPr>
          <w:p>
            <w:r>
              <w:t>116</w:t>
            </w:r>
          </w:p>
        </w:tc>
        <w:tc>
          <w:tcPr>
            <w:tcW w:type="dxa" w:w="4320"/>
          </w:tcPr>
          <w:p>
            <w:r>
              <w:t>MONGOLIA</w:t>
            </w:r>
          </w:p>
        </w:tc>
      </w:tr>
      <w:tr>
        <w:tc>
          <w:tcPr>
            <w:tcW w:type="dxa" w:w="4320"/>
          </w:tcPr>
          <w:p>
            <w:r>
              <w:t>117</w:t>
            </w:r>
          </w:p>
        </w:tc>
        <w:tc>
          <w:tcPr>
            <w:tcW w:type="dxa" w:w="4320"/>
          </w:tcPr>
          <w:p>
            <w:r>
              <w:t>MONTENEGRO</w:t>
            </w:r>
          </w:p>
        </w:tc>
      </w:tr>
      <w:tr>
        <w:tc>
          <w:tcPr>
            <w:tcW w:type="dxa" w:w="4320"/>
          </w:tcPr>
          <w:p>
            <w:r>
              <w:t>118</w:t>
            </w:r>
          </w:p>
        </w:tc>
        <w:tc>
          <w:tcPr>
            <w:tcW w:type="dxa" w:w="4320"/>
          </w:tcPr>
          <w:p>
            <w:r>
              <w:t>MOROCCO</w:t>
            </w:r>
          </w:p>
        </w:tc>
      </w:tr>
      <w:tr>
        <w:tc>
          <w:tcPr>
            <w:tcW w:type="dxa" w:w="4320"/>
          </w:tcPr>
          <w:p>
            <w:r>
              <w:t>119</w:t>
            </w:r>
          </w:p>
        </w:tc>
        <w:tc>
          <w:tcPr>
            <w:tcW w:type="dxa" w:w="4320"/>
          </w:tcPr>
          <w:p>
            <w:r>
              <w:t>MOZAMBIQUE</w:t>
            </w:r>
          </w:p>
        </w:tc>
      </w:tr>
      <w:tr>
        <w:tc>
          <w:tcPr>
            <w:tcW w:type="dxa" w:w="4320"/>
          </w:tcPr>
          <w:p>
            <w:r>
              <w:t>120</w:t>
            </w:r>
          </w:p>
        </w:tc>
        <w:tc>
          <w:tcPr>
            <w:tcW w:type="dxa" w:w="4320"/>
          </w:tcPr>
          <w:p>
            <w:r>
              <w:t>MYANMAR_FORMERLY_BURMA</w:t>
            </w:r>
          </w:p>
        </w:tc>
      </w:tr>
      <w:tr>
        <w:tc>
          <w:tcPr>
            <w:tcW w:type="dxa" w:w="4320"/>
          </w:tcPr>
          <w:p>
            <w:r>
              <w:t>121</w:t>
            </w:r>
          </w:p>
        </w:tc>
        <w:tc>
          <w:tcPr>
            <w:tcW w:type="dxa" w:w="4320"/>
          </w:tcPr>
          <w:p>
            <w:r>
              <w:t>NAMIBIA</w:t>
            </w:r>
          </w:p>
        </w:tc>
      </w:tr>
      <w:tr>
        <w:tc>
          <w:tcPr>
            <w:tcW w:type="dxa" w:w="4320"/>
          </w:tcPr>
          <w:p>
            <w:r>
              <w:t>122</w:t>
            </w:r>
          </w:p>
        </w:tc>
        <w:tc>
          <w:tcPr>
            <w:tcW w:type="dxa" w:w="4320"/>
          </w:tcPr>
          <w:p>
            <w:r>
              <w:t>NAURU</w:t>
            </w:r>
          </w:p>
        </w:tc>
      </w:tr>
      <w:tr>
        <w:tc>
          <w:tcPr>
            <w:tcW w:type="dxa" w:w="4320"/>
          </w:tcPr>
          <w:p>
            <w:r>
              <w:t>123</w:t>
            </w:r>
          </w:p>
        </w:tc>
        <w:tc>
          <w:tcPr>
            <w:tcW w:type="dxa" w:w="4320"/>
          </w:tcPr>
          <w:p>
            <w:r>
              <w:t>NEPAL</w:t>
            </w:r>
          </w:p>
        </w:tc>
      </w:tr>
      <w:tr>
        <w:tc>
          <w:tcPr>
            <w:tcW w:type="dxa" w:w="4320"/>
          </w:tcPr>
          <w:p>
            <w:r>
              <w:t>124</w:t>
            </w:r>
          </w:p>
        </w:tc>
        <w:tc>
          <w:tcPr>
            <w:tcW w:type="dxa" w:w="4320"/>
          </w:tcPr>
          <w:p>
            <w:r>
              <w:t>NETHERLANDS</w:t>
            </w:r>
          </w:p>
        </w:tc>
      </w:tr>
      <w:tr>
        <w:tc>
          <w:tcPr>
            <w:tcW w:type="dxa" w:w="4320"/>
          </w:tcPr>
          <w:p>
            <w:r>
              <w:t>125</w:t>
            </w:r>
          </w:p>
        </w:tc>
        <w:tc>
          <w:tcPr>
            <w:tcW w:type="dxa" w:w="4320"/>
          </w:tcPr>
          <w:p>
            <w:r>
              <w:t>NEW_ZEALAND</w:t>
            </w:r>
          </w:p>
        </w:tc>
      </w:tr>
      <w:tr>
        <w:tc>
          <w:tcPr>
            <w:tcW w:type="dxa" w:w="4320"/>
          </w:tcPr>
          <w:p>
            <w:r>
              <w:t>126</w:t>
            </w:r>
          </w:p>
        </w:tc>
        <w:tc>
          <w:tcPr>
            <w:tcW w:type="dxa" w:w="4320"/>
          </w:tcPr>
          <w:p>
            <w:r>
              <w:t>NICARAGUA</w:t>
            </w:r>
          </w:p>
        </w:tc>
      </w:tr>
      <w:tr>
        <w:tc>
          <w:tcPr>
            <w:tcW w:type="dxa" w:w="4320"/>
          </w:tcPr>
          <w:p>
            <w:r>
              <w:t>127</w:t>
            </w:r>
          </w:p>
        </w:tc>
        <w:tc>
          <w:tcPr>
            <w:tcW w:type="dxa" w:w="4320"/>
          </w:tcPr>
          <w:p>
            <w:r>
              <w:t>NIGER</w:t>
            </w:r>
          </w:p>
        </w:tc>
      </w:tr>
      <w:tr>
        <w:tc>
          <w:tcPr>
            <w:tcW w:type="dxa" w:w="4320"/>
          </w:tcPr>
          <w:p>
            <w:r>
              <w:t>128</w:t>
            </w:r>
          </w:p>
        </w:tc>
        <w:tc>
          <w:tcPr>
            <w:tcW w:type="dxa" w:w="4320"/>
          </w:tcPr>
          <w:p>
            <w:r>
              <w:t>NIGERIA</w:t>
            </w:r>
          </w:p>
        </w:tc>
      </w:tr>
      <w:tr>
        <w:tc>
          <w:tcPr>
            <w:tcW w:type="dxa" w:w="4320"/>
          </w:tcPr>
          <w:p>
            <w:r>
              <w:t>129</w:t>
            </w:r>
          </w:p>
        </w:tc>
        <w:tc>
          <w:tcPr>
            <w:tcW w:type="dxa" w:w="4320"/>
          </w:tcPr>
          <w:p>
            <w:r>
              <w:t>NORTH_KOREA</w:t>
            </w:r>
          </w:p>
        </w:tc>
      </w:tr>
      <w:tr>
        <w:tc>
          <w:tcPr>
            <w:tcW w:type="dxa" w:w="4320"/>
          </w:tcPr>
          <w:p>
            <w:r>
              <w:t>130</w:t>
            </w:r>
          </w:p>
        </w:tc>
        <w:tc>
          <w:tcPr>
            <w:tcW w:type="dxa" w:w="4320"/>
          </w:tcPr>
          <w:p>
            <w:r>
              <w:t>NORTH_MACEDONIA</w:t>
            </w:r>
          </w:p>
        </w:tc>
      </w:tr>
      <w:tr>
        <w:tc>
          <w:tcPr>
            <w:tcW w:type="dxa" w:w="4320"/>
          </w:tcPr>
          <w:p>
            <w:r>
              <w:t>131</w:t>
            </w:r>
          </w:p>
        </w:tc>
        <w:tc>
          <w:tcPr>
            <w:tcW w:type="dxa" w:w="4320"/>
          </w:tcPr>
          <w:p>
            <w:r>
              <w:t>NORWAY</w:t>
            </w:r>
          </w:p>
        </w:tc>
      </w:tr>
      <w:tr>
        <w:tc>
          <w:tcPr>
            <w:tcW w:type="dxa" w:w="4320"/>
          </w:tcPr>
          <w:p>
            <w:r>
              <w:t>132</w:t>
            </w:r>
          </w:p>
        </w:tc>
        <w:tc>
          <w:tcPr>
            <w:tcW w:type="dxa" w:w="4320"/>
          </w:tcPr>
          <w:p>
            <w:r>
              <w:t>OMAN</w:t>
            </w:r>
          </w:p>
        </w:tc>
      </w:tr>
      <w:tr>
        <w:tc>
          <w:tcPr>
            <w:tcW w:type="dxa" w:w="4320"/>
          </w:tcPr>
          <w:p>
            <w:r>
              <w:t>133</w:t>
            </w:r>
          </w:p>
        </w:tc>
        <w:tc>
          <w:tcPr>
            <w:tcW w:type="dxa" w:w="4320"/>
          </w:tcPr>
          <w:p>
            <w:r>
              <w:t>PAKISTAN</w:t>
            </w:r>
          </w:p>
        </w:tc>
      </w:tr>
      <w:tr>
        <w:tc>
          <w:tcPr>
            <w:tcW w:type="dxa" w:w="4320"/>
          </w:tcPr>
          <w:p>
            <w:r>
              <w:t>134</w:t>
            </w:r>
          </w:p>
        </w:tc>
        <w:tc>
          <w:tcPr>
            <w:tcW w:type="dxa" w:w="4320"/>
          </w:tcPr>
          <w:p>
            <w:r>
              <w:t>PALAU</w:t>
            </w:r>
          </w:p>
        </w:tc>
      </w:tr>
      <w:tr>
        <w:tc>
          <w:tcPr>
            <w:tcW w:type="dxa" w:w="4320"/>
          </w:tcPr>
          <w:p>
            <w:r>
              <w:t>135</w:t>
            </w:r>
          </w:p>
        </w:tc>
        <w:tc>
          <w:tcPr>
            <w:tcW w:type="dxa" w:w="4320"/>
          </w:tcPr>
          <w:p>
            <w:r>
              <w:t>PALESTINE_STATE</w:t>
            </w:r>
          </w:p>
        </w:tc>
      </w:tr>
      <w:tr>
        <w:tc>
          <w:tcPr>
            <w:tcW w:type="dxa" w:w="4320"/>
          </w:tcPr>
          <w:p>
            <w:r>
              <w:t>136</w:t>
            </w:r>
          </w:p>
        </w:tc>
        <w:tc>
          <w:tcPr>
            <w:tcW w:type="dxa" w:w="4320"/>
          </w:tcPr>
          <w:p>
            <w:r>
              <w:t>PANAMA</w:t>
            </w:r>
          </w:p>
        </w:tc>
      </w:tr>
      <w:tr>
        <w:tc>
          <w:tcPr>
            <w:tcW w:type="dxa" w:w="4320"/>
          </w:tcPr>
          <w:p>
            <w:r>
              <w:t>137</w:t>
            </w:r>
          </w:p>
        </w:tc>
        <w:tc>
          <w:tcPr>
            <w:tcW w:type="dxa" w:w="4320"/>
          </w:tcPr>
          <w:p>
            <w:r>
              <w:t>PAPUA_NEW_GUINEA</w:t>
            </w:r>
          </w:p>
        </w:tc>
      </w:tr>
      <w:tr>
        <w:tc>
          <w:tcPr>
            <w:tcW w:type="dxa" w:w="4320"/>
          </w:tcPr>
          <w:p>
            <w:r>
              <w:t>138</w:t>
            </w:r>
          </w:p>
        </w:tc>
        <w:tc>
          <w:tcPr>
            <w:tcW w:type="dxa" w:w="4320"/>
          </w:tcPr>
          <w:p>
            <w:r>
              <w:t>PARAGUAY</w:t>
            </w:r>
          </w:p>
        </w:tc>
      </w:tr>
      <w:tr>
        <w:tc>
          <w:tcPr>
            <w:tcW w:type="dxa" w:w="4320"/>
          </w:tcPr>
          <w:p>
            <w:r>
              <w:t>139</w:t>
            </w:r>
          </w:p>
        </w:tc>
        <w:tc>
          <w:tcPr>
            <w:tcW w:type="dxa" w:w="4320"/>
          </w:tcPr>
          <w:p>
            <w:r>
              <w:t>PERU</w:t>
            </w:r>
          </w:p>
        </w:tc>
      </w:tr>
      <w:tr>
        <w:tc>
          <w:tcPr>
            <w:tcW w:type="dxa" w:w="4320"/>
          </w:tcPr>
          <w:p>
            <w:r>
              <w:t>140</w:t>
            </w:r>
          </w:p>
        </w:tc>
        <w:tc>
          <w:tcPr>
            <w:tcW w:type="dxa" w:w="4320"/>
          </w:tcPr>
          <w:p>
            <w:r>
              <w:t>PHILIPPINES</w:t>
            </w:r>
          </w:p>
        </w:tc>
      </w:tr>
      <w:tr>
        <w:tc>
          <w:tcPr>
            <w:tcW w:type="dxa" w:w="4320"/>
          </w:tcPr>
          <w:p>
            <w:r>
              <w:t>141</w:t>
            </w:r>
          </w:p>
        </w:tc>
        <w:tc>
          <w:tcPr>
            <w:tcW w:type="dxa" w:w="4320"/>
          </w:tcPr>
          <w:p>
            <w:r>
              <w:t>POLAND</w:t>
            </w:r>
          </w:p>
        </w:tc>
      </w:tr>
      <w:tr>
        <w:tc>
          <w:tcPr>
            <w:tcW w:type="dxa" w:w="4320"/>
          </w:tcPr>
          <w:p>
            <w:r>
              <w:t>142</w:t>
            </w:r>
          </w:p>
        </w:tc>
        <w:tc>
          <w:tcPr>
            <w:tcW w:type="dxa" w:w="4320"/>
          </w:tcPr>
          <w:p>
            <w:r>
              <w:t>PORTUGAL</w:t>
            </w:r>
          </w:p>
        </w:tc>
      </w:tr>
      <w:tr>
        <w:tc>
          <w:tcPr>
            <w:tcW w:type="dxa" w:w="4320"/>
          </w:tcPr>
          <w:p>
            <w:r>
              <w:t>143</w:t>
            </w:r>
          </w:p>
        </w:tc>
        <w:tc>
          <w:tcPr>
            <w:tcW w:type="dxa" w:w="4320"/>
          </w:tcPr>
          <w:p>
            <w:r>
              <w:t>QATAR</w:t>
            </w:r>
          </w:p>
        </w:tc>
      </w:tr>
      <w:tr>
        <w:tc>
          <w:tcPr>
            <w:tcW w:type="dxa" w:w="4320"/>
          </w:tcPr>
          <w:p>
            <w:r>
              <w:t>144</w:t>
            </w:r>
          </w:p>
        </w:tc>
        <w:tc>
          <w:tcPr>
            <w:tcW w:type="dxa" w:w="4320"/>
          </w:tcPr>
          <w:p>
            <w:r>
              <w:t>ROMANIA</w:t>
            </w:r>
          </w:p>
        </w:tc>
      </w:tr>
      <w:tr>
        <w:tc>
          <w:tcPr>
            <w:tcW w:type="dxa" w:w="4320"/>
          </w:tcPr>
          <w:p>
            <w:r>
              <w:t>145</w:t>
            </w:r>
          </w:p>
        </w:tc>
        <w:tc>
          <w:tcPr>
            <w:tcW w:type="dxa" w:w="4320"/>
          </w:tcPr>
          <w:p>
            <w:r>
              <w:t>RUSSIA</w:t>
            </w:r>
          </w:p>
        </w:tc>
      </w:tr>
      <w:tr>
        <w:tc>
          <w:tcPr>
            <w:tcW w:type="dxa" w:w="4320"/>
          </w:tcPr>
          <w:p>
            <w:r>
              <w:t>146</w:t>
            </w:r>
          </w:p>
        </w:tc>
        <w:tc>
          <w:tcPr>
            <w:tcW w:type="dxa" w:w="4320"/>
          </w:tcPr>
          <w:p>
            <w:r>
              <w:t>RWANDA</w:t>
            </w:r>
          </w:p>
        </w:tc>
      </w:tr>
      <w:tr>
        <w:tc>
          <w:tcPr>
            <w:tcW w:type="dxa" w:w="4320"/>
          </w:tcPr>
          <w:p>
            <w:r>
              <w:t>147</w:t>
            </w:r>
          </w:p>
        </w:tc>
        <w:tc>
          <w:tcPr>
            <w:tcW w:type="dxa" w:w="4320"/>
          </w:tcPr>
          <w:p>
            <w:r>
              <w:t>SAINT_KITTS_AND_NEVIS</w:t>
            </w:r>
          </w:p>
        </w:tc>
      </w:tr>
      <w:tr>
        <w:tc>
          <w:tcPr>
            <w:tcW w:type="dxa" w:w="4320"/>
          </w:tcPr>
          <w:p>
            <w:r>
              <w:t>148</w:t>
            </w:r>
          </w:p>
        </w:tc>
        <w:tc>
          <w:tcPr>
            <w:tcW w:type="dxa" w:w="4320"/>
          </w:tcPr>
          <w:p>
            <w:r>
              <w:t>SAINT_LUCIA</w:t>
            </w:r>
          </w:p>
        </w:tc>
      </w:tr>
      <w:tr>
        <w:tc>
          <w:tcPr>
            <w:tcW w:type="dxa" w:w="4320"/>
          </w:tcPr>
          <w:p>
            <w:r>
              <w:t>149</w:t>
            </w:r>
          </w:p>
        </w:tc>
        <w:tc>
          <w:tcPr>
            <w:tcW w:type="dxa" w:w="4320"/>
          </w:tcPr>
          <w:p>
            <w:r>
              <w:t>SAINT_VINCENT_AND_THE_GRENADINES</w:t>
            </w:r>
          </w:p>
        </w:tc>
      </w:tr>
      <w:tr>
        <w:tc>
          <w:tcPr>
            <w:tcW w:type="dxa" w:w="4320"/>
          </w:tcPr>
          <w:p>
            <w:r>
              <w:t>150</w:t>
            </w:r>
          </w:p>
        </w:tc>
        <w:tc>
          <w:tcPr>
            <w:tcW w:type="dxa" w:w="4320"/>
          </w:tcPr>
          <w:p>
            <w:r>
              <w:t>SAMOA</w:t>
            </w:r>
          </w:p>
        </w:tc>
      </w:tr>
      <w:tr>
        <w:tc>
          <w:tcPr>
            <w:tcW w:type="dxa" w:w="4320"/>
          </w:tcPr>
          <w:p>
            <w:r>
              <w:t>151</w:t>
            </w:r>
          </w:p>
        </w:tc>
        <w:tc>
          <w:tcPr>
            <w:tcW w:type="dxa" w:w="4320"/>
          </w:tcPr>
          <w:p>
            <w:r>
              <w:t>SAN_MARINO</w:t>
            </w:r>
          </w:p>
        </w:tc>
      </w:tr>
      <w:tr>
        <w:tc>
          <w:tcPr>
            <w:tcW w:type="dxa" w:w="4320"/>
          </w:tcPr>
          <w:p>
            <w:r>
              <w:t>152</w:t>
            </w:r>
          </w:p>
        </w:tc>
        <w:tc>
          <w:tcPr>
            <w:tcW w:type="dxa" w:w="4320"/>
          </w:tcPr>
          <w:p>
            <w:r>
              <w:t>SAO_TOME_AND_PRINCIPE</w:t>
            </w:r>
          </w:p>
        </w:tc>
      </w:tr>
      <w:tr>
        <w:tc>
          <w:tcPr>
            <w:tcW w:type="dxa" w:w="4320"/>
          </w:tcPr>
          <w:p>
            <w:r>
              <w:t>153</w:t>
            </w:r>
          </w:p>
        </w:tc>
        <w:tc>
          <w:tcPr>
            <w:tcW w:type="dxa" w:w="4320"/>
          </w:tcPr>
          <w:p>
            <w:r>
              <w:t>SAUDI_ARABIA</w:t>
            </w:r>
          </w:p>
        </w:tc>
      </w:tr>
      <w:tr>
        <w:tc>
          <w:tcPr>
            <w:tcW w:type="dxa" w:w="4320"/>
          </w:tcPr>
          <w:p>
            <w:r>
              <w:t>154</w:t>
            </w:r>
          </w:p>
        </w:tc>
        <w:tc>
          <w:tcPr>
            <w:tcW w:type="dxa" w:w="4320"/>
          </w:tcPr>
          <w:p>
            <w:r>
              <w:t>SENEGAL</w:t>
            </w:r>
          </w:p>
        </w:tc>
      </w:tr>
      <w:tr>
        <w:tc>
          <w:tcPr>
            <w:tcW w:type="dxa" w:w="4320"/>
          </w:tcPr>
          <w:p>
            <w:r>
              <w:t>155</w:t>
            </w:r>
          </w:p>
        </w:tc>
        <w:tc>
          <w:tcPr>
            <w:tcW w:type="dxa" w:w="4320"/>
          </w:tcPr>
          <w:p>
            <w:r>
              <w:t>SERBIA</w:t>
            </w:r>
          </w:p>
        </w:tc>
      </w:tr>
      <w:tr>
        <w:tc>
          <w:tcPr>
            <w:tcW w:type="dxa" w:w="4320"/>
          </w:tcPr>
          <w:p>
            <w:r>
              <w:t>156</w:t>
            </w:r>
          </w:p>
        </w:tc>
        <w:tc>
          <w:tcPr>
            <w:tcW w:type="dxa" w:w="4320"/>
          </w:tcPr>
          <w:p>
            <w:r>
              <w:t>SEYCHELLES</w:t>
            </w:r>
          </w:p>
        </w:tc>
      </w:tr>
      <w:tr>
        <w:tc>
          <w:tcPr>
            <w:tcW w:type="dxa" w:w="4320"/>
          </w:tcPr>
          <w:p>
            <w:r>
              <w:t>157</w:t>
            </w:r>
          </w:p>
        </w:tc>
        <w:tc>
          <w:tcPr>
            <w:tcW w:type="dxa" w:w="4320"/>
          </w:tcPr>
          <w:p>
            <w:r>
              <w:t>SIERRA_LEONE</w:t>
            </w:r>
          </w:p>
        </w:tc>
      </w:tr>
      <w:tr>
        <w:tc>
          <w:tcPr>
            <w:tcW w:type="dxa" w:w="4320"/>
          </w:tcPr>
          <w:p>
            <w:r>
              <w:t>158</w:t>
            </w:r>
          </w:p>
        </w:tc>
        <w:tc>
          <w:tcPr>
            <w:tcW w:type="dxa" w:w="4320"/>
          </w:tcPr>
          <w:p>
            <w:r>
              <w:t>SINGAPORE</w:t>
            </w:r>
          </w:p>
        </w:tc>
      </w:tr>
      <w:tr>
        <w:tc>
          <w:tcPr>
            <w:tcW w:type="dxa" w:w="4320"/>
          </w:tcPr>
          <w:p>
            <w:r>
              <w:t>159</w:t>
            </w:r>
          </w:p>
        </w:tc>
        <w:tc>
          <w:tcPr>
            <w:tcW w:type="dxa" w:w="4320"/>
          </w:tcPr>
          <w:p>
            <w:r>
              <w:t>SLOVAKIA</w:t>
            </w:r>
          </w:p>
        </w:tc>
      </w:tr>
      <w:tr>
        <w:tc>
          <w:tcPr>
            <w:tcW w:type="dxa" w:w="4320"/>
          </w:tcPr>
          <w:p>
            <w:r>
              <w:t>160</w:t>
            </w:r>
          </w:p>
        </w:tc>
        <w:tc>
          <w:tcPr>
            <w:tcW w:type="dxa" w:w="4320"/>
          </w:tcPr>
          <w:p>
            <w:r>
              <w:t>SLOVENIA</w:t>
            </w:r>
          </w:p>
        </w:tc>
      </w:tr>
      <w:tr>
        <w:tc>
          <w:tcPr>
            <w:tcW w:type="dxa" w:w="4320"/>
          </w:tcPr>
          <w:p>
            <w:r>
              <w:t>161</w:t>
            </w:r>
          </w:p>
        </w:tc>
        <w:tc>
          <w:tcPr>
            <w:tcW w:type="dxa" w:w="4320"/>
          </w:tcPr>
          <w:p>
            <w:r>
              <w:t>SOLOMON_ISLANDS</w:t>
            </w:r>
          </w:p>
        </w:tc>
      </w:tr>
      <w:tr>
        <w:tc>
          <w:tcPr>
            <w:tcW w:type="dxa" w:w="4320"/>
          </w:tcPr>
          <w:p>
            <w:r>
              <w:t>162</w:t>
            </w:r>
          </w:p>
        </w:tc>
        <w:tc>
          <w:tcPr>
            <w:tcW w:type="dxa" w:w="4320"/>
          </w:tcPr>
          <w:p>
            <w:r>
              <w:t>SOMALIA</w:t>
            </w:r>
          </w:p>
        </w:tc>
      </w:tr>
      <w:tr>
        <w:tc>
          <w:tcPr>
            <w:tcW w:type="dxa" w:w="4320"/>
          </w:tcPr>
          <w:p>
            <w:r>
              <w:t>163</w:t>
            </w:r>
          </w:p>
        </w:tc>
        <w:tc>
          <w:tcPr>
            <w:tcW w:type="dxa" w:w="4320"/>
          </w:tcPr>
          <w:p>
            <w:r>
              <w:t>SOUTH_AFRICA</w:t>
            </w:r>
          </w:p>
        </w:tc>
      </w:tr>
      <w:tr>
        <w:tc>
          <w:tcPr>
            <w:tcW w:type="dxa" w:w="4320"/>
          </w:tcPr>
          <w:p>
            <w:r>
              <w:t>164</w:t>
            </w:r>
          </w:p>
        </w:tc>
        <w:tc>
          <w:tcPr>
            <w:tcW w:type="dxa" w:w="4320"/>
          </w:tcPr>
          <w:p>
            <w:r>
              <w:t>SOUTH_KOREA</w:t>
            </w:r>
          </w:p>
        </w:tc>
      </w:tr>
      <w:tr>
        <w:tc>
          <w:tcPr>
            <w:tcW w:type="dxa" w:w="4320"/>
          </w:tcPr>
          <w:p>
            <w:r>
              <w:t>165</w:t>
            </w:r>
          </w:p>
        </w:tc>
        <w:tc>
          <w:tcPr>
            <w:tcW w:type="dxa" w:w="4320"/>
          </w:tcPr>
          <w:p>
            <w:r>
              <w:t>SOUTH_SUDAN</w:t>
            </w:r>
          </w:p>
        </w:tc>
      </w:tr>
      <w:tr>
        <w:tc>
          <w:tcPr>
            <w:tcW w:type="dxa" w:w="4320"/>
          </w:tcPr>
          <w:p>
            <w:r>
              <w:t>166</w:t>
            </w:r>
          </w:p>
        </w:tc>
        <w:tc>
          <w:tcPr>
            <w:tcW w:type="dxa" w:w="4320"/>
          </w:tcPr>
          <w:p>
            <w:r>
              <w:t>SPAIN</w:t>
            </w:r>
          </w:p>
        </w:tc>
      </w:tr>
      <w:tr>
        <w:tc>
          <w:tcPr>
            <w:tcW w:type="dxa" w:w="4320"/>
          </w:tcPr>
          <w:p>
            <w:r>
              <w:t>167</w:t>
            </w:r>
          </w:p>
        </w:tc>
        <w:tc>
          <w:tcPr>
            <w:tcW w:type="dxa" w:w="4320"/>
          </w:tcPr>
          <w:p>
            <w:r>
              <w:t>SRI_LANKA</w:t>
            </w:r>
          </w:p>
        </w:tc>
      </w:tr>
      <w:tr>
        <w:tc>
          <w:tcPr>
            <w:tcW w:type="dxa" w:w="4320"/>
          </w:tcPr>
          <w:p>
            <w:r>
              <w:t>168</w:t>
            </w:r>
          </w:p>
        </w:tc>
        <w:tc>
          <w:tcPr>
            <w:tcW w:type="dxa" w:w="4320"/>
          </w:tcPr>
          <w:p>
            <w:r>
              <w:t>SUDAN</w:t>
            </w:r>
          </w:p>
        </w:tc>
      </w:tr>
      <w:tr>
        <w:tc>
          <w:tcPr>
            <w:tcW w:type="dxa" w:w="4320"/>
          </w:tcPr>
          <w:p>
            <w:r>
              <w:t>169</w:t>
            </w:r>
          </w:p>
        </w:tc>
        <w:tc>
          <w:tcPr>
            <w:tcW w:type="dxa" w:w="4320"/>
          </w:tcPr>
          <w:p>
            <w:r>
              <w:t>SURINAME</w:t>
            </w:r>
          </w:p>
        </w:tc>
      </w:tr>
      <w:tr>
        <w:tc>
          <w:tcPr>
            <w:tcW w:type="dxa" w:w="4320"/>
          </w:tcPr>
          <w:p>
            <w:r>
              <w:t>170</w:t>
            </w:r>
          </w:p>
        </w:tc>
        <w:tc>
          <w:tcPr>
            <w:tcW w:type="dxa" w:w="4320"/>
          </w:tcPr>
          <w:p>
            <w:r>
              <w:t>SWEDEN</w:t>
            </w:r>
          </w:p>
        </w:tc>
      </w:tr>
      <w:tr>
        <w:tc>
          <w:tcPr>
            <w:tcW w:type="dxa" w:w="4320"/>
          </w:tcPr>
          <w:p>
            <w:r>
              <w:t>171</w:t>
            </w:r>
          </w:p>
        </w:tc>
        <w:tc>
          <w:tcPr>
            <w:tcW w:type="dxa" w:w="4320"/>
          </w:tcPr>
          <w:p>
            <w:r>
              <w:t>SWITZERLAND</w:t>
            </w:r>
          </w:p>
        </w:tc>
      </w:tr>
      <w:tr>
        <w:tc>
          <w:tcPr>
            <w:tcW w:type="dxa" w:w="4320"/>
          </w:tcPr>
          <w:p>
            <w:r>
              <w:t>172</w:t>
            </w:r>
          </w:p>
        </w:tc>
        <w:tc>
          <w:tcPr>
            <w:tcW w:type="dxa" w:w="4320"/>
          </w:tcPr>
          <w:p>
            <w:r>
              <w:t>SYRIA</w:t>
            </w:r>
          </w:p>
        </w:tc>
      </w:tr>
      <w:tr>
        <w:tc>
          <w:tcPr>
            <w:tcW w:type="dxa" w:w="4320"/>
          </w:tcPr>
          <w:p>
            <w:r>
              <w:t>173</w:t>
            </w:r>
          </w:p>
        </w:tc>
        <w:tc>
          <w:tcPr>
            <w:tcW w:type="dxa" w:w="4320"/>
          </w:tcPr>
          <w:p>
            <w:r>
              <w:t>TAJIKISTAN</w:t>
            </w:r>
          </w:p>
        </w:tc>
      </w:tr>
      <w:tr>
        <w:tc>
          <w:tcPr>
            <w:tcW w:type="dxa" w:w="4320"/>
          </w:tcPr>
          <w:p>
            <w:r>
              <w:t>174</w:t>
            </w:r>
          </w:p>
        </w:tc>
        <w:tc>
          <w:tcPr>
            <w:tcW w:type="dxa" w:w="4320"/>
          </w:tcPr>
          <w:p>
            <w:r>
              <w:t>TANZANIA</w:t>
            </w:r>
          </w:p>
        </w:tc>
      </w:tr>
      <w:tr>
        <w:tc>
          <w:tcPr>
            <w:tcW w:type="dxa" w:w="4320"/>
          </w:tcPr>
          <w:p>
            <w:r>
              <w:t>175</w:t>
            </w:r>
          </w:p>
        </w:tc>
        <w:tc>
          <w:tcPr>
            <w:tcW w:type="dxa" w:w="4320"/>
          </w:tcPr>
          <w:p>
            <w:r>
              <w:t>THAILAND</w:t>
            </w:r>
          </w:p>
        </w:tc>
      </w:tr>
      <w:tr>
        <w:tc>
          <w:tcPr>
            <w:tcW w:type="dxa" w:w="4320"/>
          </w:tcPr>
          <w:p>
            <w:r>
              <w:t>176</w:t>
            </w:r>
          </w:p>
        </w:tc>
        <w:tc>
          <w:tcPr>
            <w:tcW w:type="dxa" w:w="4320"/>
          </w:tcPr>
          <w:p>
            <w:r>
              <w:t>TIMOR_LESTE</w:t>
            </w:r>
          </w:p>
        </w:tc>
      </w:tr>
      <w:tr>
        <w:tc>
          <w:tcPr>
            <w:tcW w:type="dxa" w:w="4320"/>
          </w:tcPr>
          <w:p>
            <w:r>
              <w:t>177</w:t>
            </w:r>
          </w:p>
        </w:tc>
        <w:tc>
          <w:tcPr>
            <w:tcW w:type="dxa" w:w="4320"/>
          </w:tcPr>
          <w:p>
            <w:r>
              <w:t>TOGO</w:t>
            </w:r>
          </w:p>
        </w:tc>
      </w:tr>
      <w:tr>
        <w:tc>
          <w:tcPr>
            <w:tcW w:type="dxa" w:w="4320"/>
          </w:tcPr>
          <w:p>
            <w:r>
              <w:t>178</w:t>
            </w:r>
          </w:p>
        </w:tc>
        <w:tc>
          <w:tcPr>
            <w:tcW w:type="dxa" w:w="4320"/>
          </w:tcPr>
          <w:p>
            <w:r>
              <w:t>TONGA</w:t>
            </w:r>
          </w:p>
        </w:tc>
      </w:tr>
      <w:tr>
        <w:tc>
          <w:tcPr>
            <w:tcW w:type="dxa" w:w="4320"/>
          </w:tcPr>
          <w:p>
            <w:r>
              <w:t>179</w:t>
            </w:r>
          </w:p>
        </w:tc>
        <w:tc>
          <w:tcPr>
            <w:tcW w:type="dxa" w:w="4320"/>
          </w:tcPr>
          <w:p>
            <w:r>
              <w:t>TRINIDAD_AND_TOBAGO</w:t>
            </w:r>
          </w:p>
        </w:tc>
      </w:tr>
      <w:tr>
        <w:tc>
          <w:tcPr>
            <w:tcW w:type="dxa" w:w="4320"/>
          </w:tcPr>
          <w:p>
            <w:r>
              <w:t>180</w:t>
            </w:r>
          </w:p>
        </w:tc>
        <w:tc>
          <w:tcPr>
            <w:tcW w:type="dxa" w:w="4320"/>
          </w:tcPr>
          <w:p>
            <w:r>
              <w:t>TUNISIA</w:t>
            </w:r>
          </w:p>
        </w:tc>
      </w:tr>
      <w:tr>
        <w:tc>
          <w:tcPr>
            <w:tcW w:type="dxa" w:w="4320"/>
          </w:tcPr>
          <w:p>
            <w:r>
              <w:t>181</w:t>
            </w:r>
          </w:p>
        </w:tc>
        <w:tc>
          <w:tcPr>
            <w:tcW w:type="dxa" w:w="4320"/>
          </w:tcPr>
          <w:p>
            <w:r>
              <w:t>TURKEY</w:t>
            </w:r>
          </w:p>
        </w:tc>
      </w:tr>
      <w:tr>
        <w:tc>
          <w:tcPr>
            <w:tcW w:type="dxa" w:w="4320"/>
          </w:tcPr>
          <w:p>
            <w:r>
              <w:t>182</w:t>
            </w:r>
          </w:p>
        </w:tc>
        <w:tc>
          <w:tcPr>
            <w:tcW w:type="dxa" w:w="4320"/>
          </w:tcPr>
          <w:p>
            <w:r>
              <w:t>TURKMENISTAN</w:t>
            </w:r>
          </w:p>
        </w:tc>
      </w:tr>
      <w:tr>
        <w:tc>
          <w:tcPr>
            <w:tcW w:type="dxa" w:w="4320"/>
          </w:tcPr>
          <w:p>
            <w:r>
              <w:t>183</w:t>
            </w:r>
          </w:p>
        </w:tc>
        <w:tc>
          <w:tcPr>
            <w:tcW w:type="dxa" w:w="4320"/>
          </w:tcPr>
          <w:p>
            <w:r>
              <w:t>TUVALU</w:t>
            </w:r>
          </w:p>
        </w:tc>
      </w:tr>
      <w:tr>
        <w:tc>
          <w:tcPr>
            <w:tcW w:type="dxa" w:w="4320"/>
          </w:tcPr>
          <w:p>
            <w:r>
              <w:t>184</w:t>
            </w:r>
          </w:p>
        </w:tc>
        <w:tc>
          <w:tcPr>
            <w:tcW w:type="dxa" w:w="4320"/>
          </w:tcPr>
          <w:p>
            <w:r>
              <w:t>UGANDA</w:t>
            </w:r>
          </w:p>
        </w:tc>
      </w:tr>
      <w:tr>
        <w:tc>
          <w:tcPr>
            <w:tcW w:type="dxa" w:w="4320"/>
          </w:tcPr>
          <w:p>
            <w:r>
              <w:t>185</w:t>
            </w:r>
          </w:p>
        </w:tc>
        <w:tc>
          <w:tcPr>
            <w:tcW w:type="dxa" w:w="4320"/>
          </w:tcPr>
          <w:p>
            <w:r>
              <w:t>UKRAINE</w:t>
            </w:r>
          </w:p>
        </w:tc>
      </w:tr>
      <w:tr>
        <w:tc>
          <w:tcPr>
            <w:tcW w:type="dxa" w:w="4320"/>
          </w:tcPr>
          <w:p>
            <w:r>
              <w:t>186</w:t>
            </w:r>
          </w:p>
        </w:tc>
        <w:tc>
          <w:tcPr>
            <w:tcW w:type="dxa" w:w="4320"/>
          </w:tcPr>
          <w:p>
            <w:r>
              <w:t>UNITED_ARAB_EMIRATES</w:t>
            </w:r>
          </w:p>
        </w:tc>
      </w:tr>
      <w:tr>
        <w:tc>
          <w:tcPr>
            <w:tcW w:type="dxa" w:w="4320"/>
          </w:tcPr>
          <w:p>
            <w:r>
              <w:t>187</w:t>
            </w:r>
          </w:p>
        </w:tc>
        <w:tc>
          <w:tcPr>
            <w:tcW w:type="dxa" w:w="4320"/>
          </w:tcPr>
          <w:p>
            <w:r>
              <w:t>UNITED_KINGDOM</w:t>
            </w:r>
          </w:p>
        </w:tc>
      </w:tr>
      <w:tr>
        <w:tc>
          <w:tcPr>
            <w:tcW w:type="dxa" w:w="4320"/>
          </w:tcPr>
          <w:p>
            <w:r>
              <w:t>188</w:t>
            </w:r>
          </w:p>
        </w:tc>
        <w:tc>
          <w:tcPr>
            <w:tcW w:type="dxa" w:w="4320"/>
          </w:tcPr>
          <w:p>
            <w:r>
              <w:t>URUGUAY</w:t>
            </w:r>
          </w:p>
        </w:tc>
      </w:tr>
      <w:tr>
        <w:tc>
          <w:tcPr>
            <w:tcW w:type="dxa" w:w="4320"/>
          </w:tcPr>
          <w:p>
            <w:r>
              <w:t>189</w:t>
            </w:r>
          </w:p>
        </w:tc>
        <w:tc>
          <w:tcPr>
            <w:tcW w:type="dxa" w:w="4320"/>
          </w:tcPr>
          <w:p>
            <w:r>
              <w:t>UZBEKISTAN</w:t>
            </w:r>
          </w:p>
        </w:tc>
      </w:tr>
      <w:tr>
        <w:tc>
          <w:tcPr>
            <w:tcW w:type="dxa" w:w="4320"/>
          </w:tcPr>
          <w:p>
            <w:r>
              <w:t>190</w:t>
            </w:r>
          </w:p>
        </w:tc>
        <w:tc>
          <w:tcPr>
            <w:tcW w:type="dxa" w:w="4320"/>
          </w:tcPr>
          <w:p>
            <w:r>
              <w:t>VANUATU</w:t>
            </w:r>
          </w:p>
        </w:tc>
      </w:tr>
      <w:tr>
        <w:tc>
          <w:tcPr>
            <w:tcW w:type="dxa" w:w="4320"/>
          </w:tcPr>
          <w:p>
            <w:r>
              <w:t>191</w:t>
            </w:r>
          </w:p>
        </w:tc>
        <w:tc>
          <w:tcPr>
            <w:tcW w:type="dxa" w:w="4320"/>
          </w:tcPr>
          <w:p>
            <w:r>
              <w:t>VENEZUELA</w:t>
            </w:r>
          </w:p>
        </w:tc>
      </w:tr>
      <w:tr>
        <w:tc>
          <w:tcPr>
            <w:tcW w:type="dxa" w:w="4320"/>
          </w:tcPr>
          <w:p>
            <w:r>
              <w:t>192</w:t>
            </w:r>
          </w:p>
        </w:tc>
        <w:tc>
          <w:tcPr>
            <w:tcW w:type="dxa" w:w="4320"/>
          </w:tcPr>
          <w:p>
            <w:r>
              <w:t>VIETNAM</w:t>
            </w:r>
          </w:p>
        </w:tc>
      </w:tr>
      <w:tr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YEMEN</w:t>
            </w:r>
          </w:p>
        </w:tc>
      </w:tr>
      <w:tr>
        <w:tc>
          <w:tcPr>
            <w:tcW w:type="dxa" w:w="4320"/>
          </w:tcPr>
          <w:p>
            <w:r>
              <w:t>194</w:t>
            </w:r>
          </w:p>
        </w:tc>
        <w:tc>
          <w:tcPr>
            <w:tcW w:type="dxa" w:w="4320"/>
          </w:tcPr>
          <w:p>
            <w:r>
              <w:t>ZAMBIA</w:t>
            </w:r>
          </w:p>
        </w:tc>
      </w:tr>
      <w:tr>
        <w:tc>
          <w:tcPr>
            <w:tcW w:type="dxa" w:w="4320"/>
          </w:tcPr>
          <w:p>
            <w:r>
              <w:t>195</w:t>
            </w:r>
          </w:p>
        </w:tc>
        <w:tc>
          <w:tcPr>
            <w:tcW w:type="dxa" w:w="4320"/>
          </w:tcPr>
          <w:p>
            <w:r>
              <w:t>ZIMBABWE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10. state_of_residence</w:t>
      </w:r>
    </w:p>
    <w:p>
      <w:r>
        <w:t>Question Category: Segmentation</w:t>
      </w:r>
    </w:p>
    <w:p>
      <w:r>
        <w:t>Question: [If resident_visitor equals other US ] In which state do you live most of the year?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ALABAMA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AMERICAN_SAMOA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ARIZONA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ARKANSAS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CALIFORNIA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COLORADO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CONNECTICUT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DELAWARE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DISTRICT_OF_COLUMBIA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FLORIDA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GUAM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HAWAII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IDAHO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ILLINOIS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INDIANA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IOWA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KANSAS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KENTUCKY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LOUISIANA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MAINE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MARYLAND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MASSACHUSETTS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MICHIGAN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MINNESOTA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MISSISSIPPI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MISSOURI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MONTANA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NEBRASKA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NEVADA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NEW_HAMPSHIRE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NEW_JERSEY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NEW_MEXICO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NEW_YORK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NORTH_CAROLINA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NORTH_DAKOTA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NORTHERN_MARIANA_ISLANDS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OHIO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OKLAHOMA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OREGON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PENNSYLVANIA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PUERTO_RICO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RHODE_ISLAND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SOUTH_CAROLINA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SOUTH_DAKOTA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TENNESSEE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TEXAS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UTAH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VERMONT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VIRGINIA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VIRGIN_ISLANDS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WASHINGTON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WEST_VIRGINIA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WISCONSIN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WYOMING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AGUASCALIENTES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BAJA_CALIFORNIA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BAJA_CALIFORNIA_SUR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CAMPECHE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CHIAPAS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CHIHUAHUA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COAHUILA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COLIMA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CIUDAD_DE_MEXICO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DURANGO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GUANAJUATO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GUERRERO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HIDALGO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JALISCO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MEXICO_STATE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MICHOACAN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MORELOS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NAYARIT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NUEVO_LEON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OAXACA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PUEBLA</w:t>
            </w:r>
          </w:p>
        </w:tc>
      </w:tr>
      <w:tr>
        <w:tc>
          <w:tcPr>
            <w:tcW w:type="dxa" w:w="4320"/>
          </w:tcPr>
          <w:p>
            <w:r>
              <w:t>78</w:t>
            </w:r>
          </w:p>
        </w:tc>
        <w:tc>
          <w:tcPr>
            <w:tcW w:type="dxa" w:w="4320"/>
          </w:tcPr>
          <w:p>
            <w:r>
              <w:t>QUERETARO</w:t>
            </w:r>
          </w:p>
        </w:tc>
      </w:tr>
      <w:tr>
        <w:tc>
          <w:tcPr>
            <w:tcW w:type="dxa" w:w="4320"/>
          </w:tcPr>
          <w:p>
            <w:r>
              <w:t>79</w:t>
            </w:r>
          </w:p>
        </w:tc>
        <w:tc>
          <w:tcPr>
            <w:tcW w:type="dxa" w:w="4320"/>
          </w:tcPr>
          <w:p>
            <w:r>
              <w:t>QUINTANA_ROO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SAN_LUIS_POTOSI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SINALOA</w:t>
            </w:r>
          </w:p>
        </w:tc>
      </w:tr>
      <w:tr>
        <w:tc>
          <w:tcPr>
            <w:tcW w:type="dxa" w:w="4320"/>
          </w:tcPr>
          <w:p>
            <w:r>
              <w:t>82</w:t>
            </w:r>
          </w:p>
        </w:tc>
        <w:tc>
          <w:tcPr>
            <w:tcW w:type="dxa" w:w="4320"/>
          </w:tcPr>
          <w:p>
            <w:r>
              <w:t>SONORA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TABASCO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TAMAULIPAS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TLAXCALA</w:t>
            </w:r>
          </w:p>
        </w:tc>
      </w:tr>
      <w:tr>
        <w:tc>
          <w:tcPr>
            <w:tcW w:type="dxa" w:w="4320"/>
          </w:tcPr>
          <w:p>
            <w:r>
              <w:t>86</w:t>
            </w:r>
          </w:p>
        </w:tc>
        <w:tc>
          <w:tcPr>
            <w:tcW w:type="dxa" w:w="4320"/>
          </w:tcPr>
          <w:p>
            <w:r>
              <w:t>VERACRUZ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YUCATAN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ZACATECAS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NOT_US_OR_MEXICO_RESIDENT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11. next_flight_destination</w:t>
      </w:r>
    </w:p>
    <w:p>
      <w:r>
        <w:t>Question Category: Flight</w:t>
      </w:r>
    </w:p>
    <w:p>
      <w:r>
        <w:t>Question: Where are you flying?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13. airline</w:t>
      </w:r>
    </w:p>
    <w:p>
      <w:r>
        <w:t>Question Category: Flight</w:t>
      </w:r>
    </w:p>
    <w:p>
      <w:r>
        <w:t>Question: Which airline are you taking?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AIR_CANADA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ALASKA_AIRLINES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ALLEGIANT_AIR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AMERICAN_AIRLINES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BREEZE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BRITISH_AIRWAYS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DELTA_AIRLINES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HAWAIIAN_AIRLINES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JAPAN_AIRLINES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JETBLUE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LUFTHANSHA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UNITED_AIRLINES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WESTJET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FRONTIER_AIRLINES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SOUTHWEST_AIRLINES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SPIRIT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SUNCOUNTY_AIRLINES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14. flight_number</w:t>
      </w:r>
    </w:p>
    <w:p>
      <w:r>
        <w:t>Question Category: Flight</w:t>
      </w:r>
    </w:p>
    <w:p>
      <w:r>
        <w:t>Question: What is your flight number?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15. is_final_destination</w:t>
      </w:r>
    </w:p>
    <w:p>
      <w:r>
        <w:t>Question Category: Flight</w:t>
      </w:r>
    </w:p>
    <w:p>
      <w:r>
        <w:t xml:space="preserve">Question: Is that your final destination? 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16. final_flight_destination</w:t>
      </w:r>
    </w:p>
    <w:p>
      <w:r>
        <w:t>Question Category: Flight</w:t>
      </w:r>
    </w:p>
    <w:p>
      <w:r>
        <w:t>Question: [if is_final_destination equals false] What is your final destination?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17. flight_departure_time</w:t>
      </w:r>
    </w:p>
    <w:p>
      <w:r>
        <w:t>Question Category: Flight</w:t>
      </w:r>
    </w:p>
    <w:p>
      <w:r>
        <w:t>Question: When is your flight?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21. flight_purpose</w:t>
      </w:r>
    </w:p>
    <w:p>
      <w:r>
        <w:t>Question Category: Flight</w:t>
      </w:r>
    </w:p>
    <w:p>
      <w:r>
        <w:t>Question: [resident] What is the purpose of your trip to [final destination]? [visitor] What was the purpose of your visit to the region?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BUSINESS_WORK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LEISURE_FAMILY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COMBINATION_BUSINESS_LEISURE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PERSONAL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SCHOOL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COMMUTE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22. convention_center</w:t>
      </w:r>
    </w:p>
    <w:p>
      <w:r>
        <w:t>Question Category: Flight</w:t>
      </w:r>
    </w:p>
    <w:p>
      <w:r>
        <w:t xml:space="preserve">Question: [visitor] Did you go to the San Diego Convention Center as part of this visit?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23. convention_center_activity</w:t>
      </w:r>
    </w:p>
    <w:p>
      <w:r>
        <w:t>Question Category: Flight</w:t>
      </w:r>
    </w:p>
    <w:p>
      <w:r>
        <w:t>Question: [if convention_center equals true] Why did you go to the convention center?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ATTENDEE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EXHIBITOR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MEETING_PLANNER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CONTRACTOR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NOT_APPLICABLE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24. checked_bags</w:t>
      </w:r>
    </w:p>
    <w:p>
      <w:r>
        <w:t>Question Category: Flight</w:t>
      </w:r>
    </w:p>
    <w:p>
      <w:r>
        <w:t>Question: How many bags did [you/your travel party] check?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25. carryon_bags</w:t>
      </w:r>
    </w:p>
    <w:p>
      <w:r>
        <w:t>Question Category: Flight</w:t>
      </w:r>
    </w:p>
    <w:p>
      <w:r>
        <w:t>Question: How many carry-on bags [do you/does your travel party] have?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26. nights_away</w:t>
      </w:r>
    </w:p>
    <w:p>
      <w:r>
        <w:t>Question Category: Flight</w:t>
      </w:r>
    </w:p>
    <w:p>
      <w:r>
        <w:t>Question: [resident] How many nights will you be away?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27. nights_visited</w:t>
      </w:r>
    </w:p>
    <w:p>
      <w:r>
        <w:t>Question Category: Flight</w:t>
      </w:r>
    </w:p>
    <w:p>
      <w:r>
        <w:t>Question: [visitor] How many nights was this visit?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28. party_size_flight</w:t>
      </w:r>
    </w:p>
    <w:p>
      <w:r>
        <w:t>Question Category: Flight</w:t>
      </w:r>
    </w:p>
    <w:p>
      <w:r>
        <w:t>Question: How many people are flying with you today?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29. party_size_ground_access_same</w:t>
      </w:r>
    </w:p>
    <w:p>
      <w:r>
        <w:t>Question Category: Flight</w:t>
      </w:r>
    </w:p>
    <w:p>
      <w:r>
        <w:t>Question: Did your travel party all travel  to the airport together?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30. party_size_ground_access</w:t>
      </w:r>
    </w:p>
    <w:p>
      <w:r>
        <w:t>Question Category: Flight</w:t>
      </w:r>
    </w:p>
    <w:p>
      <w:r>
        <w:t>Question: How many of your flying travel party traveled to the airport with you?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31. party_includes_child_aged00to05</w:t>
      </w:r>
    </w:p>
    <w:p>
      <w:r>
        <w:t>Question Category: Flight</w:t>
      </w:r>
    </w:p>
    <w:p>
      <w:r>
        <w:t>Question: Does the group that traveled to the airport with you include any of the following persons?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34. party_includes_child_aged06to17</w:t>
      </w:r>
    </w:p>
    <w:p>
      <w:r>
        <w:t>Question Category: Flight</w:t>
      </w:r>
    </w:p>
    <w:p>
      <w:r>
        <w:t>Question: Does the group that traveled to the airport with you include any of the following persons?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35. party_includes_coworker</w:t>
      </w:r>
    </w:p>
    <w:p>
      <w:r>
        <w:t>Question Category: Flight</w:t>
      </w:r>
    </w:p>
    <w:p>
      <w:r>
        <w:t>Question: Does the group that traveled to the airport with you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36. party_includes_friend_relative</w:t>
      </w:r>
    </w:p>
    <w:p>
      <w:r>
        <w:t>Question Category: Flight</w:t>
      </w:r>
    </w:p>
    <w:p>
      <w:r>
        <w:t>Question: Does the group that traveled to the airport with you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36a. party_includes_mobility_impaired</w:t>
      </w:r>
    </w:p>
    <w:p>
      <w:r>
        <w:t>Question Category: Flight</w:t>
      </w:r>
    </w:p>
    <w:p>
      <w:r>
        <w:t>Question: Does the group that traveled to the airport with you include any of the following persons?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50a. main_transit_mode</w:t>
      </w:r>
    </w:p>
    <w:p>
      <w:r>
        <w:t>Question Category: Trip</w:t>
      </w:r>
    </w:p>
    <w:p>
      <w:r>
        <w:t>Question: Did you use any of the following to travel to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50. main_mode</w:t>
      </w:r>
    </w:p>
    <w:p>
      <w:r>
        <w:t>Question Category: Trip</w:t>
      </w:r>
    </w:p>
    <w:p>
      <w:r>
        <w:t>Question: [If 50a equals None of the above] How did you travel to San Diego International Airport today?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51. trip_start_time</w:t>
      </w:r>
    </w:p>
    <w:p>
      <w:r>
        <w:t>Question Category: Trip</w:t>
      </w:r>
    </w:p>
    <w:p>
      <w:r>
        <w:t>Question: When did you start your trip to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52. trip_arrival_time</w:t>
      </w:r>
    </w:p>
    <w:p>
      <w:r>
        <w:t>Question Category: Trip</w:t>
      </w:r>
    </w:p>
    <w:p>
      <w:r>
        <w:t>Question: When did you arrive at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53. origin_activity_type</w:t>
      </w:r>
    </w:p>
    <w:p>
      <w:r>
        <w:t>Question Category: Trip</w:t>
      </w:r>
    </w:p>
    <w:p>
      <w:r>
        <w:t>Question: What type of place did you start today's trip to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USUAL_WORKPLACE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HOTEL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CONVENTION_CENTER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OTHER_BUSINESS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OTHER_RESIDENCE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54. origin_name</w:t>
      </w:r>
    </w:p>
    <w:p>
      <w:r>
        <w:t>Question Category: Trip</w:t>
      </w:r>
    </w:p>
    <w:p>
      <w:r>
        <w:t>Question: [if not residential] What is the name of the place where you started your trip?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55. origin_location</w:t>
      </w:r>
    </w:p>
    <w:p>
      <w:r>
        <w:t>Question Category: Trip</w:t>
      </w:r>
    </w:p>
    <w:p>
      <w:r>
        <w:t>Question: [if origin_name is not provided or does not lead to a specific location on the map] ask to mark origin on map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59. number_transit_vehicles</w:t>
      </w:r>
    </w:p>
    <w:p>
      <w:r>
        <w:t>Question Category: Trip</w:t>
      </w:r>
    </w:p>
    <w:p>
      <w:r>
        <w:t>Question: [if main_mode equals transit] How many transit vehicles did you travel on before boarding [main_mode] since leaving [origin_activity_type]?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60. transit_route</w:t>
      </w:r>
    </w:p>
    <w:p>
      <w:r>
        <w:t>Question Category: Trip</w:t>
      </w:r>
    </w:p>
    <w:p>
      <w:r>
        <w:t>Question: [if main_mode equals transit] What was the name of this route?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 xml:space="preserve">61. transit_boarding </w:t>
      </w:r>
    </w:p>
    <w:p>
      <w:r>
        <w:t>Question Category: Trip</w:t>
      </w:r>
    </w:p>
    <w:p>
      <w:r>
        <w:t>Question: [if main_mode equals transit] Where did you get on [transit_route]?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63. access_mode</w:t>
      </w:r>
    </w:p>
    <w:p>
      <w:r>
        <w:t>Question Category: Trip</w:t>
      </w:r>
    </w:p>
    <w:p>
      <w:r>
        <w:t>Question: [if main_mode equals transit] How did you get from [origin_activity_type] to the very first transit vehicle that you used to travel to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65. taxi_fhv_fare</w:t>
      </w:r>
    </w:p>
    <w:p>
      <w:r>
        <w:t>Question Category: Trip</w:t>
      </w:r>
    </w:p>
    <w:p>
      <w:r>
        <w:t>Question: [if main_mode equals taxi or fhv] What was the fare (excluding tip)?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66. taxi_fhv_wait</w:t>
      </w:r>
    </w:p>
    <w:p>
      <w:r>
        <w:t>Question Category: Trip</w:t>
      </w:r>
    </w:p>
    <w:p>
      <w:r>
        <w:t>Question: [if main_mode equals taxi or fhv]  About how long did you have to wait for the car to come and pick you up?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67. parking_location</w:t>
      </w:r>
    </w:p>
    <w:p>
      <w:r>
        <w:t>Question Category: Trip</w:t>
      </w:r>
    </w:p>
    <w:p>
      <w:r>
        <w:t>Question: [if main_mode includes parking] Where did you park (indicate on map or dropdown)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PLACEHOLDER_1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PLACEHOLDER_2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PLACEHOLDER_3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68. parking_cost</w:t>
      </w:r>
    </w:p>
    <w:p>
      <w:r>
        <w:t>Question Category: Trip</w:t>
      </w:r>
    </w:p>
    <w:p>
      <w:r>
        <w:t>Question: [if main_mode includes parking] How much did you pay, or do you anticipate paying, for parking?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69. parking_cost_frequency</w:t>
      </w:r>
    </w:p>
    <w:p>
      <w:r>
        <w:t>Question Category: Trip</w:t>
      </w:r>
    </w:p>
    <w:p>
      <w:r>
        <w:t>Question: [if main_mode includes parking] Was that the total amount that you paid, or that you anticipate to be paying, or a monthly, daily or hourly rate?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TOTAL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MONTHLY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DAILY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HOURLY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71. reimbursement</w:t>
      </w:r>
    </w:p>
    <w:p>
      <w:r>
        <w:t>Question Category: Trip</w:t>
      </w:r>
    </w:p>
    <w:p>
      <w:r>
        <w:t>Question: Will you get reimbursed for the cost of traveling to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REIMBMURSED_EMPLOYER_CLIENT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REIBMURSED_OTHER_THIRD_PARTY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NOT_REIMBURSED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DONT_KNOW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71a. car_available</w:t>
      </w:r>
    </w:p>
    <w:p>
      <w:r>
        <w:t>Question Category: Trip</w:t>
      </w:r>
    </w:p>
    <w:p>
      <w:r>
        <w:t>Question: [if main_mode does not equal drive_alone_and_park or drive_with_others_and_park or ride_with_other_traveler_and_park]  Was there a car available for you to drive to the airport today?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Yes, but chose not to use it to travel to the airport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No, don’t have a car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No, car was unavailable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Unable or do not know how to drive or no driver's license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 (Please specify) [Respondent Specify]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72. sdia_flight_frequency</w:t>
      </w:r>
    </w:p>
    <w:p>
      <w:r>
        <w:t>Question Category: Other Passenger</w:t>
      </w:r>
    </w:p>
    <w:p>
      <w:r>
        <w:t>Question: In the past 12 months, how many times have you flown out of San Diego Intternational Airport (not including today's flight)?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ONCE_OR_TWICE_PER_YEAR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THREE_TO_FIVE_PER_YEAR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SIX_TO_TEN_PER_YEAR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ELEVEN_TO_TWENTY_PER_YEAR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TWENTY_ONE_OR_MORE_PER_YEAR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73. sdia_previous_accessmode</w:t>
      </w:r>
    </w:p>
    <w:p>
      <w:r>
        <w:t>Question Category: Other Passenger</w:t>
      </w:r>
    </w:p>
    <w:p>
      <w:r>
        <w:t>Question: [if San Diego International Airport_flight_frequency more than 0:]How many times did you travel there by [main_mode/main_transit_mode]?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74. sdia_accessmode_split</w:t>
      </w:r>
    </w:p>
    <w:p>
      <w:r>
        <w:t>Question Category: Other Passenger</w:t>
      </w:r>
    </w:p>
    <w:p>
      <w:r>
        <w:t>Question: [if not 100% of trips were by [main_mode/main_transit_mode:] Which other modes did you use to get to San Diego International Airport ? (same response options as main_mode)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75. sdia_accessmode_decision</w:t>
      </w:r>
    </w:p>
    <w:p>
      <w:r>
        <w:t>Question Category: Other Passenger</w:t>
      </w:r>
    </w:p>
    <w:p>
      <w:r>
        <w:t>Question: [if not always using the same mode:]  How do you decide which mode you take to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LOWEST_COST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SHORTEST_DOOR_TO_DOOR_TRAVEL_TIME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SMALLEST_CHANCE_FOR_DELAYS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MOST_COMFORTABLE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LEAST_WALKING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DEPENDS_ON_TIME_OF_DAY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DEPENDS_ON_TRAVEL_PARTY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DEPENDS_ON_WHO_PAYS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76. reverse_mode</w:t>
      </w:r>
    </w:p>
    <w:p>
      <w:r>
        <w:t>Question Category: Other Passenger</w:t>
      </w:r>
    </w:p>
    <w:p>
      <w:r>
        <w:t>Question: [visitor] Which mode did you use when you arrived at San Diego International Airport at the beginning of your visit to the San Diego region?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77. reverse_mode_predicted</w:t>
      </w:r>
    </w:p>
    <w:p>
      <w:r>
        <w:t>Question Category: Other Passenger</w:t>
      </w:r>
    </w:p>
    <w:p>
      <w:r>
        <w:t>Question: [resident] Which mode will you use when you return to San Diego International Airport at the end of your trip?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78. sdia_transit_awareness</w:t>
      </w:r>
    </w:p>
    <w:p>
      <w:r>
        <w:t>Question Category: Other Passenger</w:t>
      </w:r>
    </w:p>
    <w:p>
      <w:r>
        <w:t>Question: Before taking this survey, did you know that you can travel to San Diego International Airport with the 922 bus or with SD flyer?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80. reasons_no_transit</w:t>
      </w:r>
    </w:p>
    <w:p>
      <w:r>
        <w:t>Question Category: Other Passenger</w:t>
      </w:r>
    </w:p>
    <w:p>
      <w:r>
        <w:t>Question: [if main_mode not transit] Why did you not use transit to travel to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NOT_CONVENIENT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DISLIKE_CROWDED_TRAINS_BUSES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NOT_FLEXIBLE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NOT_RELIABLE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NOT_SAFE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TAKES_TOO_LONG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NOT_ECONOMICAL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DONT_KNOW_HOW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TOO_MUCH_WALKING_STAIRS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NO_GOOD_OPTIONS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DISLIKE_PUBLIC_TRANSPORT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DISLIKE_PUBLIC_TRANSPORT_WITH_LUGGAGE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81. general_use_transit_resident</w:t>
      </w:r>
    </w:p>
    <w:p>
      <w:r>
        <w:t>Question Category: Other Passenger</w:t>
      </w:r>
    </w:p>
    <w:p>
      <w:r>
        <w:t>Question: [resident] In the last 7 days in the region, how many days did you use transit?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82. general_use_transit_visitor_home</w:t>
      </w:r>
    </w:p>
    <w:p>
      <w:r>
        <w:t>Question Category: Other Passenger</w:t>
      </w:r>
    </w:p>
    <w:p>
      <w:r>
        <w:t>Question: [visitor] In the last 7 days that you were at home, how many days did you use transit?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83. general_modes_used_visitor</w:t>
      </w:r>
    </w:p>
    <w:p>
      <w:r>
        <w:t>Question Category: Other Passenger</w:t>
      </w:r>
    </w:p>
    <w:p>
      <w:r>
        <w:t>Question: [visitor] Which modes did you use while you were in the San Diego region?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COASTER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MTS_RED_TROLLEY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PUBLIC_BUS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84. non_sdia_flight_frequency</w:t>
      </w:r>
    </w:p>
    <w:p>
      <w:r>
        <w:t>Question Category: Other Passenger</w:t>
      </w:r>
    </w:p>
    <w:p>
      <w:r>
        <w:t>Question: In the past 12 months, how many times have you flown out of another airport?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85. airport_access_transit_use_elsewhere</w:t>
      </w:r>
    </w:p>
    <w:p>
      <w:r>
        <w:t>Question Category: Other Passenger</w:t>
      </w:r>
    </w:p>
    <w:p>
      <w:r>
        <w:t>Question: [if non_San Diego International Airport_flight_frequency equals 1] How did you travel to that airport? [if non_San Diego International Airport_flight_frequency more than 1] In the past 12 months, how many times did you travel to [any of these airport/this airport] by transit?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86. airport_access_transit_name</w:t>
      </w:r>
    </w:p>
    <w:p>
      <w:r>
        <w:t>Question Category: Other Passenger</w:t>
      </w:r>
    </w:p>
    <w:p>
      <w:r>
        <w:t>Question: [if accessed at least one other airport by transit] What is the name of the last airport that you accessed by transit?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87. home_location</w:t>
      </w:r>
    </w:p>
    <w:p>
      <w:r>
        <w:t>Question Category: Home location</w:t>
      </w:r>
    </w:p>
    <w:p>
      <w:r>
        <w:t>Question: [if origin_activity_type not home and resident_visitor is less than 5] Where do you live? (indicate on map)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88. age</w:t>
      </w:r>
    </w:p>
    <w:p>
      <w:r>
        <w:t xml:space="preserve">Question Category: Demographic </w:t>
      </w:r>
    </w:p>
    <w:p>
      <w:r>
        <w:t>Question: What is your age?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AGE_18_19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AGE_20_24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AGE_25_29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AGE_30_34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AGE_35_39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AGE_40_44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AGE_45_49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AGE_50_54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AGE_55_59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AGE_60_64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AGE_65_74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AGE_75_OR_MORE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89. gender</w:t>
      </w:r>
    </w:p>
    <w:p>
      <w:r>
        <w:t xml:space="preserve">Question Category: Demographic </w:t>
      </w:r>
    </w:p>
    <w:p>
      <w:r>
        <w:t>Question: What is your gender?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FEMALE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TRANSGENDER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NON_BINARY_THIRD_GENDER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90. race_aian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91. race_asian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92. race_black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93. race_hispanic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94. race_middle_eastern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95. race_hp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96. race_white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98. race_other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99. number_persons_in_household</w:t>
      </w:r>
    </w:p>
    <w:p>
      <w:r>
        <w:t xml:space="preserve">Question Category: Demographic </w:t>
      </w:r>
    </w:p>
    <w:p>
      <w:r>
        <w:t>Question: How many people live in your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100. number_vehicles</w:t>
      </w:r>
    </w:p>
    <w:p>
      <w:r>
        <w:t xml:space="preserve">Question Category: Demographic </w:t>
      </w:r>
    </w:p>
    <w:p>
      <w:r>
        <w:t>Question: How many motor vehicles are there in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101. household_income</w:t>
      </w:r>
    </w:p>
    <w:p>
      <w:r>
        <w:t xml:space="preserve">Question Category: Demographic </w:t>
      </w:r>
    </w:p>
    <w:p>
      <w:r>
        <w:t>Question: What is the annual household income (before taxes) of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LESS_THAN_15K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BETWEEN_15K_20K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BETWEEN_20K_25K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BETWEEN_25K_30K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BETWEEN_30K_35K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BETWEEN_35K_40K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BETWEEN_40K_45K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BETWEEN_45K_50K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BETWEEN_50K_60K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BETWEEN_60K_75K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BETWEEN_75K_100K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BETWEEN_100K_150K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ABOVE_150K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102. is_income_below_poverty</w:t>
      </w:r>
    </w:p>
    <w:p>
      <w:r>
        <w:t xml:space="preserve">Question Category: Demographic </w:t>
      </w:r>
    </w:p>
    <w:p>
      <w:r>
        <w:t>Question: [if household_income does not allow to determine poverty status] Is your household's income below [poverty guideline based on household size]?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103. number_workers</w:t>
      </w:r>
    </w:p>
    <w:p>
      <w:r>
        <w:t xml:space="preserve">Question Category: Demographic </w:t>
      </w:r>
    </w:p>
    <w:p>
      <w:r>
        <w:t>Question: How many workers (employed or self-employed) are there in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105. english_proficiency</w:t>
      </w:r>
    </w:p>
    <w:p>
      <w:r>
        <w:t xml:space="preserve">Question Category: Demographic </w:t>
      </w:r>
    </w:p>
    <w:p>
      <w:r>
        <w:t>Question: How well do you speak English?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VERY_WELL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WELL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NOT_VERY_WELL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NOT_AT_ALL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107. stay_informed</w:t>
      </w:r>
    </w:p>
    <w:p>
      <w:r>
        <w:t>Question Category: nan</w:t>
      </w:r>
    </w:p>
    <w:p>
      <w:r>
        <w:t>Question: Would you like to stay informed about the ATC Project, including the findings of this survey? (Yes/No)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2"/>
      </w:pPr>
      <w:r>
        <w:t>Arriving passenger</w:t>
      </w:r>
    </w:p>
    <w:p>
      <w:pPr>
        <w:pStyle w:val="Heading3"/>
      </w:pPr>
      <w:r>
        <w:rPr>
          <w:b w:val="0"/>
        </w:rPr>
        <w:t>4. is_qualified_age</w:t>
      </w:r>
    </w:p>
    <w:p>
      <w:r>
        <w:t>Question Category: Qualification</w:t>
      </w:r>
    </w:p>
    <w:p>
      <w:r>
        <w:t>Question: Are you 18 or older?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6. resident_visitor_general</w:t>
      </w:r>
    </w:p>
    <w:p>
      <w:r>
        <w:t>Question Category: Segmentation</w:t>
      </w:r>
    </w:p>
    <w:p>
      <w:r>
        <w:t>Question: Are you visiting or do you live here?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[departing]GOING_HOME/[arriving]VISITING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[departing]LEAVING_HOME/[arriving]COMING_HOME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NEITHER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12. previous_flight_origin</w:t>
      </w:r>
    </w:p>
    <w:p>
      <w:r>
        <w:t>Question Category: Flight</w:t>
      </w:r>
    </w:p>
    <w:p>
      <w:r>
        <w:t>Question: Where did you fly from?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13. airline</w:t>
      </w:r>
    </w:p>
    <w:p>
      <w:r>
        <w:t>Question Category: Flight</w:t>
      </w:r>
    </w:p>
    <w:p>
      <w:r>
        <w:t>Question: Which airline did you take?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AIR_CANADA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ALASKA_AIRLINES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ALLEGIANT_AIR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AMERICAN_AIRLINES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BREEZE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BRITISH_AIRWAYS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DELTA_AIRLINES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HAWAIIAN_AIRLINES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JAPAN_AIRLINES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JETBLUE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LUFTHANSHA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UNITED_AIRLINES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WESTJET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FRONTIER_AIRLINES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SOUTHWEST_AIRLINES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SPIRIT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SUNCOUNTY_AIRLINES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14. flight_number</w:t>
      </w:r>
    </w:p>
    <w:p>
      <w:r>
        <w:t>Question Category: Flight</w:t>
      </w:r>
    </w:p>
    <w:p>
      <w:r>
        <w:t>Question: What was your flight number?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18. flight_arrival_time</w:t>
      </w:r>
    </w:p>
    <w:p>
      <w:r>
        <w:t>Question Category: Flight</w:t>
      </w:r>
    </w:p>
    <w:p>
      <w:r>
        <w:t>Question: When did you arrive?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19. is_original_origin</w:t>
      </w:r>
    </w:p>
    <w:p>
      <w:r>
        <w:t>Question Category: Flight</w:t>
      </w:r>
    </w:p>
    <w:p>
      <w:r>
        <w:t>Question: [is_original_origin] Was that a connecting flight?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20. original_flight_origin</w:t>
      </w:r>
    </w:p>
    <w:p>
      <w:r>
        <w:t>Question Category: Flight</w:t>
      </w:r>
    </w:p>
    <w:p>
      <w:r>
        <w:t>Question:  [if yes] From where was your first flight?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21. flight_purpose</w:t>
      </w:r>
    </w:p>
    <w:p>
      <w:r>
        <w:t>Question Category: Flight</w:t>
      </w:r>
    </w:p>
    <w:p>
      <w:r>
        <w:t>Question: [resident] What was the purpose of your trip? [visitor] What is the purpose of your trip?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BUSINESS_WORK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LEISURE_FAMILY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COMBINATION_BUSINESS_LEISURE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PERSONAL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SCHOOL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COMMUTE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22. convention_center</w:t>
      </w:r>
    </w:p>
    <w:p>
      <w:r>
        <w:t>Question Category: Flight</w:t>
      </w:r>
    </w:p>
    <w:p>
      <w:r>
        <w:t>Question: [visitor] Are you going to the San Diego Convention Center as part of this visit?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23. convention_center_activity</w:t>
      </w:r>
    </w:p>
    <w:p>
      <w:r>
        <w:t>Question Category: Flight</w:t>
      </w:r>
    </w:p>
    <w:p>
      <w:r>
        <w:t>Question: [if convention_center equals true] Why are you going to the convention center?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ATTENDEE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EXHIBITOR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MEETING_PLANNER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CONTRACTOR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NOT_APPLICABLE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24. checked_bags</w:t>
      </w:r>
    </w:p>
    <w:p>
      <w:r>
        <w:t>Question Category: Flight</w:t>
      </w:r>
    </w:p>
    <w:p>
      <w:r>
        <w:t>Question: How many bags did [you/your travel party] check?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25. carryon_bags</w:t>
      </w:r>
    </w:p>
    <w:p>
      <w:r>
        <w:t>Question Category: Flight</w:t>
      </w:r>
    </w:p>
    <w:p>
      <w:r>
        <w:t>Question: How many carry-on bags [do you/does your travel party] have?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26. nights_away</w:t>
      </w:r>
    </w:p>
    <w:p>
      <w:r>
        <w:t>Question Category: Flight</w:t>
      </w:r>
    </w:p>
    <w:p>
      <w:r>
        <w:t>Question: [resident] How many nights were you away?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27. nights_visited</w:t>
      </w:r>
    </w:p>
    <w:p>
      <w:r>
        <w:t>Question Category: Flight</w:t>
      </w:r>
    </w:p>
    <w:p>
      <w:r>
        <w:t>Question: [visitor] How many nights will you be here?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28. party_size_flight</w:t>
      </w:r>
    </w:p>
    <w:p>
      <w:r>
        <w:t>Question Category: Flight</w:t>
      </w:r>
    </w:p>
    <w:p>
      <w:r>
        <w:t>Question: How many people were flying with you today?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29. party_size_ground_access_same</w:t>
      </w:r>
    </w:p>
    <w:p>
      <w:r>
        <w:t>Question Category: Flight</w:t>
      </w:r>
    </w:p>
    <w:p>
      <w:r>
        <w:t>Question: Are you all leaving the airport together and going to the same place?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30. party_size_ground_access</w:t>
      </w:r>
    </w:p>
    <w:p>
      <w:r>
        <w:t>Question Category: Flight</w:t>
      </w:r>
    </w:p>
    <w:p>
      <w:r>
        <w:t>Question: How many of your flying travel party are going with you?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31. party_includes_child_aged00to05</w:t>
      </w:r>
    </w:p>
    <w:p>
      <w:r>
        <w:t>Question Category: Flight</w:t>
      </w:r>
    </w:p>
    <w:p>
      <w:r>
        <w:t>Question: Does the group you are traveling with now include any of the following persons?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34. party_includes_child_aged06to17</w:t>
      </w:r>
    </w:p>
    <w:p>
      <w:r>
        <w:t>Question Category: Flight</w:t>
      </w:r>
    </w:p>
    <w:p>
      <w:r>
        <w:t>Question: Does the group you are traveling with now include any of the following persons?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35. party_includes_coworker</w:t>
      </w:r>
    </w:p>
    <w:p>
      <w:r>
        <w:t>Question Category: Flight</w:t>
      </w:r>
    </w:p>
    <w:p>
      <w:r>
        <w:t>Question: Does the group you are traveling with now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36. party_includes_friend_relative</w:t>
      </w:r>
    </w:p>
    <w:p>
      <w:r>
        <w:t>Question Category: Flight</w:t>
      </w:r>
    </w:p>
    <w:p>
      <w:r>
        <w:t>Question: Does the group you are traveling with now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36a. party_includes_mobility_impaired</w:t>
      </w:r>
    </w:p>
    <w:p>
      <w:r>
        <w:t>Question Category: Flight</w:t>
      </w:r>
    </w:p>
    <w:p>
      <w:r>
        <w:t>Question: Does the group you are traveling with now include any of the following persons?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50a. main_transit_mode</w:t>
      </w:r>
    </w:p>
    <w:p>
      <w:r>
        <w:t>Question Category: Trip</w:t>
      </w:r>
    </w:p>
    <w:p>
      <w:r>
        <w:t>Question: Are you taking any of the following modes to travel to [destination_activity_type]?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50. main_mode</w:t>
      </w:r>
    </w:p>
    <w:p>
      <w:r>
        <w:t>Question Category: Trip</w:t>
      </w:r>
    </w:p>
    <w:p>
      <w:r>
        <w:t>Question: [If 50a equals None of the above] How are you traveling to [destination_activity_type] today?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56. destination_activity_type</w:t>
      </w:r>
    </w:p>
    <w:p>
      <w:r>
        <w:t>Question Category: Trip</w:t>
      </w:r>
    </w:p>
    <w:p>
      <w:r>
        <w:t>Question: What type of place are you going to?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USUAL_WORKPLACE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HOTEL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OTHER_BUSINESS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OTHER_RESIDENCE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57. destination_name</w:t>
      </w:r>
    </w:p>
    <w:p>
      <w:r>
        <w:t>Question Category: Trip</w:t>
      </w:r>
    </w:p>
    <w:p>
      <w:r>
        <w:t>Question: [if not residential] What is the name of the place where you are going?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58. destination_location</w:t>
      </w:r>
    </w:p>
    <w:p>
      <w:r>
        <w:t>Question Category: Trip</w:t>
      </w:r>
    </w:p>
    <w:p>
      <w:r>
        <w:t>Question: Mark the location on the map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59. number_transit_vehicles</w:t>
      </w:r>
    </w:p>
    <w:p>
      <w:r>
        <w:t>Question Category: Trip</w:t>
      </w:r>
    </w:p>
    <w:p>
      <w:r>
        <w:t>Question: [if main_mode equals transit] How many transit vehicles did you travel on before boarding [main_mode] since leaving [origin_activity_type]?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60. transit_route</w:t>
      </w:r>
    </w:p>
    <w:p>
      <w:r>
        <w:t>Question Category: Trip</w:t>
      </w:r>
    </w:p>
    <w:p>
      <w:r>
        <w:t>Question: [if main_mode equals transit] What was the name of this route?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 xml:space="preserve">61. transit_boarding </w:t>
      </w:r>
    </w:p>
    <w:p>
      <w:r>
        <w:t>Question Category: Trip</w:t>
      </w:r>
    </w:p>
    <w:p>
      <w:r>
        <w:t>Question: [if main_mode equals transit] Where did you get on [transit_route]?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64. egress_mode</w:t>
      </w:r>
    </w:p>
    <w:p>
      <w:r>
        <w:t>Question Category: Trip</w:t>
      </w:r>
    </w:p>
    <w:p>
      <w:r>
        <w:t>Question: [if main_mode equals transit] How will you get from  the very last transit vehicle to [destination_activity_type]?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72. sdia_flight_frequency</w:t>
      </w:r>
    </w:p>
    <w:p>
      <w:r>
        <w:t>Question Category: Other Passenger</w:t>
      </w:r>
    </w:p>
    <w:p>
      <w:r>
        <w:t>Question: How many times have you flown into San Diego Intternational Airport in the past 12 months?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ONCE_OR_TWICE_PER_YEAR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THREE_TO_FIVE_PER_YEAR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SIX_TO_TEN_PER_YEAR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ELEVEN_TO_TWENTY_PER_YEAR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TWENTY_ONE_OR_MORE_PER_YEAR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73. sdia_previous_accessmode</w:t>
      </w:r>
    </w:p>
    <w:p>
      <w:r>
        <w:t>Question Category: Other Passenger</w:t>
      </w:r>
    </w:p>
    <w:p>
      <w:r>
        <w:t>Question: [if San Diego International Airport_flight_frequency more than 0:]How many times did use [main_mode/main_transit_mode] when you arrived?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74. sdia_accessmode_split</w:t>
      </w:r>
    </w:p>
    <w:p>
      <w:r>
        <w:t>Question Category: Other Passenger</w:t>
      </w:r>
    </w:p>
    <w:p>
      <w:r>
        <w:t>Question: [if not 100% of trips were by [main_mode/main_transit_mode:] Which other modes did you from San Diego International Airport 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75. sdia_accessmode_decision</w:t>
      </w:r>
    </w:p>
    <w:p>
      <w:r>
        <w:t>Question Category: Other Passenger</w:t>
      </w:r>
    </w:p>
    <w:p>
      <w:r>
        <w:t>Question: [if not always using the same mode:]  How do you decide which mode you take when at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LOWEST_COST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SHORTEST_DOOR_TO_DOOR_TRAVEL_TIME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SMALLEST_CHANCE_FOR_DELAYS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MOST_COMFORTABLE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LEAST_WALKING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DEPENDS_ON_TIME_OF_DAY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DEPENDS_ON_TRAVEL_PARTY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DEPENDS_ON_WHO_PAYS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76. reverse_mode</w:t>
      </w:r>
    </w:p>
    <w:p>
      <w:r>
        <w:t>Question Category: Other Passenger</w:t>
      </w:r>
    </w:p>
    <w:p>
      <w:r>
        <w:t>Question: [visitor] Which mode did you use when you arrived at San Diego International Airport at the beginning of your visit to the San Diego region?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77. reverse_mode_predicted</w:t>
      </w:r>
    </w:p>
    <w:p>
      <w:r>
        <w:t>Question Category: Other Passenger</w:t>
      </w:r>
    </w:p>
    <w:p>
      <w:r>
        <w:t xml:space="preserve">Question: [resident] Which mode will you use when you return to San Diego International Airport at the end of your trip?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78. sdia_transit_awareness</w:t>
      </w:r>
    </w:p>
    <w:p>
      <w:r>
        <w:t>Question Category: Other Passenger</w:t>
      </w:r>
    </w:p>
    <w:p>
      <w:r>
        <w:t>Question: Before taking this survey, did you know that you can travel to San Diego International Airport with the 922 bus or with SD flyer?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80. reasons_no_transit</w:t>
      </w:r>
    </w:p>
    <w:p>
      <w:r>
        <w:t>Question Category: Other Passenger</w:t>
      </w:r>
    </w:p>
    <w:p>
      <w:r>
        <w:t>Question: [if aware of transit options] Why are you not using transit?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NOT_CONVENIENT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DISLIKE_CROWDED_TRAINS_BUSES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NOT_FLEXIBLE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NOT_RELIABLE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NOT_SAFE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TAKES_TOO_LONG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NOT_ECONOMICAL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DONT_KNOW_HOW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TOO_MUCH_WALKING_STAIRS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NO_GOOD_OPTIONS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DISLIKE_PUBLIC_TRANSPORT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DISLIKE_PUBLIC_TRANSPORT_WITH_LUGGAGE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81. general_use_transit_resident</w:t>
      </w:r>
    </w:p>
    <w:p>
      <w:r>
        <w:t>Question Category: Other Passenger</w:t>
      </w:r>
    </w:p>
    <w:p>
      <w:r>
        <w:t>Question: [resident] In the last 7 days in the region, how many days did you use transit?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82. general_use_transit_visitor_home</w:t>
      </w:r>
    </w:p>
    <w:p>
      <w:r>
        <w:t>Question Category: Other Passenger</w:t>
      </w:r>
    </w:p>
    <w:p>
      <w:r>
        <w:t>Question: [visitor] In the last 7 days that you were at home, how many days did you use transit?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84. non_sdia_flight_frequency</w:t>
      </w:r>
    </w:p>
    <w:p>
      <w:r>
        <w:t>Question Category: Other Passenger</w:t>
      </w:r>
    </w:p>
    <w:p>
      <w:r>
        <w:t>Question: In the past 12 months, how many times have you flown out of another airport?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85. airport_access_transit_use_elsewhere</w:t>
      </w:r>
    </w:p>
    <w:p>
      <w:r>
        <w:t>Question Category: Other Passenger</w:t>
      </w:r>
    </w:p>
    <w:p>
      <w:r>
        <w:t>Question: [if non_San Diego International Airport_flight_frequency equals 1] How did you travel to that airport? [if non_San Diego International Airport_flight_frequency more than 1] In the past 12 months, how many times did you travel to [any of these airport/this airport] by transit?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86. airport_access_transit_name</w:t>
      </w:r>
    </w:p>
    <w:p>
      <w:r>
        <w:t>Question Category: Other Passenger</w:t>
      </w:r>
    </w:p>
    <w:p>
      <w:r>
        <w:t>Question: [if accessed at least one other airport by transit] What is the name of the last airport that you accessed by transit?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87. home_location</w:t>
      </w:r>
    </w:p>
    <w:p>
      <w:r>
        <w:t>Question Category: Home location</w:t>
      </w:r>
    </w:p>
    <w:p>
      <w:r>
        <w:t>Question: [if destination_activity_type not home and resident_visitor is less than 5 ] Where to you live? (indicate on map)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88. age</w:t>
      </w:r>
    </w:p>
    <w:p>
      <w:r>
        <w:t xml:space="preserve">Question Category: Demographic </w:t>
      </w:r>
    </w:p>
    <w:p>
      <w:r>
        <w:t>Question: What is your age?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AGE_18_19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AGE_20_24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AGE_25_29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AGE_30_34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AGE_35_39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AGE_40_44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AGE_45_49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AGE_50_54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AGE_55_59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AGE_60_64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AGE_65_74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AGE_75_OR_MORE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89. gender</w:t>
      </w:r>
    </w:p>
    <w:p>
      <w:r>
        <w:t xml:space="preserve">Question Category: Demographic </w:t>
      </w:r>
    </w:p>
    <w:p>
      <w:r>
        <w:t>Question: What is your gender?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FEMALE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TRANSGENDER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NON_BINARY_THIRD_GENDER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90. race_aian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91. race_asian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92. race_black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93. race_hispanic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94. race_middle_eastern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95. race_hp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96. race_white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98. race_other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99. number_persons_in_household</w:t>
      </w:r>
    </w:p>
    <w:p>
      <w:r>
        <w:t xml:space="preserve">Question Category: Demographic </w:t>
      </w:r>
    </w:p>
    <w:p>
      <w:r>
        <w:t>Question: How many people live in your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100. number_vehicles</w:t>
      </w:r>
    </w:p>
    <w:p>
      <w:r>
        <w:t xml:space="preserve">Question Category: Demographic </w:t>
      </w:r>
    </w:p>
    <w:p>
      <w:r>
        <w:t>Question: How many motor vehicles are there in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101. household_income</w:t>
      </w:r>
    </w:p>
    <w:p>
      <w:r>
        <w:t xml:space="preserve">Question Category: Demographic </w:t>
      </w:r>
    </w:p>
    <w:p>
      <w:r>
        <w:t>Question: What is the annual household income (before taxes) of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LESS_THAN_15K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BETWEEN_15K_20K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BETWEEN_20K_25K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BETWEEN_25K_30K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BETWEEN_30K_35K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BETWEEN_35K_40K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BETWEEN_40K_45K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BETWEEN_45K_50K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BETWEEN_50K_60K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BETWEEN_60K_75K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BETWEEN_75K_100K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BETWEEN_100K_150K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ABOVE_150K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102. is_income_below_poverty</w:t>
      </w:r>
    </w:p>
    <w:p>
      <w:r>
        <w:t xml:space="preserve">Question Category: Demographic </w:t>
      </w:r>
    </w:p>
    <w:p>
      <w:r>
        <w:t>Question: [if household_income does not allow to determine poverty status] Is your household's income below [poverty guideline based on household size]?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103. number_workers</w:t>
      </w:r>
    </w:p>
    <w:p>
      <w:r>
        <w:t xml:space="preserve">Question Category: Demographic </w:t>
      </w:r>
    </w:p>
    <w:p>
      <w:r>
        <w:t>Question: How many workers (employed or self-employed) are there in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105. english_proficiency</w:t>
      </w:r>
    </w:p>
    <w:p>
      <w:r>
        <w:t xml:space="preserve">Question Category: Demographic </w:t>
      </w:r>
    </w:p>
    <w:p>
      <w:r>
        <w:t>Question: How well do you speak English?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VERY_WELL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WELL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NOT_VERY_WELL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NOT_AT_ALL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107. stay_informed</w:t>
      </w:r>
    </w:p>
    <w:p>
      <w:r>
        <w:t>Question Category: nan</w:t>
      </w:r>
    </w:p>
    <w:p>
      <w:r>
        <w:t>Question: Would you like to stay informed about the ATC Project, including the findings of this survey? (Yes/No)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2"/>
      </w:pPr>
      <w:r>
        <w:t>Employee</w:t>
      </w:r>
    </w:p>
    <w:p>
      <w:pPr>
        <w:pStyle w:val="Heading3"/>
      </w:pPr>
      <w:r>
        <w:rPr>
          <w:b w:val="0"/>
        </w:rPr>
        <w:t>4. is_qualified_age</w:t>
      </w:r>
    </w:p>
    <w:p>
      <w:r>
        <w:t>Question Category: Qualification</w:t>
      </w:r>
    </w:p>
    <w:p>
      <w:r>
        <w:t>Question: Are you 18 or older?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37. shift_start_location</w:t>
      </w:r>
    </w:p>
    <w:p>
      <w:r>
        <w:t xml:space="preserve">Question Category: Employment </w:t>
      </w:r>
    </w:p>
    <w:p>
      <w:r>
        <w:t>Question: Where did today's shift  start? Please move the red marker to the location where you started your shift.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38. shift_start_airport_building</w:t>
      </w:r>
    </w:p>
    <w:p>
      <w:r>
        <w:t xml:space="preserve">Question Category: Employment </w:t>
      </w:r>
    </w:p>
    <w:p>
      <w:r>
        <w:t>Question: or select the building from the list below.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TERMINAL_1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TERMINAL_2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SDCRAA_ADMIN_BLDG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QHP_LIBERTY_STATION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SDCRAA_ADC_TRAILERS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AIRLINE_SUPPORT_BLDG_HARBOR_DRIVE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AIR_CARGO_NORTH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RENTAL_CAR_CENTER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RECEIVING_DISTRIBUTION_CENTER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SIGNATURE_FLIGHT_SUPPORT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39. employer</w:t>
      </w:r>
    </w:p>
    <w:p>
      <w:r>
        <w:t xml:space="preserve">Question Category: Employment </w:t>
      </w:r>
    </w:p>
    <w:p>
      <w:r>
        <w:t>Question: Who is your employer at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AIR_CANADA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ALASKA_AIRLINES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ALLEGIANT_AIR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AMERICAN_AIRLINES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APRICOT_LANE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ARTISAN_MARKET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BAGGAGE_CARTS_SMARTE_CARTE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BANKERS_HILL_BAR_RESTAURANT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BE_RELAX_SPA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BEAUDEVIN_WINE_BAR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BREEZE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BRIGHTON_COLLECTIBLES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BRITISH_AIRWAYS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BROOKS_BROTHERS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BUBBLES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BURGER_KING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CALIFORNIA_PIZZA_KITCHEN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CAMDEN_FOOD_CO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CNBC_NEWS_SAN_DIEGO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CURRENCY_EXCHANGE_ICE_CURRENCY_SERVICES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DELTA_AIRLINES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DISCOVER_SAN_DIEGO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DUTY_FREE_AMERICAS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EINSTEIN_BROS_BAGELS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ELEGANT_DESSERTS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FRONTIER_AIRLINES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GASLAMP_QUARTER_NEWS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HAWAIIAN_AIRLINES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HUDSON_NEWS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INMOTION_ENTERTAINMENT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JACK_IN_THE_BOX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JAPAN_AIRLINES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JETBLUE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LUFTHANSA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PANDA_EXPRESS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PANIKKIN_COFFEE_TEA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PEET'S_COFFEE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PGA_TOUR_GRILL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PHIL'S_BBQ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PRADO_AT_THE_AIRPORT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QDOBA_MEXICAN_EATS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RED_MANGO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RYAN_BROS_COFFEE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SAFFRON_THAI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SAN_DIEGO_BAY_WINE_SPIRITS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SAN_DIEGO_COUNTY_REGIONAL_AIRPORT_AUTHORITY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SAN_DIEGO_MAGAZINE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SEE'S_CANDIES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SHOE_SHINE_SERVICE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SOUTHWEST_AIRLINES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SPIRIT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STARBUCKS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STELLAR_NEWS_EXPRESS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STONE_BREWING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SUNCOUNTY_AIRLINES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SUNGLASS_HUT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TECH_ON_THE_GO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THE_COUNTER_CUSTOM_BURGERS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TOMMY_V'S_PIZZERIA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TRANSPORTATION_SECURITY_ADMINISTRATION_TSA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US_CUSTOMS_AND_BORDER_PROTECTION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UNITED_AIRLINES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URBAN_CRAVE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WESTJET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40. occupation</w:t>
      </w:r>
    </w:p>
    <w:p>
      <w:r>
        <w:t xml:space="preserve">Question Category: Employment </w:t>
      </w:r>
    </w:p>
    <w:p>
      <w:r>
        <w:t>Question: What best describes your job at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AIRCRAFT_MECHANIC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PILOT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AIRCRAFT_SVC_ATTENDANT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AIR_TRAFFIC_CONTROLLER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FLIGHT_ATTENDANT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TICKET_AGENT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CARGO_AGENT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CARGO_HANDLER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BLDG_GROUNDS_MAINTENANCE_CLEANING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PARKING_ATTENDANT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DRIVER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TSA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LAW_ENFORCEMENT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GENERAL_AND_OPERATIONS_MANAGERS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PROGRAM_AND_PROJECT_MANAGERS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RETAIL_RESTAURANT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CONSTRUCTION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OTHER_OUTSIDE_TERMINAL_PAX_AREA_NON_OFFICE_WORKER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OTHER_INSIDE_TERMINAL_PAX_AREA_WORKER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OTHER_OFFICE_WORKER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41. number_hours_worked</w:t>
      </w:r>
    </w:p>
    <w:p>
      <w:r>
        <w:t xml:space="preserve">Question Category: Employment </w:t>
      </w:r>
    </w:p>
    <w:p>
      <w:r>
        <w:t>Question: How many hours did you work for [employer] in the past 7 days?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ZERO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ONE_TO_TEN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ELEVEN_TO_TWENTY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TWENTY_ONE_TO_THIRTY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THIRTY_ONE_TO_FORTY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FORTY_ONE_TO_FIFTY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FIFTY_ONE_TO_SIXTY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SIXTY_ONE_TO_SEVENTY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SEVENTY_ONE_TO_EIGHTY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MORE_THAN_EIGHTY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42. number_commute_days</w:t>
      </w:r>
    </w:p>
    <w:p>
      <w:r>
        <w:t xml:space="preserve">Question Category: Employment </w:t>
      </w:r>
    </w:p>
    <w:p>
      <w:r>
        <w:t>Question: How many days did you commute to/from San Diego International Airport in the past 7 days? (0 to 7)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43. shift_start_time</w:t>
      </w:r>
    </w:p>
    <w:p>
      <w:r>
        <w:t xml:space="preserve">Question Category: Employment </w:t>
      </w:r>
    </w:p>
    <w:p>
      <w:r>
        <w:t>Question: When did today's shift start?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44. shift_end_time</w:t>
      </w:r>
    </w:p>
    <w:p>
      <w:r>
        <w:t xml:space="preserve">Question Category: Employment </w:t>
      </w:r>
    </w:p>
    <w:p>
      <w:r>
        <w:t>Question: When will today's shift end?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45. reverse_commute_mode</w:t>
      </w:r>
    </w:p>
    <w:p>
      <w:r>
        <w:t>Question Category: Commute modes</w:t>
      </w:r>
    </w:p>
    <w:p>
      <w:r>
        <w:t xml:space="preserve">Question: Which mode will you use at the end of your shift?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46. past_commute_modes</w:t>
      </w:r>
    </w:p>
    <w:p>
      <w:r>
        <w:t>Question Category: Commute modes</w:t>
      </w:r>
    </w:p>
    <w:p>
      <w:r>
        <w:t>Question: In the past 30 days, did you always travel by [main_mode] to the your job at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47. alternative_commute_modes</w:t>
      </w:r>
    </w:p>
    <w:p>
      <w:r>
        <w:t>Question Category: Commute modes</w:t>
      </w:r>
    </w:p>
    <w:p>
      <w:r>
        <w:t>Question: In the past 30 days, which other modes did you use to travel to your job at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48. commute_mode_decision</w:t>
      </w:r>
    </w:p>
    <w:p>
      <w:r>
        <w:t>Question Category: Commute modes</w:t>
      </w:r>
    </w:p>
    <w:p>
      <w:r>
        <w:t>Question: [if not always using the same mode:]  How do you decide which mode you use?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LOWEST_COST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SHORTEST_DOOR_TO_DOOR_TRAVEL_TIME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SMALLEST_CHANCE_FOR_DELAYS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MOST_COMFORTABLE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LEAST_WALKING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DEPENDS_ON_TIME_OF_DAY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49. employee_parking</w:t>
      </w:r>
    </w:p>
    <w:p>
      <w:r>
        <w:t xml:space="preserve">Question Category: Employment </w:t>
      </w:r>
    </w:p>
    <w:p>
      <w:r>
        <w:t xml:space="preserve">Question: Do you have access to an employee parking lot?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50a. main_transit_mode</w:t>
      </w:r>
    </w:p>
    <w:p>
      <w:r>
        <w:t>Question Category: Trip</w:t>
      </w:r>
    </w:p>
    <w:p>
      <w:r>
        <w:t>Question: Did you use any of the following to travel to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50. main_mode</w:t>
      </w:r>
    </w:p>
    <w:p>
      <w:r>
        <w:t>Question Category: Trip</w:t>
      </w:r>
    </w:p>
    <w:p>
      <w:r>
        <w:t>Question: [If 50a equals None of the above] How did you travel to San Diego International Airport today?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51. trip_start_time</w:t>
      </w:r>
    </w:p>
    <w:p>
      <w:r>
        <w:t>Question Category: Trip</w:t>
      </w:r>
    </w:p>
    <w:p>
      <w:r>
        <w:t>Question: When did you start your trip to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52. trip_arrival_time</w:t>
      </w:r>
    </w:p>
    <w:p>
      <w:r>
        <w:t>Question Category: Trip</w:t>
      </w:r>
    </w:p>
    <w:p>
      <w:r>
        <w:t>Question: When did you arrive at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53. origin_activity_type</w:t>
      </w:r>
    </w:p>
    <w:p>
      <w:r>
        <w:t>Question Category: Trip</w:t>
      </w:r>
    </w:p>
    <w:p>
      <w:r>
        <w:t>Question: What type of place did you start today's trip to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USUAL_WORKPLACE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HOTEL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CONVENTION_CENTER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OTHER_BUSINESS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OTHER_RESIDENCE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54. origin_name</w:t>
      </w:r>
    </w:p>
    <w:p>
      <w:r>
        <w:t>Question Category: Trip</w:t>
      </w:r>
    </w:p>
    <w:p>
      <w:r>
        <w:t>Question: [if not residential] What is the name of the place where you started your trip?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55. origin_location</w:t>
      </w:r>
    </w:p>
    <w:p>
      <w:r>
        <w:t>Question Category: Trip</w:t>
      </w:r>
    </w:p>
    <w:p>
      <w:r>
        <w:t>Question: [if origin_name is not provided or does not lead to a specific location on the map] ask to mark origin on map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59. number_transit_vehicles</w:t>
      </w:r>
    </w:p>
    <w:p>
      <w:r>
        <w:t>Question Category: Trip</w:t>
      </w:r>
    </w:p>
    <w:p>
      <w:r>
        <w:t>Question: [if main_mode equals transit] How many transit vehicles did you travel on before boarding [main_mode] since leaving [origin_activity_type]?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60. transit_route</w:t>
      </w:r>
    </w:p>
    <w:p>
      <w:r>
        <w:t>Question Category: Trip</w:t>
      </w:r>
    </w:p>
    <w:p>
      <w:r>
        <w:t>Question: [if main_mode equals transit] What was the name of this route?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 xml:space="preserve">61. transit_boarding </w:t>
      </w:r>
    </w:p>
    <w:p>
      <w:r>
        <w:t>Question Category: Trip</w:t>
      </w:r>
    </w:p>
    <w:p>
      <w:r>
        <w:t>Question: [if main_mode equals transit] Where did you get on [transit_route]?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63. access_mode</w:t>
      </w:r>
    </w:p>
    <w:p>
      <w:r>
        <w:t>Question Category: Trip</w:t>
      </w:r>
    </w:p>
    <w:p>
      <w:r>
        <w:t>Question: [if main_mode equals transit] How did you get from [origin_activity_type] to the very first transit vehicle that you used to travel to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65. taxi_fhv_fare</w:t>
      </w:r>
    </w:p>
    <w:p>
      <w:r>
        <w:t>Question Category: Trip</w:t>
      </w:r>
    </w:p>
    <w:p>
      <w:r>
        <w:t>Question: [if main_mode equals taxi or fhv] What was the fare (excluding tip)?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66. taxi_fhv_wait</w:t>
      </w:r>
    </w:p>
    <w:p>
      <w:r>
        <w:t>Question Category: Trip</w:t>
      </w:r>
    </w:p>
    <w:p>
      <w:r>
        <w:t>Question: [if main_mode equals taxi or fhv]  About how long did you have to wait for the car to come and pick you up?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67. parking_location</w:t>
      </w:r>
    </w:p>
    <w:p>
      <w:r>
        <w:t>Question Category: Trip</w:t>
      </w:r>
    </w:p>
    <w:p>
      <w:r>
        <w:t>Question: [if main_mode includes parking] Where did you park (indicate on map or dropdown)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PLACEHOLDER_1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PLACEHOLDER_2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PLACEHOLDER_3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68. parking_cost</w:t>
      </w:r>
    </w:p>
    <w:p>
      <w:r>
        <w:t>Question Category: Trip</w:t>
      </w:r>
    </w:p>
    <w:p>
      <w:r>
        <w:t>Question: [if main_mode includes parking] How much did you pay for parking?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69. parking_cost_frequency</w:t>
      </w:r>
    </w:p>
    <w:p>
      <w:r>
        <w:t>Question Category: Trip</w:t>
      </w:r>
    </w:p>
    <w:p>
      <w:r>
        <w:t>Question: [if main_mode includes parking] Was that the total amount paid or a monthly, daily or hourly rate?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TOTAL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MONTHLY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DAILY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HOURLY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71. reimbursement</w:t>
      </w:r>
    </w:p>
    <w:p>
      <w:r>
        <w:t>Question Category: Trip</w:t>
      </w:r>
    </w:p>
    <w:p>
      <w:r>
        <w:t>Question: Will you get reimbursed for the cost of traveling to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REIMBMURSED_EMPLOYER_CLIENT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REIBMURSED_OTHER_THIRD_PARTY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NOT_REIMBURSED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DONT_KNOW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88. age</w:t>
      </w:r>
    </w:p>
    <w:p>
      <w:r>
        <w:t xml:space="preserve">Question Category: Demographic </w:t>
      </w:r>
    </w:p>
    <w:p>
      <w:r>
        <w:t>Question: What is your age?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AGE_18_19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AGE_20_24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AGE_25_29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AGE_30_34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AGE_35_39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AGE_40_44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AGE_45_49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AGE_50_54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AGE_55_59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AGE_60_64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AGE_65_74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AGE_75_OR_MORE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89. gender</w:t>
      </w:r>
    </w:p>
    <w:p>
      <w:r>
        <w:t xml:space="preserve">Question Category: Demographic </w:t>
      </w:r>
    </w:p>
    <w:p>
      <w:r>
        <w:t>Question: What is your gender?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FEMALE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TRANSGENDER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NON_BINARY_THIRD_GENDER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90. race_aian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91. race_asian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92. race_black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93. race_hispanic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94. race_middle_eastern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95. race_hp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96. race_white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98. race_other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99. number_persons_in_household</w:t>
      </w:r>
    </w:p>
    <w:p>
      <w:r>
        <w:t xml:space="preserve">Question Category: Demographic </w:t>
      </w:r>
    </w:p>
    <w:p>
      <w:r>
        <w:t>Question: How many people live in your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100. number_vehicles</w:t>
      </w:r>
    </w:p>
    <w:p>
      <w:r>
        <w:t xml:space="preserve">Question Category: Demographic </w:t>
      </w:r>
    </w:p>
    <w:p>
      <w:r>
        <w:t>Question: How many motor vehicles are there in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101. household_income</w:t>
      </w:r>
    </w:p>
    <w:p>
      <w:r>
        <w:t xml:space="preserve">Question Category: Demographic </w:t>
      </w:r>
    </w:p>
    <w:p>
      <w:r>
        <w:t>Question: What is the annual household income (before taxes) of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LESS_THAN_15K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BETWEEN_15K_20K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BETWEEN_20K_25K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BETWEEN_25K_30K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BETWEEN_30K_35K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BETWEEN_35K_40K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BETWEEN_40K_45K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BETWEEN_45K_50K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BETWEEN_50K_60K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BETWEEN_60K_75K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BETWEEN_75K_100K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BETWEEN_100K_150K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ABOVE_150K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102. is_income_below_poverty</w:t>
      </w:r>
    </w:p>
    <w:p>
      <w:r>
        <w:t xml:space="preserve">Question Category: Demographic </w:t>
      </w:r>
    </w:p>
    <w:p>
      <w:r>
        <w:t>Question: [if household_income does not allow to determine poverty status] Is your household's income below [poverty guideline based on household size]?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103. number_workers</w:t>
      </w:r>
    </w:p>
    <w:p>
      <w:r>
        <w:t xml:space="preserve">Question Category: Demographic </w:t>
      </w:r>
    </w:p>
    <w:p>
      <w:r>
        <w:t>Question: How many workers (employed or self-employed) are there in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105. english_proficiency</w:t>
      </w:r>
    </w:p>
    <w:p>
      <w:r>
        <w:t xml:space="preserve">Question Category: Demographic </w:t>
      </w:r>
    </w:p>
    <w:p>
      <w:r>
        <w:t>Question: How well do you speak English?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VERY_WELL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WELL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NOT_VERY_WELL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NOT_AT_ALL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107. stay_informed</w:t>
      </w:r>
    </w:p>
    <w:p>
      <w:r>
        <w:t>Question Category: nan</w:t>
      </w:r>
    </w:p>
    <w:p>
      <w:r>
        <w:t>Question: Would you like to stay informed about the ATC Project, including the findings of this survey? (Yes/No)</w:t>
      </w:r>
    </w:p>
    <w:p>
      <w:r>
        <w:t>Response Options:</w:t>
      </w:r>
      <w:r>
        <w:t xml:space="preserve"> Set of options not applicable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