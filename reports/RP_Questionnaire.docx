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ATC 2024 Survey Documentation</w:t>
      </w:r>
    </w:p>
    <w:p>
      <w:pPr>
        <w:pStyle w:val="Heading2"/>
      </w:pPr>
      <w:r>
        <w:t>Departing passenger</w:t>
      </w:r>
    </w:p>
    <w:p>
      <w:pPr>
        <w:pStyle w:val="Heading3"/>
      </w:pPr>
      <w:r>
        <w:rPr>
          <w:b w:val="0"/>
        </w:rPr>
        <w:t>3. marketsegment</w:t>
      </w:r>
    </w:p>
    <w:p>
      <w:r>
        <w:t>Question Category: Segmentation</w:t>
      </w:r>
    </w:p>
    <w:p>
      <w:r>
        <w:t>Question: Are you a passenger or employed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PASSENGER</w:t>
            </w:r>
          </w:p>
        </w:tc>
      </w:tr>
      <w:tr>
        <w:tc>
          <w:tcPr>
            <w:tcW w:type="dxa" w:w="4320"/>
          </w:tcPr>
          <w:p>
            <w:r>
              <w:t>2</w:t>
            </w:r>
          </w:p>
        </w:tc>
        <w:tc>
          <w:tcPr>
            <w:tcW w:type="dxa" w:w="4320"/>
          </w:tcPr>
          <w:p>
            <w:r>
              <w:t>EMPLOYEE</w:t>
            </w:r>
          </w:p>
        </w:tc>
      </w:tr>
      <w:tr>
        <w:tc>
          <w:tcPr>
            <w:tcW w:type="dxa" w:w="4320"/>
          </w:tcPr>
          <w:p>
            <w:r>
              <w:t>998</w:t>
            </w:r>
          </w:p>
        </w:tc>
        <w:tc>
          <w:tcPr>
            <w:tcW w:type="dxa" w:w="4320"/>
          </w:tcPr>
          <w:p>
            <w:r>
              <w:t>OTHER_SPECIFY</w:t>
            </w:r>
          </w:p>
        </w:tc>
      </w:tr>
    </w:tbl>
    <w:p>
      <w:r>
        <w:br/>
      </w:r>
    </w:p>
    <w:p>
      <w:pPr>
        <w:pStyle w:val="Heading3"/>
      </w:pPr>
      <w:r>
        <w:rPr>
          <w:b w:val="0"/>
        </w:rPr>
        <w:t>4. is_qualified_age</w:t>
      </w:r>
    </w:p>
    <w:p>
      <w:r>
        <w:t>Question Category: Qualification</w:t>
      </w:r>
    </w:p>
    <w:p>
      <w:r>
        <w:t>Question: Are you 18 or older?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5. passenger_type</w:t>
      </w:r>
    </w:p>
    <w:p>
      <w:r>
        <w:t>Question Category: Qualification</w:t>
      </w:r>
    </w:p>
    <w:p>
      <w:r>
        <w:t>Question: Are you a connecting passenger?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ARRIVING</w:t>
            </w:r>
          </w:p>
        </w:tc>
      </w:tr>
      <w:tr>
        <w:tc>
          <w:tcPr>
            <w:tcW w:type="dxa" w:w="4320"/>
          </w:tcPr>
          <w:p>
            <w:r>
              <w:t>2</w:t>
            </w:r>
          </w:p>
        </w:tc>
        <w:tc>
          <w:tcPr>
            <w:tcW w:type="dxa" w:w="4320"/>
          </w:tcPr>
          <w:p>
            <w:r>
              <w:t>DEPARTING</w:t>
            </w:r>
          </w:p>
        </w:tc>
      </w:tr>
      <w:tr>
        <w:tc>
          <w:tcPr>
            <w:tcW w:type="dxa" w:w="4320"/>
          </w:tcPr>
          <w:p>
            <w:r>
              <w:t>3</w:t>
            </w:r>
          </w:p>
        </w:tc>
        <w:tc>
          <w:tcPr>
            <w:tcW w:type="dxa" w:w="4320"/>
          </w:tcPr>
          <w:p>
            <w:r>
              <w:t>CONNECTING</w:t>
            </w:r>
          </w:p>
        </w:tc>
      </w:tr>
    </w:tbl>
    <w:p>
      <w:r>
        <w:br/>
      </w:r>
    </w:p>
    <w:p>
      <w:pPr>
        <w:pStyle w:val="Heading3"/>
      </w:pPr>
      <w:r>
        <w:rPr>
          <w:b w:val="0"/>
        </w:rPr>
        <w:t>6. resident_visitor_general</w:t>
      </w:r>
    </w:p>
    <w:p>
      <w:r>
        <w:t>Question Category: Segmentation</w:t>
      </w:r>
    </w:p>
    <w:p>
      <w:r>
        <w:t>Question: Are you flying home or do you live here?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[departing]GOING_HOME/[arriving]VISITING</w:t>
            </w:r>
          </w:p>
        </w:tc>
      </w:tr>
      <w:tr>
        <w:tc>
          <w:tcPr>
            <w:tcW w:type="dxa" w:w="4320"/>
          </w:tcPr>
          <w:p>
            <w:r>
              <w:t>2</w:t>
            </w:r>
          </w:p>
        </w:tc>
        <w:tc>
          <w:tcPr>
            <w:tcW w:type="dxa" w:w="4320"/>
          </w:tcPr>
          <w:p>
            <w:r>
              <w:t>[departing]LEAVING_HOME/[arriving]COMING_HOME</w:t>
            </w:r>
          </w:p>
        </w:tc>
      </w:tr>
      <w:tr>
        <w:tc>
          <w:tcPr>
            <w:tcW w:type="dxa" w:w="4320"/>
          </w:tcPr>
          <w:p>
            <w:r>
              <w:t>3</w:t>
            </w:r>
          </w:p>
        </w:tc>
        <w:tc>
          <w:tcPr>
            <w:tcW w:type="dxa" w:w="4320"/>
          </w:tcPr>
          <w:p>
            <w:r>
              <w:t>NEITHER</w:t>
            </w:r>
          </w:p>
        </w:tc>
      </w:tr>
    </w:tbl>
    <w:p>
      <w:r>
        <w:br/>
      </w:r>
    </w:p>
    <w:p>
      <w:pPr>
        <w:pStyle w:val="Heading3"/>
      </w:pPr>
      <w:r>
        <w:rPr>
          <w:b w:val="0"/>
        </w:rPr>
        <w:t>7. resident_visitor_followup</w:t>
      </w:r>
    </w:p>
    <w:p>
      <w:r>
        <w:t>Question Category: Segmentation</w:t>
      </w:r>
    </w:p>
    <w:p>
      <w:r>
        <w:t>Question: [if resident_visitor_general equals neither] Which one applies to you? (1) Was visiting this area (= visitor) ( 2) Living outside San Diego Region, traveled by ground transportation from home to take a flight from San Diego International Airport     (=resident)   In the example, they would select 2.</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8. resident_visitor</w:t>
      </w:r>
    </w:p>
    <w:p>
      <w:r>
        <w:t>Question Category: Segmentation</w:t>
      </w:r>
    </w:p>
    <w:p>
      <w:r>
        <w:t xml:space="preserve">Question: Where do you live most of the year?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SAN_DIEGO_REGION</w:t>
            </w:r>
          </w:p>
        </w:tc>
      </w:tr>
      <w:tr>
        <w:tc>
          <w:tcPr>
            <w:tcW w:type="dxa" w:w="4320"/>
          </w:tcPr>
          <w:p>
            <w:r>
              <w:t>2</w:t>
            </w:r>
          </w:p>
        </w:tc>
        <w:tc>
          <w:tcPr>
            <w:tcW w:type="dxa" w:w="4320"/>
          </w:tcPr>
          <w:p>
            <w:r>
              <w:t>OTHER_SOUTHERN_CALIFORNIA</w:t>
            </w:r>
          </w:p>
        </w:tc>
      </w:tr>
      <w:tr>
        <w:tc>
          <w:tcPr>
            <w:tcW w:type="dxa" w:w="4320"/>
          </w:tcPr>
          <w:p>
            <w:r>
              <w:t>3</w:t>
            </w:r>
          </w:p>
        </w:tc>
        <w:tc>
          <w:tcPr>
            <w:tcW w:type="dxa" w:w="4320"/>
          </w:tcPr>
          <w:p>
            <w:r>
              <w:t>OTHER_CALIFORNIA</w:t>
            </w:r>
          </w:p>
        </w:tc>
      </w:tr>
      <w:tr>
        <w:tc>
          <w:tcPr>
            <w:tcW w:type="dxa" w:w="4320"/>
          </w:tcPr>
          <w:p>
            <w:r>
              <w:t>4</w:t>
            </w:r>
          </w:p>
        </w:tc>
        <w:tc>
          <w:tcPr>
            <w:tcW w:type="dxa" w:w="4320"/>
          </w:tcPr>
          <w:p>
            <w:r>
              <w:t>TIJUANA_REGION</w:t>
            </w:r>
          </w:p>
        </w:tc>
      </w:tr>
      <w:tr>
        <w:tc>
          <w:tcPr>
            <w:tcW w:type="dxa" w:w="4320"/>
          </w:tcPr>
          <w:p>
            <w:r>
              <w:t>5</w:t>
            </w:r>
          </w:p>
        </w:tc>
        <w:tc>
          <w:tcPr>
            <w:tcW w:type="dxa" w:w="4320"/>
          </w:tcPr>
          <w:p>
            <w:r>
              <w:t>OTHER_BAJA_CALIFORNIA</w:t>
            </w:r>
          </w:p>
        </w:tc>
      </w:tr>
      <w:tr>
        <w:tc>
          <w:tcPr>
            <w:tcW w:type="dxa" w:w="4320"/>
          </w:tcPr>
          <w:p>
            <w:r>
              <w:t>6</w:t>
            </w:r>
          </w:p>
        </w:tc>
        <w:tc>
          <w:tcPr>
            <w:tcW w:type="dxa" w:w="4320"/>
          </w:tcPr>
          <w:p>
            <w:r>
              <w:t>OTHER_STATE_US</w:t>
            </w:r>
          </w:p>
        </w:tc>
      </w:tr>
      <w:tr>
        <w:tc>
          <w:tcPr>
            <w:tcW w:type="dxa" w:w="4320"/>
          </w:tcPr>
          <w:p>
            <w:r>
              <w:t>7</w:t>
            </w:r>
          </w:p>
        </w:tc>
        <w:tc>
          <w:tcPr>
            <w:tcW w:type="dxa" w:w="4320"/>
          </w:tcPr>
          <w:p>
            <w:r>
              <w:t>OTHER_STATE_MEXICO</w:t>
            </w:r>
          </w:p>
        </w:tc>
      </w:tr>
      <w:tr>
        <w:tc>
          <w:tcPr>
            <w:tcW w:type="dxa" w:w="4320"/>
          </w:tcPr>
          <w:p>
            <w:r>
              <w:t>8</w:t>
            </w:r>
          </w:p>
        </w:tc>
        <w:tc>
          <w:tcPr>
            <w:tcW w:type="dxa" w:w="4320"/>
          </w:tcPr>
          <w:p>
            <w:r>
              <w:t>NONE_OF_THE_ABOVE</w:t>
            </w:r>
          </w:p>
        </w:tc>
      </w:tr>
    </w:tbl>
    <w:p>
      <w:r>
        <w:br/>
      </w:r>
    </w:p>
    <w:p>
      <w:pPr>
        <w:pStyle w:val="Heading3"/>
      </w:pPr>
      <w:r>
        <w:rPr>
          <w:b w:val="0"/>
        </w:rPr>
        <w:t>9. country_of_residence</w:t>
      </w:r>
    </w:p>
    <w:p>
      <w:r>
        <w:t>Question Category: Segmentation</w:t>
      </w:r>
    </w:p>
    <w:p>
      <w:r>
        <w:t>Question: [if resident_visitor equals none of the above] In which country  do you live most of the year?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UNITED_STATES</w:t>
            </w:r>
          </w:p>
        </w:tc>
      </w:tr>
      <w:tr>
        <w:tc>
          <w:tcPr>
            <w:tcW w:type="dxa" w:w="4320"/>
          </w:tcPr>
          <w:p>
            <w:r>
              <w:t>2</w:t>
            </w:r>
          </w:p>
        </w:tc>
        <w:tc>
          <w:tcPr>
            <w:tcW w:type="dxa" w:w="4320"/>
          </w:tcPr>
          <w:p>
            <w:r>
              <w:t>MEXICO</w:t>
            </w:r>
          </w:p>
        </w:tc>
      </w:tr>
      <w:tr>
        <w:tc>
          <w:tcPr>
            <w:tcW w:type="dxa" w:w="4320"/>
          </w:tcPr>
          <w:p>
            <w:r>
              <w:t>3</w:t>
            </w:r>
          </w:p>
        </w:tc>
        <w:tc>
          <w:tcPr>
            <w:tcW w:type="dxa" w:w="4320"/>
          </w:tcPr>
          <w:p>
            <w:r>
              <w:t>AFGHANISTAN</w:t>
            </w:r>
          </w:p>
        </w:tc>
      </w:tr>
      <w:tr>
        <w:tc>
          <w:tcPr>
            <w:tcW w:type="dxa" w:w="4320"/>
          </w:tcPr>
          <w:p>
            <w:r>
              <w:t>4</w:t>
            </w:r>
          </w:p>
        </w:tc>
        <w:tc>
          <w:tcPr>
            <w:tcW w:type="dxa" w:w="4320"/>
          </w:tcPr>
          <w:p>
            <w:r>
              <w:t>ALBANIA</w:t>
            </w:r>
          </w:p>
        </w:tc>
      </w:tr>
      <w:tr>
        <w:tc>
          <w:tcPr>
            <w:tcW w:type="dxa" w:w="4320"/>
          </w:tcPr>
          <w:p>
            <w:r>
              <w:t>5</w:t>
            </w:r>
          </w:p>
        </w:tc>
        <w:tc>
          <w:tcPr>
            <w:tcW w:type="dxa" w:w="4320"/>
          </w:tcPr>
          <w:p>
            <w:r>
              <w:t>ALGERIA</w:t>
            </w:r>
          </w:p>
        </w:tc>
      </w:tr>
      <w:tr>
        <w:tc>
          <w:tcPr>
            <w:tcW w:type="dxa" w:w="4320"/>
          </w:tcPr>
          <w:p>
            <w:r>
              <w:t>6</w:t>
            </w:r>
          </w:p>
        </w:tc>
        <w:tc>
          <w:tcPr>
            <w:tcW w:type="dxa" w:w="4320"/>
          </w:tcPr>
          <w:p>
            <w:r>
              <w:t>ANDORRA</w:t>
            </w:r>
          </w:p>
        </w:tc>
      </w:tr>
      <w:tr>
        <w:tc>
          <w:tcPr>
            <w:tcW w:type="dxa" w:w="4320"/>
          </w:tcPr>
          <w:p>
            <w:r>
              <w:t>7</w:t>
            </w:r>
          </w:p>
        </w:tc>
        <w:tc>
          <w:tcPr>
            <w:tcW w:type="dxa" w:w="4320"/>
          </w:tcPr>
          <w:p>
            <w:r>
              <w:t>ANGOLA</w:t>
            </w:r>
          </w:p>
        </w:tc>
      </w:tr>
      <w:tr>
        <w:tc>
          <w:tcPr>
            <w:tcW w:type="dxa" w:w="4320"/>
          </w:tcPr>
          <w:p>
            <w:r>
              <w:t>8</w:t>
            </w:r>
          </w:p>
        </w:tc>
        <w:tc>
          <w:tcPr>
            <w:tcW w:type="dxa" w:w="4320"/>
          </w:tcPr>
          <w:p>
            <w:r>
              <w:t>ANTIGUA_AND_BARBUDA</w:t>
            </w:r>
          </w:p>
        </w:tc>
      </w:tr>
      <w:tr>
        <w:tc>
          <w:tcPr>
            <w:tcW w:type="dxa" w:w="4320"/>
          </w:tcPr>
          <w:p>
            <w:r>
              <w:t>9</w:t>
            </w:r>
          </w:p>
        </w:tc>
        <w:tc>
          <w:tcPr>
            <w:tcW w:type="dxa" w:w="4320"/>
          </w:tcPr>
          <w:p>
            <w:r>
              <w:t>ARGENTINA</w:t>
            </w:r>
          </w:p>
        </w:tc>
      </w:tr>
      <w:tr>
        <w:tc>
          <w:tcPr>
            <w:tcW w:type="dxa" w:w="4320"/>
          </w:tcPr>
          <w:p>
            <w:r>
              <w:t>10</w:t>
            </w:r>
          </w:p>
        </w:tc>
        <w:tc>
          <w:tcPr>
            <w:tcW w:type="dxa" w:w="4320"/>
          </w:tcPr>
          <w:p>
            <w:r>
              <w:t>ARMENIA</w:t>
            </w:r>
          </w:p>
        </w:tc>
      </w:tr>
      <w:tr>
        <w:tc>
          <w:tcPr>
            <w:tcW w:type="dxa" w:w="4320"/>
          </w:tcPr>
          <w:p>
            <w:r>
              <w:t>11</w:t>
            </w:r>
          </w:p>
        </w:tc>
        <w:tc>
          <w:tcPr>
            <w:tcW w:type="dxa" w:w="4320"/>
          </w:tcPr>
          <w:p>
            <w:r>
              <w:t>AUSTRALIA</w:t>
            </w:r>
          </w:p>
        </w:tc>
      </w:tr>
      <w:tr>
        <w:tc>
          <w:tcPr>
            <w:tcW w:type="dxa" w:w="4320"/>
          </w:tcPr>
          <w:p>
            <w:r>
              <w:t>12</w:t>
            </w:r>
          </w:p>
        </w:tc>
        <w:tc>
          <w:tcPr>
            <w:tcW w:type="dxa" w:w="4320"/>
          </w:tcPr>
          <w:p>
            <w:r>
              <w:t>AUSTRIA</w:t>
            </w:r>
          </w:p>
        </w:tc>
      </w:tr>
      <w:tr>
        <w:tc>
          <w:tcPr>
            <w:tcW w:type="dxa" w:w="4320"/>
          </w:tcPr>
          <w:p>
            <w:r>
              <w:t>13</w:t>
            </w:r>
          </w:p>
        </w:tc>
        <w:tc>
          <w:tcPr>
            <w:tcW w:type="dxa" w:w="4320"/>
          </w:tcPr>
          <w:p>
            <w:r>
              <w:t>AZERBAIJAN</w:t>
            </w:r>
          </w:p>
        </w:tc>
      </w:tr>
      <w:tr>
        <w:tc>
          <w:tcPr>
            <w:tcW w:type="dxa" w:w="4320"/>
          </w:tcPr>
          <w:p>
            <w:r>
              <w:t>14</w:t>
            </w:r>
          </w:p>
        </w:tc>
        <w:tc>
          <w:tcPr>
            <w:tcW w:type="dxa" w:w="4320"/>
          </w:tcPr>
          <w:p>
            <w:r>
              <w:t>BAHAMAS</w:t>
            </w:r>
          </w:p>
        </w:tc>
      </w:tr>
      <w:tr>
        <w:tc>
          <w:tcPr>
            <w:tcW w:type="dxa" w:w="4320"/>
          </w:tcPr>
          <w:p>
            <w:r>
              <w:t>15</w:t>
            </w:r>
          </w:p>
        </w:tc>
        <w:tc>
          <w:tcPr>
            <w:tcW w:type="dxa" w:w="4320"/>
          </w:tcPr>
          <w:p>
            <w:r>
              <w:t>BAHRAIN</w:t>
            </w:r>
          </w:p>
        </w:tc>
      </w:tr>
      <w:tr>
        <w:tc>
          <w:tcPr>
            <w:tcW w:type="dxa" w:w="4320"/>
          </w:tcPr>
          <w:p>
            <w:r>
              <w:t>16</w:t>
            </w:r>
          </w:p>
        </w:tc>
        <w:tc>
          <w:tcPr>
            <w:tcW w:type="dxa" w:w="4320"/>
          </w:tcPr>
          <w:p>
            <w:r>
              <w:t>BANGLADESH</w:t>
            </w:r>
          </w:p>
        </w:tc>
      </w:tr>
      <w:tr>
        <w:tc>
          <w:tcPr>
            <w:tcW w:type="dxa" w:w="4320"/>
          </w:tcPr>
          <w:p>
            <w:r>
              <w:t>17</w:t>
            </w:r>
          </w:p>
        </w:tc>
        <w:tc>
          <w:tcPr>
            <w:tcW w:type="dxa" w:w="4320"/>
          </w:tcPr>
          <w:p>
            <w:r>
              <w:t>BARBADOS</w:t>
            </w:r>
          </w:p>
        </w:tc>
      </w:tr>
      <w:tr>
        <w:tc>
          <w:tcPr>
            <w:tcW w:type="dxa" w:w="4320"/>
          </w:tcPr>
          <w:p>
            <w:r>
              <w:t>18</w:t>
            </w:r>
          </w:p>
        </w:tc>
        <w:tc>
          <w:tcPr>
            <w:tcW w:type="dxa" w:w="4320"/>
          </w:tcPr>
          <w:p>
            <w:r>
              <w:t>BELARUS</w:t>
            </w:r>
          </w:p>
        </w:tc>
      </w:tr>
      <w:tr>
        <w:tc>
          <w:tcPr>
            <w:tcW w:type="dxa" w:w="4320"/>
          </w:tcPr>
          <w:p>
            <w:r>
              <w:t>19</w:t>
            </w:r>
          </w:p>
        </w:tc>
        <w:tc>
          <w:tcPr>
            <w:tcW w:type="dxa" w:w="4320"/>
          </w:tcPr>
          <w:p>
            <w:r>
              <w:t>BELGIUM</w:t>
            </w:r>
          </w:p>
        </w:tc>
      </w:tr>
      <w:tr>
        <w:tc>
          <w:tcPr>
            <w:tcW w:type="dxa" w:w="4320"/>
          </w:tcPr>
          <w:p>
            <w:r>
              <w:t>20</w:t>
            </w:r>
          </w:p>
        </w:tc>
        <w:tc>
          <w:tcPr>
            <w:tcW w:type="dxa" w:w="4320"/>
          </w:tcPr>
          <w:p>
            <w:r>
              <w:t>BELIZE</w:t>
            </w:r>
          </w:p>
        </w:tc>
      </w:tr>
      <w:tr>
        <w:tc>
          <w:tcPr>
            <w:tcW w:type="dxa" w:w="4320"/>
          </w:tcPr>
          <w:p>
            <w:r>
              <w:t>21</w:t>
            </w:r>
          </w:p>
        </w:tc>
        <w:tc>
          <w:tcPr>
            <w:tcW w:type="dxa" w:w="4320"/>
          </w:tcPr>
          <w:p>
            <w:r>
              <w:t>BENIN</w:t>
            </w:r>
          </w:p>
        </w:tc>
      </w:tr>
      <w:tr>
        <w:tc>
          <w:tcPr>
            <w:tcW w:type="dxa" w:w="4320"/>
          </w:tcPr>
          <w:p>
            <w:r>
              <w:t>22</w:t>
            </w:r>
          </w:p>
        </w:tc>
        <w:tc>
          <w:tcPr>
            <w:tcW w:type="dxa" w:w="4320"/>
          </w:tcPr>
          <w:p>
            <w:r>
              <w:t>BHUTAN</w:t>
            </w:r>
          </w:p>
        </w:tc>
      </w:tr>
      <w:tr>
        <w:tc>
          <w:tcPr>
            <w:tcW w:type="dxa" w:w="4320"/>
          </w:tcPr>
          <w:p>
            <w:r>
              <w:t>23</w:t>
            </w:r>
          </w:p>
        </w:tc>
        <w:tc>
          <w:tcPr>
            <w:tcW w:type="dxa" w:w="4320"/>
          </w:tcPr>
          <w:p>
            <w:r>
              <w:t>BOLIVIA</w:t>
            </w:r>
          </w:p>
        </w:tc>
      </w:tr>
      <w:tr>
        <w:tc>
          <w:tcPr>
            <w:tcW w:type="dxa" w:w="4320"/>
          </w:tcPr>
          <w:p>
            <w:r>
              <w:t>24</w:t>
            </w:r>
          </w:p>
        </w:tc>
        <w:tc>
          <w:tcPr>
            <w:tcW w:type="dxa" w:w="4320"/>
          </w:tcPr>
          <w:p>
            <w:r>
              <w:t>BOSNIA_AND_HERZEGOVINA</w:t>
            </w:r>
          </w:p>
        </w:tc>
      </w:tr>
      <w:tr>
        <w:tc>
          <w:tcPr>
            <w:tcW w:type="dxa" w:w="4320"/>
          </w:tcPr>
          <w:p>
            <w:r>
              <w:t>25</w:t>
            </w:r>
          </w:p>
        </w:tc>
        <w:tc>
          <w:tcPr>
            <w:tcW w:type="dxa" w:w="4320"/>
          </w:tcPr>
          <w:p>
            <w:r>
              <w:t>BOTSWANA</w:t>
            </w:r>
          </w:p>
        </w:tc>
      </w:tr>
      <w:tr>
        <w:tc>
          <w:tcPr>
            <w:tcW w:type="dxa" w:w="4320"/>
          </w:tcPr>
          <w:p>
            <w:r>
              <w:t>26</w:t>
            </w:r>
          </w:p>
        </w:tc>
        <w:tc>
          <w:tcPr>
            <w:tcW w:type="dxa" w:w="4320"/>
          </w:tcPr>
          <w:p>
            <w:r>
              <w:t>BRAZIL</w:t>
            </w:r>
          </w:p>
        </w:tc>
      </w:tr>
      <w:tr>
        <w:tc>
          <w:tcPr>
            <w:tcW w:type="dxa" w:w="4320"/>
          </w:tcPr>
          <w:p>
            <w:r>
              <w:t>27</w:t>
            </w:r>
          </w:p>
        </w:tc>
        <w:tc>
          <w:tcPr>
            <w:tcW w:type="dxa" w:w="4320"/>
          </w:tcPr>
          <w:p>
            <w:r>
              <w:t>BRUNEI</w:t>
            </w:r>
          </w:p>
        </w:tc>
      </w:tr>
      <w:tr>
        <w:tc>
          <w:tcPr>
            <w:tcW w:type="dxa" w:w="4320"/>
          </w:tcPr>
          <w:p>
            <w:r>
              <w:t>28</w:t>
            </w:r>
          </w:p>
        </w:tc>
        <w:tc>
          <w:tcPr>
            <w:tcW w:type="dxa" w:w="4320"/>
          </w:tcPr>
          <w:p>
            <w:r>
              <w:t>BULGARIA</w:t>
            </w:r>
          </w:p>
        </w:tc>
      </w:tr>
      <w:tr>
        <w:tc>
          <w:tcPr>
            <w:tcW w:type="dxa" w:w="4320"/>
          </w:tcPr>
          <w:p>
            <w:r>
              <w:t>29</w:t>
            </w:r>
          </w:p>
        </w:tc>
        <w:tc>
          <w:tcPr>
            <w:tcW w:type="dxa" w:w="4320"/>
          </w:tcPr>
          <w:p>
            <w:r>
              <w:t>BURKINA_FASO</w:t>
            </w:r>
          </w:p>
        </w:tc>
      </w:tr>
      <w:tr>
        <w:tc>
          <w:tcPr>
            <w:tcW w:type="dxa" w:w="4320"/>
          </w:tcPr>
          <w:p>
            <w:r>
              <w:t>30</w:t>
            </w:r>
          </w:p>
        </w:tc>
        <w:tc>
          <w:tcPr>
            <w:tcW w:type="dxa" w:w="4320"/>
          </w:tcPr>
          <w:p>
            <w:r>
              <w:t>BURUNDI</w:t>
            </w:r>
          </w:p>
        </w:tc>
      </w:tr>
      <w:tr>
        <w:tc>
          <w:tcPr>
            <w:tcW w:type="dxa" w:w="4320"/>
          </w:tcPr>
          <w:p>
            <w:r>
              <w:t>31</w:t>
            </w:r>
          </w:p>
        </w:tc>
        <w:tc>
          <w:tcPr>
            <w:tcW w:type="dxa" w:w="4320"/>
          </w:tcPr>
          <w:p>
            <w:r>
              <w:t>COTE_DIVOIRE</w:t>
            </w:r>
          </w:p>
        </w:tc>
      </w:tr>
      <w:tr>
        <w:tc>
          <w:tcPr>
            <w:tcW w:type="dxa" w:w="4320"/>
          </w:tcPr>
          <w:p>
            <w:r>
              <w:t>32</w:t>
            </w:r>
          </w:p>
        </w:tc>
        <w:tc>
          <w:tcPr>
            <w:tcW w:type="dxa" w:w="4320"/>
          </w:tcPr>
          <w:p>
            <w:r>
              <w:t>CABO_VERDE</w:t>
            </w:r>
          </w:p>
        </w:tc>
      </w:tr>
      <w:tr>
        <w:tc>
          <w:tcPr>
            <w:tcW w:type="dxa" w:w="4320"/>
          </w:tcPr>
          <w:p>
            <w:r>
              <w:t>33</w:t>
            </w:r>
          </w:p>
        </w:tc>
        <w:tc>
          <w:tcPr>
            <w:tcW w:type="dxa" w:w="4320"/>
          </w:tcPr>
          <w:p>
            <w:r>
              <w:t>CAMBODIA</w:t>
            </w:r>
          </w:p>
        </w:tc>
      </w:tr>
      <w:tr>
        <w:tc>
          <w:tcPr>
            <w:tcW w:type="dxa" w:w="4320"/>
          </w:tcPr>
          <w:p>
            <w:r>
              <w:t>34</w:t>
            </w:r>
          </w:p>
        </w:tc>
        <w:tc>
          <w:tcPr>
            <w:tcW w:type="dxa" w:w="4320"/>
          </w:tcPr>
          <w:p>
            <w:r>
              <w:t>CAMEROON</w:t>
            </w:r>
          </w:p>
        </w:tc>
      </w:tr>
      <w:tr>
        <w:tc>
          <w:tcPr>
            <w:tcW w:type="dxa" w:w="4320"/>
          </w:tcPr>
          <w:p>
            <w:r>
              <w:t>35</w:t>
            </w:r>
          </w:p>
        </w:tc>
        <w:tc>
          <w:tcPr>
            <w:tcW w:type="dxa" w:w="4320"/>
          </w:tcPr>
          <w:p>
            <w:r>
              <w:t>CANADA</w:t>
            </w:r>
          </w:p>
        </w:tc>
      </w:tr>
      <w:tr>
        <w:tc>
          <w:tcPr>
            <w:tcW w:type="dxa" w:w="4320"/>
          </w:tcPr>
          <w:p>
            <w:r>
              <w:t>36</w:t>
            </w:r>
          </w:p>
        </w:tc>
        <w:tc>
          <w:tcPr>
            <w:tcW w:type="dxa" w:w="4320"/>
          </w:tcPr>
          <w:p>
            <w:r>
              <w:t>CENTRAL_AFRICAN_REPUBLIC</w:t>
            </w:r>
          </w:p>
        </w:tc>
      </w:tr>
      <w:tr>
        <w:tc>
          <w:tcPr>
            <w:tcW w:type="dxa" w:w="4320"/>
          </w:tcPr>
          <w:p>
            <w:r>
              <w:t>37</w:t>
            </w:r>
          </w:p>
        </w:tc>
        <w:tc>
          <w:tcPr>
            <w:tcW w:type="dxa" w:w="4320"/>
          </w:tcPr>
          <w:p>
            <w:r>
              <w:t>CHAD</w:t>
            </w:r>
          </w:p>
        </w:tc>
      </w:tr>
      <w:tr>
        <w:tc>
          <w:tcPr>
            <w:tcW w:type="dxa" w:w="4320"/>
          </w:tcPr>
          <w:p>
            <w:r>
              <w:t>38</w:t>
            </w:r>
          </w:p>
        </w:tc>
        <w:tc>
          <w:tcPr>
            <w:tcW w:type="dxa" w:w="4320"/>
          </w:tcPr>
          <w:p>
            <w:r>
              <w:t>CHILE</w:t>
            </w:r>
          </w:p>
        </w:tc>
      </w:tr>
      <w:tr>
        <w:tc>
          <w:tcPr>
            <w:tcW w:type="dxa" w:w="4320"/>
          </w:tcPr>
          <w:p>
            <w:r>
              <w:t>39</w:t>
            </w:r>
          </w:p>
        </w:tc>
        <w:tc>
          <w:tcPr>
            <w:tcW w:type="dxa" w:w="4320"/>
          </w:tcPr>
          <w:p>
            <w:r>
              <w:t>CHINA</w:t>
            </w:r>
          </w:p>
        </w:tc>
      </w:tr>
      <w:tr>
        <w:tc>
          <w:tcPr>
            <w:tcW w:type="dxa" w:w="4320"/>
          </w:tcPr>
          <w:p>
            <w:r>
              <w:t>40</w:t>
            </w:r>
          </w:p>
        </w:tc>
        <w:tc>
          <w:tcPr>
            <w:tcW w:type="dxa" w:w="4320"/>
          </w:tcPr>
          <w:p>
            <w:r>
              <w:t>COLOMBIA</w:t>
            </w:r>
          </w:p>
        </w:tc>
      </w:tr>
      <w:tr>
        <w:tc>
          <w:tcPr>
            <w:tcW w:type="dxa" w:w="4320"/>
          </w:tcPr>
          <w:p>
            <w:r>
              <w:t>41</w:t>
            </w:r>
          </w:p>
        </w:tc>
        <w:tc>
          <w:tcPr>
            <w:tcW w:type="dxa" w:w="4320"/>
          </w:tcPr>
          <w:p>
            <w:r>
              <w:t>COMOROS</w:t>
            </w:r>
          </w:p>
        </w:tc>
      </w:tr>
      <w:tr>
        <w:tc>
          <w:tcPr>
            <w:tcW w:type="dxa" w:w="4320"/>
          </w:tcPr>
          <w:p>
            <w:r>
              <w:t>42</w:t>
            </w:r>
          </w:p>
        </w:tc>
        <w:tc>
          <w:tcPr>
            <w:tcW w:type="dxa" w:w="4320"/>
          </w:tcPr>
          <w:p>
            <w:r>
              <w:t>CONGO_CONGO_BRAZZAVILLE</w:t>
            </w:r>
          </w:p>
        </w:tc>
      </w:tr>
      <w:tr>
        <w:tc>
          <w:tcPr>
            <w:tcW w:type="dxa" w:w="4320"/>
          </w:tcPr>
          <w:p>
            <w:r>
              <w:t>43</w:t>
            </w:r>
          </w:p>
        </w:tc>
        <w:tc>
          <w:tcPr>
            <w:tcW w:type="dxa" w:w="4320"/>
          </w:tcPr>
          <w:p>
            <w:r>
              <w:t>COSTA_RICA</w:t>
            </w:r>
          </w:p>
        </w:tc>
      </w:tr>
      <w:tr>
        <w:tc>
          <w:tcPr>
            <w:tcW w:type="dxa" w:w="4320"/>
          </w:tcPr>
          <w:p>
            <w:r>
              <w:t>44</w:t>
            </w:r>
          </w:p>
        </w:tc>
        <w:tc>
          <w:tcPr>
            <w:tcW w:type="dxa" w:w="4320"/>
          </w:tcPr>
          <w:p>
            <w:r>
              <w:t>CROATIA</w:t>
            </w:r>
          </w:p>
        </w:tc>
      </w:tr>
      <w:tr>
        <w:tc>
          <w:tcPr>
            <w:tcW w:type="dxa" w:w="4320"/>
          </w:tcPr>
          <w:p>
            <w:r>
              <w:t>45</w:t>
            </w:r>
          </w:p>
        </w:tc>
        <w:tc>
          <w:tcPr>
            <w:tcW w:type="dxa" w:w="4320"/>
          </w:tcPr>
          <w:p>
            <w:r>
              <w:t>CUBA</w:t>
            </w:r>
          </w:p>
        </w:tc>
      </w:tr>
      <w:tr>
        <w:tc>
          <w:tcPr>
            <w:tcW w:type="dxa" w:w="4320"/>
          </w:tcPr>
          <w:p>
            <w:r>
              <w:t>46</w:t>
            </w:r>
          </w:p>
        </w:tc>
        <w:tc>
          <w:tcPr>
            <w:tcW w:type="dxa" w:w="4320"/>
          </w:tcPr>
          <w:p>
            <w:r>
              <w:t>CYPRUS</w:t>
            </w:r>
          </w:p>
        </w:tc>
      </w:tr>
      <w:tr>
        <w:tc>
          <w:tcPr>
            <w:tcW w:type="dxa" w:w="4320"/>
          </w:tcPr>
          <w:p>
            <w:r>
              <w:t>47</w:t>
            </w:r>
          </w:p>
        </w:tc>
        <w:tc>
          <w:tcPr>
            <w:tcW w:type="dxa" w:w="4320"/>
          </w:tcPr>
          <w:p>
            <w:r>
              <w:t>CZECHIA_CZECH_REPUBLIC</w:t>
            </w:r>
          </w:p>
        </w:tc>
      </w:tr>
      <w:tr>
        <w:tc>
          <w:tcPr>
            <w:tcW w:type="dxa" w:w="4320"/>
          </w:tcPr>
          <w:p>
            <w:r>
              <w:t>48</w:t>
            </w:r>
          </w:p>
        </w:tc>
        <w:tc>
          <w:tcPr>
            <w:tcW w:type="dxa" w:w="4320"/>
          </w:tcPr>
          <w:p>
            <w:r>
              <w:t>DEMOCRATIC_REPUBLIC_OF_THE_CONGO</w:t>
            </w:r>
          </w:p>
        </w:tc>
      </w:tr>
      <w:tr>
        <w:tc>
          <w:tcPr>
            <w:tcW w:type="dxa" w:w="4320"/>
          </w:tcPr>
          <w:p>
            <w:r>
              <w:t>49</w:t>
            </w:r>
          </w:p>
        </w:tc>
        <w:tc>
          <w:tcPr>
            <w:tcW w:type="dxa" w:w="4320"/>
          </w:tcPr>
          <w:p>
            <w:r>
              <w:t>DENMARK</w:t>
            </w:r>
          </w:p>
        </w:tc>
      </w:tr>
      <w:tr>
        <w:tc>
          <w:tcPr>
            <w:tcW w:type="dxa" w:w="4320"/>
          </w:tcPr>
          <w:p>
            <w:r>
              <w:t>50</w:t>
            </w:r>
          </w:p>
        </w:tc>
        <w:tc>
          <w:tcPr>
            <w:tcW w:type="dxa" w:w="4320"/>
          </w:tcPr>
          <w:p>
            <w:r>
              <w:t>DJIBOUTI</w:t>
            </w:r>
          </w:p>
        </w:tc>
      </w:tr>
      <w:tr>
        <w:tc>
          <w:tcPr>
            <w:tcW w:type="dxa" w:w="4320"/>
          </w:tcPr>
          <w:p>
            <w:r>
              <w:t>51</w:t>
            </w:r>
          </w:p>
        </w:tc>
        <w:tc>
          <w:tcPr>
            <w:tcW w:type="dxa" w:w="4320"/>
          </w:tcPr>
          <w:p>
            <w:r>
              <w:t>DOMINICA</w:t>
            </w:r>
          </w:p>
        </w:tc>
      </w:tr>
      <w:tr>
        <w:tc>
          <w:tcPr>
            <w:tcW w:type="dxa" w:w="4320"/>
          </w:tcPr>
          <w:p>
            <w:r>
              <w:t>52</w:t>
            </w:r>
          </w:p>
        </w:tc>
        <w:tc>
          <w:tcPr>
            <w:tcW w:type="dxa" w:w="4320"/>
          </w:tcPr>
          <w:p>
            <w:r>
              <w:t>DOMINICAN_REPUBLIC</w:t>
            </w:r>
          </w:p>
        </w:tc>
      </w:tr>
      <w:tr>
        <w:tc>
          <w:tcPr>
            <w:tcW w:type="dxa" w:w="4320"/>
          </w:tcPr>
          <w:p>
            <w:r>
              <w:t>53</w:t>
            </w:r>
          </w:p>
        </w:tc>
        <w:tc>
          <w:tcPr>
            <w:tcW w:type="dxa" w:w="4320"/>
          </w:tcPr>
          <w:p>
            <w:r>
              <w:t>ECUADOR</w:t>
            </w:r>
          </w:p>
        </w:tc>
      </w:tr>
      <w:tr>
        <w:tc>
          <w:tcPr>
            <w:tcW w:type="dxa" w:w="4320"/>
          </w:tcPr>
          <w:p>
            <w:r>
              <w:t>54</w:t>
            </w:r>
          </w:p>
        </w:tc>
        <w:tc>
          <w:tcPr>
            <w:tcW w:type="dxa" w:w="4320"/>
          </w:tcPr>
          <w:p>
            <w:r>
              <w:t>EGYPT</w:t>
            </w:r>
          </w:p>
        </w:tc>
      </w:tr>
      <w:tr>
        <w:tc>
          <w:tcPr>
            <w:tcW w:type="dxa" w:w="4320"/>
          </w:tcPr>
          <w:p>
            <w:r>
              <w:t>55</w:t>
            </w:r>
          </w:p>
        </w:tc>
        <w:tc>
          <w:tcPr>
            <w:tcW w:type="dxa" w:w="4320"/>
          </w:tcPr>
          <w:p>
            <w:r>
              <w:t>EL_SALVADOR</w:t>
            </w:r>
          </w:p>
        </w:tc>
      </w:tr>
      <w:tr>
        <w:tc>
          <w:tcPr>
            <w:tcW w:type="dxa" w:w="4320"/>
          </w:tcPr>
          <w:p>
            <w:r>
              <w:t>56</w:t>
            </w:r>
          </w:p>
        </w:tc>
        <w:tc>
          <w:tcPr>
            <w:tcW w:type="dxa" w:w="4320"/>
          </w:tcPr>
          <w:p>
            <w:r>
              <w:t>EQUATORIAL_GUINEA</w:t>
            </w:r>
          </w:p>
        </w:tc>
      </w:tr>
      <w:tr>
        <w:tc>
          <w:tcPr>
            <w:tcW w:type="dxa" w:w="4320"/>
          </w:tcPr>
          <w:p>
            <w:r>
              <w:t>57</w:t>
            </w:r>
          </w:p>
        </w:tc>
        <w:tc>
          <w:tcPr>
            <w:tcW w:type="dxa" w:w="4320"/>
          </w:tcPr>
          <w:p>
            <w:r>
              <w:t>ERITREA</w:t>
            </w:r>
          </w:p>
        </w:tc>
      </w:tr>
      <w:tr>
        <w:tc>
          <w:tcPr>
            <w:tcW w:type="dxa" w:w="4320"/>
          </w:tcPr>
          <w:p>
            <w:r>
              <w:t>58</w:t>
            </w:r>
          </w:p>
        </w:tc>
        <w:tc>
          <w:tcPr>
            <w:tcW w:type="dxa" w:w="4320"/>
          </w:tcPr>
          <w:p>
            <w:r>
              <w:t>ESTONIA</w:t>
            </w:r>
          </w:p>
        </w:tc>
      </w:tr>
      <w:tr>
        <w:tc>
          <w:tcPr>
            <w:tcW w:type="dxa" w:w="4320"/>
          </w:tcPr>
          <w:p>
            <w:r>
              <w:t>59</w:t>
            </w:r>
          </w:p>
        </w:tc>
        <w:tc>
          <w:tcPr>
            <w:tcW w:type="dxa" w:w="4320"/>
          </w:tcPr>
          <w:p>
            <w:r>
              <w:t>ESWATINI_FMR_SWAZILAND</w:t>
            </w:r>
          </w:p>
        </w:tc>
      </w:tr>
      <w:tr>
        <w:tc>
          <w:tcPr>
            <w:tcW w:type="dxa" w:w="4320"/>
          </w:tcPr>
          <w:p>
            <w:r>
              <w:t>60</w:t>
            </w:r>
          </w:p>
        </w:tc>
        <w:tc>
          <w:tcPr>
            <w:tcW w:type="dxa" w:w="4320"/>
          </w:tcPr>
          <w:p>
            <w:r>
              <w:t>ETHIOPIA</w:t>
            </w:r>
          </w:p>
        </w:tc>
      </w:tr>
      <w:tr>
        <w:tc>
          <w:tcPr>
            <w:tcW w:type="dxa" w:w="4320"/>
          </w:tcPr>
          <w:p>
            <w:r>
              <w:t>61</w:t>
            </w:r>
          </w:p>
        </w:tc>
        <w:tc>
          <w:tcPr>
            <w:tcW w:type="dxa" w:w="4320"/>
          </w:tcPr>
          <w:p>
            <w:r>
              <w:t>FIJI</w:t>
            </w:r>
          </w:p>
        </w:tc>
      </w:tr>
      <w:tr>
        <w:tc>
          <w:tcPr>
            <w:tcW w:type="dxa" w:w="4320"/>
          </w:tcPr>
          <w:p>
            <w:r>
              <w:t>62</w:t>
            </w:r>
          </w:p>
        </w:tc>
        <w:tc>
          <w:tcPr>
            <w:tcW w:type="dxa" w:w="4320"/>
          </w:tcPr>
          <w:p>
            <w:r>
              <w:t>FINLAND</w:t>
            </w:r>
          </w:p>
        </w:tc>
      </w:tr>
      <w:tr>
        <w:tc>
          <w:tcPr>
            <w:tcW w:type="dxa" w:w="4320"/>
          </w:tcPr>
          <w:p>
            <w:r>
              <w:t>63</w:t>
            </w:r>
          </w:p>
        </w:tc>
        <w:tc>
          <w:tcPr>
            <w:tcW w:type="dxa" w:w="4320"/>
          </w:tcPr>
          <w:p>
            <w:r>
              <w:t>FRANCE</w:t>
            </w:r>
          </w:p>
        </w:tc>
      </w:tr>
      <w:tr>
        <w:tc>
          <w:tcPr>
            <w:tcW w:type="dxa" w:w="4320"/>
          </w:tcPr>
          <w:p>
            <w:r>
              <w:t>64</w:t>
            </w:r>
          </w:p>
        </w:tc>
        <w:tc>
          <w:tcPr>
            <w:tcW w:type="dxa" w:w="4320"/>
          </w:tcPr>
          <w:p>
            <w:r>
              <w:t>GABON</w:t>
            </w:r>
          </w:p>
        </w:tc>
      </w:tr>
      <w:tr>
        <w:tc>
          <w:tcPr>
            <w:tcW w:type="dxa" w:w="4320"/>
          </w:tcPr>
          <w:p>
            <w:r>
              <w:t>65</w:t>
            </w:r>
          </w:p>
        </w:tc>
        <w:tc>
          <w:tcPr>
            <w:tcW w:type="dxa" w:w="4320"/>
          </w:tcPr>
          <w:p>
            <w:r>
              <w:t>GAMBIA</w:t>
            </w:r>
          </w:p>
        </w:tc>
      </w:tr>
      <w:tr>
        <w:tc>
          <w:tcPr>
            <w:tcW w:type="dxa" w:w="4320"/>
          </w:tcPr>
          <w:p>
            <w:r>
              <w:t>66</w:t>
            </w:r>
          </w:p>
        </w:tc>
        <w:tc>
          <w:tcPr>
            <w:tcW w:type="dxa" w:w="4320"/>
          </w:tcPr>
          <w:p>
            <w:r>
              <w:t>GEORGIA</w:t>
            </w:r>
          </w:p>
        </w:tc>
      </w:tr>
      <w:tr>
        <w:tc>
          <w:tcPr>
            <w:tcW w:type="dxa" w:w="4320"/>
          </w:tcPr>
          <w:p>
            <w:r>
              <w:t>67</w:t>
            </w:r>
          </w:p>
        </w:tc>
        <w:tc>
          <w:tcPr>
            <w:tcW w:type="dxa" w:w="4320"/>
          </w:tcPr>
          <w:p>
            <w:r>
              <w:t>GERMANY</w:t>
            </w:r>
          </w:p>
        </w:tc>
      </w:tr>
      <w:tr>
        <w:tc>
          <w:tcPr>
            <w:tcW w:type="dxa" w:w="4320"/>
          </w:tcPr>
          <w:p>
            <w:r>
              <w:t>68</w:t>
            </w:r>
          </w:p>
        </w:tc>
        <w:tc>
          <w:tcPr>
            <w:tcW w:type="dxa" w:w="4320"/>
          </w:tcPr>
          <w:p>
            <w:r>
              <w:t>GHANA</w:t>
            </w:r>
          </w:p>
        </w:tc>
      </w:tr>
      <w:tr>
        <w:tc>
          <w:tcPr>
            <w:tcW w:type="dxa" w:w="4320"/>
          </w:tcPr>
          <w:p>
            <w:r>
              <w:t>69</w:t>
            </w:r>
          </w:p>
        </w:tc>
        <w:tc>
          <w:tcPr>
            <w:tcW w:type="dxa" w:w="4320"/>
          </w:tcPr>
          <w:p>
            <w:r>
              <w:t>GREECE</w:t>
            </w:r>
          </w:p>
        </w:tc>
      </w:tr>
      <w:tr>
        <w:tc>
          <w:tcPr>
            <w:tcW w:type="dxa" w:w="4320"/>
          </w:tcPr>
          <w:p>
            <w:r>
              <w:t>70</w:t>
            </w:r>
          </w:p>
        </w:tc>
        <w:tc>
          <w:tcPr>
            <w:tcW w:type="dxa" w:w="4320"/>
          </w:tcPr>
          <w:p>
            <w:r>
              <w:t>GRENADA</w:t>
            </w:r>
          </w:p>
        </w:tc>
      </w:tr>
      <w:tr>
        <w:tc>
          <w:tcPr>
            <w:tcW w:type="dxa" w:w="4320"/>
          </w:tcPr>
          <w:p>
            <w:r>
              <w:t>71</w:t>
            </w:r>
          </w:p>
        </w:tc>
        <w:tc>
          <w:tcPr>
            <w:tcW w:type="dxa" w:w="4320"/>
          </w:tcPr>
          <w:p>
            <w:r>
              <w:t>GUATEMALA</w:t>
            </w:r>
          </w:p>
        </w:tc>
      </w:tr>
      <w:tr>
        <w:tc>
          <w:tcPr>
            <w:tcW w:type="dxa" w:w="4320"/>
          </w:tcPr>
          <w:p>
            <w:r>
              <w:t>72</w:t>
            </w:r>
          </w:p>
        </w:tc>
        <w:tc>
          <w:tcPr>
            <w:tcW w:type="dxa" w:w="4320"/>
          </w:tcPr>
          <w:p>
            <w:r>
              <w:t>GUINEA</w:t>
            </w:r>
          </w:p>
        </w:tc>
      </w:tr>
      <w:tr>
        <w:tc>
          <w:tcPr>
            <w:tcW w:type="dxa" w:w="4320"/>
          </w:tcPr>
          <w:p>
            <w:r>
              <w:t>73</w:t>
            </w:r>
          </w:p>
        </w:tc>
        <w:tc>
          <w:tcPr>
            <w:tcW w:type="dxa" w:w="4320"/>
          </w:tcPr>
          <w:p>
            <w:r>
              <w:t>GUINEA_BISSAU</w:t>
            </w:r>
          </w:p>
        </w:tc>
      </w:tr>
      <w:tr>
        <w:tc>
          <w:tcPr>
            <w:tcW w:type="dxa" w:w="4320"/>
          </w:tcPr>
          <w:p>
            <w:r>
              <w:t>74</w:t>
            </w:r>
          </w:p>
        </w:tc>
        <w:tc>
          <w:tcPr>
            <w:tcW w:type="dxa" w:w="4320"/>
          </w:tcPr>
          <w:p>
            <w:r>
              <w:t>GUYANA</w:t>
            </w:r>
          </w:p>
        </w:tc>
      </w:tr>
      <w:tr>
        <w:tc>
          <w:tcPr>
            <w:tcW w:type="dxa" w:w="4320"/>
          </w:tcPr>
          <w:p>
            <w:r>
              <w:t>75</w:t>
            </w:r>
          </w:p>
        </w:tc>
        <w:tc>
          <w:tcPr>
            <w:tcW w:type="dxa" w:w="4320"/>
          </w:tcPr>
          <w:p>
            <w:r>
              <w:t>HAITI</w:t>
            </w:r>
          </w:p>
        </w:tc>
      </w:tr>
      <w:tr>
        <w:tc>
          <w:tcPr>
            <w:tcW w:type="dxa" w:w="4320"/>
          </w:tcPr>
          <w:p>
            <w:r>
              <w:t>76</w:t>
            </w:r>
          </w:p>
        </w:tc>
        <w:tc>
          <w:tcPr>
            <w:tcW w:type="dxa" w:w="4320"/>
          </w:tcPr>
          <w:p>
            <w:r>
              <w:t>HOLY_SEE</w:t>
            </w:r>
          </w:p>
        </w:tc>
      </w:tr>
      <w:tr>
        <w:tc>
          <w:tcPr>
            <w:tcW w:type="dxa" w:w="4320"/>
          </w:tcPr>
          <w:p>
            <w:r>
              <w:t>77</w:t>
            </w:r>
          </w:p>
        </w:tc>
        <w:tc>
          <w:tcPr>
            <w:tcW w:type="dxa" w:w="4320"/>
          </w:tcPr>
          <w:p>
            <w:r>
              <w:t>HONDURAS</w:t>
            </w:r>
          </w:p>
        </w:tc>
      </w:tr>
      <w:tr>
        <w:tc>
          <w:tcPr>
            <w:tcW w:type="dxa" w:w="4320"/>
          </w:tcPr>
          <w:p>
            <w:r>
              <w:t>78</w:t>
            </w:r>
          </w:p>
        </w:tc>
        <w:tc>
          <w:tcPr>
            <w:tcW w:type="dxa" w:w="4320"/>
          </w:tcPr>
          <w:p>
            <w:r>
              <w:t>HUNGARY</w:t>
            </w:r>
          </w:p>
        </w:tc>
      </w:tr>
      <w:tr>
        <w:tc>
          <w:tcPr>
            <w:tcW w:type="dxa" w:w="4320"/>
          </w:tcPr>
          <w:p>
            <w:r>
              <w:t>79</w:t>
            </w:r>
          </w:p>
        </w:tc>
        <w:tc>
          <w:tcPr>
            <w:tcW w:type="dxa" w:w="4320"/>
          </w:tcPr>
          <w:p>
            <w:r>
              <w:t>ICELAND</w:t>
            </w:r>
          </w:p>
        </w:tc>
      </w:tr>
      <w:tr>
        <w:tc>
          <w:tcPr>
            <w:tcW w:type="dxa" w:w="4320"/>
          </w:tcPr>
          <w:p>
            <w:r>
              <w:t>80</w:t>
            </w:r>
          </w:p>
        </w:tc>
        <w:tc>
          <w:tcPr>
            <w:tcW w:type="dxa" w:w="4320"/>
          </w:tcPr>
          <w:p>
            <w:r>
              <w:t>INDIA</w:t>
            </w:r>
          </w:p>
        </w:tc>
      </w:tr>
      <w:tr>
        <w:tc>
          <w:tcPr>
            <w:tcW w:type="dxa" w:w="4320"/>
          </w:tcPr>
          <w:p>
            <w:r>
              <w:t>81</w:t>
            </w:r>
          </w:p>
        </w:tc>
        <w:tc>
          <w:tcPr>
            <w:tcW w:type="dxa" w:w="4320"/>
          </w:tcPr>
          <w:p>
            <w:r>
              <w:t>INDONESIA</w:t>
            </w:r>
          </w:p>
        </w:tc>
      </w:tr>
      <w:tr>
        <w:tc>
          <w:tcPr>
            <w:tcW w:type="dxa" w:w="4320"/>
          </w:tcPr>
          <w:p>
            <w:r>
              <w:t>82</w:t>
            </w:r>
          </w:p>
        </w:tc>
        <w:tc>
          <w:tcPr>
            <w:tcW w:type="dxa" w:w="4320"/>
          </w:tcPr>
          <w:p>
            <w:r>
              <w:t>IRAN</w:t>
            </w:r>
          </w:p>
        </w:tc>
      </w:tr>
      <w:tr>
        <w:tc>
          <w:tcPr>
            <w:tcW w:type="dxa" w:w="4320"/>
          </w:tcPr>
          <w:p>
            <w:r>
              <w:t>83</w:t>
            </w:r>
          </w:p>
        </w:tc>
        <w:tc>
          <w:tcPr>
            <w:tcW w:type="dxa" w:w="4320"/>
          </w:tcPr>
          <w:p>
            <w:r>
              <w:t>IRAQ</w:t>
            </w:r>
          </w:p>
        </w:tc>
      </w:tr>
      <w:tr>
        <w:tc>
          <w:tcPr>
            <w:tcW w:type="dxa" w:w="4320"/>
          </w:tcPr>
          <w:p>
            <w:r>
              <w:t>84</w:t>
            </w:r>
          </w:p>
        </w:tc>
        <w:tc>
          <w:tcPr>
            <w:tcW w:type="dxa" w:w="4320"/>
          </w:tcPr>
          <w:p>
            <w:r>
              <w:t>IRELAND</w:t>
            </w:r>
          </w:p>
        </w:tc>
      </w:tr>
      <w:tr>
        <w:tc>
          <w:tcPr>
            <w:tcW w:type="dxa" w:w="4320"/>
          </w:tcPr>
          <w:p>
            <w:r>
              <w:t>85</w:t>
            </w:r>
          </w:p>
        </w:tc>
        <w:tc>
          <w:tcPr>
            <w:tcW w:type="dxa" w:w="4320"/>
          </w:tcPr>
          <w:p>
            <w:r>
              <w:t>ISRAEL</w:t>
            </w:r>
          </w:p>
        </w:tc>
      </w:tr>
      <w:tr>
        <w:tc>
          <w:tcPr>
            <w:tcW w:type="dxa" w:w="4320"/>
          </w:tcPr>
          <w:p>
            <w:r>
              <w:t>86</w:t>
            </w:r>
          </w:p>
        </w:tc>
        <w:tc>
          <w:tcPr>
            <w:tcW w:type="dxa" w:w="4320"/>
          </w:tcPr>
          <w:p>
            <w:r>
              <w:t>ITALY</w:t>
            </w:r>
          </w:p>
        </w:tc>
      </w:tr>
      <w:tr>
        <w:tc>
          <w:tcPr>
            <w:tcW w:type="dxa" w:w="4320"/>
          </w:tcPr>
          <w:p>
            <w:r>
              <w:t>87</w:t>
            </w:r>
          </w:p>
        </w:tc>
        <w:tc>
          <w:tcPr>
            <w:tcW w:type="dxa" w:w="4320"/>
          </w:tcPr>
          <w:p>
            <w:r>
              <w:t>JAMAICA</w:t>
            </w:r>
          </w:p>
        </w:tc>
      </w:tr>
      <w:tr>
        <w:tc>
          <w:tcPr>
            <w:tcW w:type="dxa" w:w="4320"/>
          </w:tcPr>
          <w:p>
            <w:r>
              <w:t>88</w:t>
            </w:r>
          </w:p>
        </w:tc>
        <w:tc>
          <w:tcPr>
            <w:tcW w:type="dxa" w:w="4320"/>
          </w:tcPr>
          <w:p>
            <w:r>
              <w:t>JAPAN</w:t>
            </w:r>
          </w:p>
        </w:tc>
      </w:tr>
      <w:tr>
        <w:tc>
          <w:tcPr>
            <w:tcW w:type="dxa" w:w="4320"/>
          </w:tcPr>
          <w:p>
            <w:r>
              <w:t>89</w:t>
            </w:r>
          </w:p>
        </w:tc>
        <w:tc>
          <w:tcPr>
            <w:tcW w:type="dxa" w:w="4320"/>
          </w:tcPr>
          <w:p>
            <w:r>
              <w:t>JORDAN</w:t>
            </w:r>
          </w:p>
        </w:tc>
      </w:tr>
      <w:tr>
        <w:tc>
          <w:tcPr>
            <w:tcW w:type="dxa" w:w="4320"/>
          </w:tcPr>
          <w:p>
            <w:r>
              <w:t>90</w:t>
            </w:r>
          </w:p>
        </w:tc>
        <w:tc>
          <w:tcPr>
            <w:tcW w:type="dxa" w:w="4320"/>
          </w:tcPr>
          <w:p>
            <w:r>
              <w:t>KAZAKHSTAN</w:t>
            </w:r>
          </w:p>
        </w:tc>
      </w:tr>
      <w:tr>
        <w:tc>
          <w:tcPr>
            <w:tcW w:type="dxa" w:w="4320"/>
          </w:tcPr>
          <w:p>
            <w:r>
              <w:t>91</w:t>
            </w:r>
          </w:p>
        </w:tc>
        <w:tc>
          <w:tcPr>
            <w:tcW w:type="dxa" w:w="4320"/>
          </w:tcPr>
          <w:p>
            <w:r>
              <w:t>KENYA</w:t>
            </w:r>
          </w:p>
        </w:tc>
      </w:tr>
      <w:tr>
        <w:tc>
          <w:tcPr>
            <w:tcW w:type="dxa" w:w="4320"/>
          </w:tcPr>
          <w:p>
            <w:r>
              <w:t>92</w:t>
            </w:r>
          </w:p>
        </w:tc>
        <w:tc>
          <w:tcPr>
            <w:tcW w:type="dxa" w:w="4320"/>
          </w:tcPr>
          <w:p>
            <w:r>
              <w:t>KIRIBATI</w:t>
            </w:r>
          </w:p>
        </w:tc>
      </w:tr>
      <w:tr>
        <w:tc>
          <w:tcPr>
            <w:tcW w:type="dxa" w:w="4320"/>
          </w:tcPr>
          <w:p>
            <w:r>
              <w:t>93</w:t>
            </w:r>
          </w:p>
        </w:tc>
        <w:tc>
          <w:tcPr>
            <w:tcW w:type="dxa" w:w="4320"/>
          </w:tcPr>
          <w:p>
            <w:r>
              <w:t>KUWAIT</w:t>
            </w:r>
          </w:p>
        </w:tc>
      </w:tr>
      <w:tr>
        <w:tc>
          <w:tcPr>
            <w:tcW w:type="dxa" w:w="4320"/>
          </w:tcPr>
          <w:p>
            <w:r>
              <w:t>94</w:t>
            </w:r>
          </w:p>
        </w:tc>
        <w:tc>
          <w:tcPr>
            <w:tcW w:type="dxa" w:w="4320"/>
          </w:tcPr>
          <w:p>
            <w:r>
              <w:t>KYRGYZSTAN</w:t>
            </w:r>
          </w:p>
        </w:tc>
      </w:tr>
      <w:tr>
        <w:tc>
          <w:tcPr>
            <w:tcW w:type="dxa" w:w="4320"/>
          </w:tcPr>
          <w:p>
            <w:r>
              <w:t>95</w:t>
            </w:r>
          </w:p>
        </w:tc>
        <w:tc>
          <w:tcPr>
            <w:tcW w:type="dxa" w:w="4320"/>
          </w:tcPr>
          <w:p>
            <w:r>
              <w:t>LAOS</w:t>
            </w:r>
          </w:p>
        </w:tc>
      </w:tr>
      <w:tr>
        <w:tc>
          <w:tcPr>
            <w:tcW w:type="dxa" w:w="4320"/>
          </w:tcPr>
          <w:p>
            <w:r>
              <w:t>96</w:t>
            </w:r>
          </w:p>
        </w:tc>
        <w:tc>
          <w:tcPr>
            <w:tcW w:type="dxa" w:w="4320"/>
          </w:tcPr>
          <w:p>
            <w:r>
              <w:t>LATVIA</w:t>
            </w:r>
          </w:p>
        </w:tc>
      </w:tr>
      <w:tr>
        <w:tc>
          <w:tcPr>
            <w:tcW w:type="dxa" w:w="4320"/>
          </w:tcPr>
          <w:p>
            <w:r>
              <w:t>97</w:t>
            </w:r>
          </w:p>
        </w:tc>
        <w:tc>
          <w:tcPr>
            <w:tcW w:type="dxa" w:w="4320"/>
          </w:tcPr>
          <w:p>
            <w:r>
              <w:t>LEBANON</w:t>
            </w:r>
          </w:p>
        </w:tc>
      </w:tr>
      <w:tr>
        <w:tc>
          <w:tcPr>
            <w:tcW w:type="dxa" w:w="4320"/>
          </w:tcPr>
          <w:p>
            <w:r>
              <w:t>98</w:t>
            </w:r>
          </w:p>
        </w:tc>
        <w:tc>
          <w:tcPr>
            <w:tcW w:type="dxa" w:w="4320"/>
          </w:tcPr>
          <w:p>
            <w:r>
              <w:t>LESOTHO</w:t>
            </w:r>
          </w:p>
        </w:tc>
      </w:tr>
      <w:tr>
        <w:tc>
          <w:tcPr>
            <w:tcW w:type="dxa" w:w="4320"/>
          </w:tcPr>
          <w:p>
            <w:r>
              <w:t>99</w:t>
            </w:r>
          </w:p>
        </w:tc>
        <w:tc>
          <w:tcPr>
            <w:tcW w:type="dxa" w:w="4320"/>
          </w:tcPr>
          <w:p>
            <w:r>
              <w:t>LIBERIA</w:t>
            </w:r>
          </w:p>
        </w:tc>
      </w:tr>
      <w:tr>
        <w:tc>
          <w:tcPr>
            <w:tcW w:type="dxa" w:w="4320"/>
          </w:tcPr>
          <w:p>
            <w:r>
              <w:t>100</w:t>
            </w:r>
          </w:p>
        </w:tc>
        <w:tc>
          <w:tcPr>
            <w:tcW w:type="dxa" w:w="4320"/>
          </w:tcPr>
          <w:p>
            <w:r>
              <w:t>LIBYA</w:t>
            </w:r>
          </w:p>
        </w:tc>
      </w:tr>
      <w:tr>
        <w:tc>
          <w:tcPr>
            <w:tcW w:type="dxa" w:w="4320"/>
          </w:tcPr>
          <w:p>
            <w:r>
              <w:t>101</w:t>
            </w:r>
          </w:p>
        </w:tc>
        <w:tc>
          <w:tcPr>
            <w:tcW w:type="dxa" w:w="4320"/>
          </w:tcPr>
          <w:p>
            <w:r>
              <w:t>LIECHTENSTEIN</w:t>
            </w:r>
          </w:p>
        </w:tc>
      </w:tr>
      <w:tr>
        <w:tc>
          <w:tcPr>
            <w:tcW w:type="dxa" w:w="4320"/>
          </w:tcPr>
          <w:p>
            <w:r>
              <w:t>102</w:t>
            </w:r>
          </w:p>
        </w:tc>
        <w:tc>
          <w:tcPr>
            <w:tcW w:type="dxa" w:w="4320"/>
          </w:tcPr>
          <w:p>
            <w:r>
              <w:t>LITHUANIA</w:t>
            </w:r>
          </w:p>
        </w:tc>
      </w:tr>
      <w:tr>
        <w:tc>
          <w:tcPr>
            <w:tcW w:type="dxa" w:w="4320"/>
          </w:tcPr>
          <w:p>
            <w:r>
              <w:t>103</w:t>
            </w:r>
          </w:p>
        </w:tc>
        <w:tc>
          <w:tcPr>
            <w:tcW w:type="dxa" w:w="4320"/>
          </w:tcPr>
          <w:p>
            <w:r>
              <w:t>LUXEMBOURG</w:t>
            </w:r>
          </w:p>
        </w:tc>
      </w:tr>
      <w:tr>
        <w:tc>
          <w:tcPr>
            <w:tcW w:type="dxa" w:w="4320"/>
          </w:tcPr>
          <w:p>
            <w:r>
              <w:t>104</w:t>
            </w:r>
          </w:p>
        </w:tc>
        <w:tc>
          <w:tcPr>
            <w:tcW w:type="dxa" w:w="4320"/>
          </w:tcPr>
          <w:p>
            <w:r>
              <w:t>MADAGASCAR</w:t>
            </w:r>
          </w:p>
        </w:tc>
      </w:tr>
      <w:tr>
        <w:tc>
          <w:tcPr>
            <w:tcW w:type="dxa" w:w="4320"/>
          </w:tcPr>
          <w:p>
            <w:r>
              <w:t>105</w:t>
            </w:r>
          </w:p>
        </w:tc>
        <w:tc>
          <w:tcPr>
            <w:tcW w:type="dxa" w:w="4320"/>
          </w:tcPr>
          <w:p>
            <w:r>
              <w:t>MALAWI</w:t>
            </w:r>
          </w:p>
        </w:tc>
      </w:tr>
      <w:tr>
        <w:tc>
          <w:tcPr>
            <w:tcW w:type="dxa" w:w="4320"/>
          </w:tcPr>
          <w:p>
            <w:r>
              <w:t>106</w:t>
            </w:r>
          </w:p>
        </w:tc>
        <w:tc>
          <w:tcPr>
            <w:tcW w:type="dxa" w:w="4320"/>
          </w:tcPr>
          <w:p>
            <w:r>
              <w:t>MALAYSIA</w:t>
            </w:r>
          </w:p>
        </w:tc>
      </w:tr>
      <w:tr>
        <w:tc>
          <w:tcPr>
            <w:tcW w:type="dxa" w:w="4320"/>
          </w:tcPr>
          <w:p>
            <w:r>
              <w:t>107</w:t>
            </w:r>
          </w:p>
        </w:tc>
        <w:tc>
          <w:tcPr>
            <w:tcW w:type="dxa" w:w="4320"/>
          </w:tcPr>
          <w:p>
            <w:r>
              <w:t>MALDIVES</w:t>
            </w:r>
          </w:p>
        </w:tc>
      </w:tr>
      <w:tr>
        <w:tc>
          <w:tcPr>
            <w:tcW w:type="dxa" w:w="4320"/>
          </w:tcPr>
          <w:p>
            <w:r>
              <w:t>108</w:t>
            </w:r>
          </w:p>
        </w:tc>
        <w:tc>
          <w:tcPr>
            <w:tcW w:type="dxa" w:w="4320"/>
          </w:tcPr>
          <w:p>
            <w:r>
              <w:t>MALI</w:t>
            </w:r>
          </w:p>
        </w:tc>
      </w:tr>
      <w:tr>
        <w:tc>
          <w:tcPr>
            <w:tcW w:type="dxa" w:w="4320"/>
          </w:tcPr>
          <w:p>
            <w:r>
              <w:t>109</w:t>
            </w:r>
          </w:p>
        </w:tc>
        <w:tc>
          <w:tcPr>
            <w:tcW w:type="dxa" w:w="4320"/>
          </w:tcPr>
          <w:p>
            <w:r>
              <w:t>MALTA</w:t>
            </w:r>
          </w:p>
        </w:tc>
      </w:tr>
      <w:tr>
        <w:tc>
          <w:tcPr>
            <w:tcW w:type="dxa" w:w="4320"/>
          </w:tcPr>
          <w:p>
            <w:r>
              <w:t>110</w:t>
            </w:r>
          </w:p>
        </w:tc>
        <w:tc>
          <w:tcPr>
            <w:tcW w:type="dxa" w:w="4320"/>
          </w:tcPr>
          <w:p>
            <w:r>
              <w:t>MARSHALL_ISLANDS</w:t>
            </w:r>
          </w:p>
        </w:tc>
      </w:tr>
      <w:tr>
        <w:tc>
          <w:tcPr>
            <w:tcW w:type="dxa" w:w="4320"/>
          </w:tcPr>
          <w:p>
            <w:r>
              <w:t>111</w:t>
            </w:r>
          </w:p>
        </w:tc>
        <w:tc>
          <w:tcPr>
            <w:tcW w:type="dxa" w:w="4320"/>
          </w:tcPr>
          <w:p>
            <w:r>
              <w:t>MAURITANIA</w:t>
            </w:r>
          </w:p>
        </w:tc>
      </w:tr>
      <w:tr>
        <w:tc>
          <w:tcPr>
            <w:tcW w:type="dxa" w:w="4320"/>
          </w:tcPr>
          <w:p>
            <w:r>
              <w:t>112</w:t>
            </w:r>
          </w:p>
        </w:tc>
        <w:tc>
          <w:tcPr>
            <w:tcW w:type="dxa" w:w="4320"/>
          </w:tcPr>
          <w:p>
            <w:r>
              <w:t>MAURITIUS</w:t>
            </w:r>
          </w:p>
        </w:tc>
      </w:tr>
      <w:tr>
        <w:tc>
          <w:tcPr>
            <w:tcW w:type="dxa" w:w="4320"/>
          </w:tcPr>
          <w:p>
            <w:r>
              <w:t>113</w:t>
            </w:r>
          </w:p>
        </w:tc>
        <w:tc>
          <w:tcPr>
            <w:tcW w:type="dxa" w:w="4320"/>
          </w:tcPr>
          <w:p>
            <w:r>
              <w:t>MICRONESIA</w:t>
            </w:r>
          </w:p>
        </w:tc>
      </w:tr>
      <w:tr>
        <w:tc>
          <w:tcPr>
            <w:tcW w:type="dxa" w:w="4320"/>
          </w:tcPr>
          <w:p>
            <w:r>
              <w:t>114</w:t>
            </w:r>
          </w:p>
        </w:tc>
        <w:tc>
          <w:tcPr>
            <w:tcW w:type="dxa" w:w="4320"/>
          </w:tcPr>
          <w:p>
            <w:r>
              <w:t>MOLDOVA</w:t>
            </w:r>
          </w:p>
        </w:tc>
      </w:tr>
      <w:tr>
        <w:tc>
          <w:tcPr>
            <w:tcW w:type="dxa" w:w="4320"/>
          </w:tcPr>
          <w:p>
            <w:r>
              <w:t>115</w:t>
            </w:r>
          </w:p>
        </w:tc>
        <w:tc>
          <w:tcPr>
            <w:tcW w:type="dxa" w:w="4320"/>
          </w:tcPr>
          <w:p>
            <w:r>
              <w:t>MONACO</w:t>
            </w:r>
          </w:p>
        </w:tc>
      </w:tr>
      <w:tr>
        <w:tc>
          <w:tcPr>
            <w:tcW w:type="dxa" w:w="4320"/>
          </w:tcPr>
          <w:p>
            <w:r>
              <w:t>116</w:t>
            </w:r>
          </w:p>
        </w:tc>
        <w:tc>
          <w:tcPr>
            <w:tcW w:type="dxa" w:w="4320"/>
          </w:tcPr>
          <w:p>
            <w:r>
              <w:t>MONGOLIA</w:t>
            </w:r>
          </w:p>
        </w:tc>
      </w:tr>
      <w:tr>
        <w:tc>
          <w:tcPr>
            <w:tcW w:type="dxa" w:w="4320"/>
          </w:tcPr>
          <w:p>
            <w:r>
              <w:t>117</w:t>
            </w:r>
          </w:p>
        </w:tc>
        <w:tc>
          <w:tcPr>
            <w:tcW w:type="dxa" w:w="4320"/>
          </w:tcPr>
          <w:p>
            <w:r>
              <w:t>MONTENEGRO</w:t>
            </w:r>
          </w:p>
        </w:tc>
      </w:tr>
      <w:tr>
        <w:tc>
          <w:tcPr>
            <w:tcW w:type="dxa" w:w="4320"/>
          </w:tcPr>
          <w:p>
            <w:r>
              <w:t>118</w:t>
            </w:r>
          </w:p>
        </w:tc>
        <w:tc>
          <w:tcPr>
            <w:tcW w:type="dxa" w:w="4320"/>
          </w:tcPr>
          <w:p>
            <w:r>
              <w:t>MOROCCO</w:t>
            </w:r>
          </w:p>
        </w:tc>
      </w:tr>
      <w:tr>
        <w:tc>
          <w:tcPr>
            <w:tcW w:type="dxa" w:w="4320"/>
          </w:tcPr>
          <w:p>
            <w:r>
              <w:t>119</w:t>
            </w:r>
          </w:p>
        </w:tc>
        <w:tc>
          <w:tcPr>
            <w:tcW w:type="dxa" w:w="4320"/>
          </w:tcPr>
          <w:p>
            <w:r>
              <w:t>MOZAMBIQUE</w:t>
            </w:r>
          </w:p>
        </w:tc>
      </w:tr>
      <w:tr>
        <w:tc>
          <w:tcPr>
            <w:tcW w:type="dxa" w:w="4320"/>
          </w:tcPr>
          <w:p>
            <w:r>
              <w:t>120</w:t>
            </w:r>
          </w:p>
        </w:tc>
        <w:tc>
          <w:tcPr>
            <w:tcW w:type="dxa" w:w="4320"/>
          </w:tcPr>
          <w:p>
            <w:r>
              <w:t>MYANMAR_FORMERLY_BURMA</w:t>
            </w:r>
          </w:p>
        </w:tc>
      </w:tr>
      <w:tr>
        <w:tc>
          <w:tcPr>
            <w:tcW w:type="dxa" w:w="4320"/>
          </w:tcPr>
          <w:p>
            <w:r>
              <w:t>121</w:t>
            </w:r>
          </w:p>
        </w:tc>
        <w:tc>
          <w:tcPr>
            <w:tcW w:type="dxa" w:w="4320"/>
          </w:tcPr>
          <w:p>
            <w:r>
              <w:t>NAMIBIA</w:t>
            </w:r>
          </w:p>
        </w:tc>
      </w:tr>
      <w:tr>
        <w:tc>
          <w:tcPr>
            <w:tcW w:type="dxa" w:w="4320"/>
          </w:tcPr>
          <w:p>
            <w:r>
              <w:t>122</w:t>
            </w:r>
          </w:p>
        </w:tc>
        <w:tc>
          <w:tcPr>
            <w:tcW w:type="dxa" w:w="4320"/>
          </w:tcPr>
          <w:p>
            <w:r>
              <w:t>NAURU</w:t>
            </w:r>
          </w:p>
        </w:tc>
      </w:tr>
      <w:tr>
        <w:tc>
          <w:tcPr>
            <w:tcW w:type="dxa" w:w="4320"/>
          </w:tcPr>
          <w:p>
            <w:r>
              <w:t>123</w:t>
            </w:r>
          </w:p>
        </w:tc>
        <w:tc>
          <w:tcPr>
            <w:tcW w:type="dxa" w:w="4320"/>
          </w:tcPr>
          <w:p>
            <w:r>
              <w:t>NEPAL</w:t>
            </w:r>
          </w:p>
        </w:tc>
      </w:tr>
      <w:tr>
        <w:tc>
          <w:tcPr>
            <w:tcW w:type="dxa" w:w="4320"/>
          </w:tcPr>
          <w:p>
            <w:r>
              <w:t>124</w:t>
            </w:r>
          </w:p>
        </w:tc>
        <w:tc>
          <w:tcPr>
            <w:tcW w:type="dxa" w:w="4320"/>
          </w:tcPr>
          <w:p>
            <w:r>
              <w:t>NETHERLANDS</w:t>
            </w:r>
          </w:p>
        </w:tc>
      </w:tr>
      <w:tr>
        <w:tc>
          <w:tcPr>
            <w:tcW w:type="dxa" w:w="4320"/>
          </w:tcPr>
          <w:p>
            <w:r>
              <w:t>125</w:t>
            </w:r>
          </w:p>
        </w:tc>
        <w:tc>
          <w:tcPr>
            <w:tcW w:type="dxa" w:w="4320"/>
          </w:tcPr>
          <w:p>
            <w:r>
              <w:t>NEW_ZEALAND</w:t>
            </w:r>
          </w:p>
        </w:tc>
      </w:tr>
      <w:tr>
        <w:tc>
          <w:tcPr>
            <w:tcW w:type="dxa" w:w="4320"/>
          </w:tcPr>
          <w:p>
            <w:r>
              <w:t>126</w:t>
            </w:r>
          </w:p>
        </w:tc>
        <w:tc>
          <w:tcPr>
            <w:tcW w:type="dxa" w:w="4320"/>
          </w:tcPr>
          <w:p>
            <w:r>
              <w:t>NICARAGUA</w:t>
            </w:r>
          </w:p>
        </w:tc>
      </w:tr>
      <w:tr>
        <w:tc>
          <w:tcPr>
            <w:tcW w:type="dxa" w:w="4320"/>
          </w:tcPr>
          <w:p>
            <w:r>
              <w:t>127</w:t>
            </w:r>
          </w:p>
        </w:tc>
        <w:tc>
          <w:tcPr>
            <w:tcW w:type="dxa" w:w="4320"/>
          </w:tcPr>
          <w:p>
            <w:r>
              <w:t>NIGER</w:t>
            </w:r>
          </w:p>
        </w:tc>
      </w:tr>
      <w:tr>
        <w:tc>
          <w:tcPr>
            <w:tcW w:type="dxa" w:w="4320"/>
          </w:tcPr>
          <w:p>
            <w:r>
              <w:t>128</w:t>
            </w:r>
          </w:p>
        </w:tc>
        <w:tc>
          <w:tcPr>
            <w:tcW w:type="dxa" w:w="4320"/>
          </w:tcPr>
          <w:p>
            <w:r>
              <w:t>NIGERIA</w:t>
            </w:r>
          </w:p>
        </w:tc>
      </w:tr>
      <w:tr>
        <w:tc>
          <w:tcPr>
            <w:tcW w:type="dxa" w:w="4320"/>
          </w:tcPr>
          <w:p>
            <w:r>
              <w:t>129</w:t>
            </w:r>
          </w:p>
        </w:tc>
        <w:tc>
          <w:tcPr>
            <w:tcW w:type="dxa" w:w="4320"/>
          </w:tcPr>
          <w:p>
            <w:r>
              <w:t>NORTH_KOREA</w:t>
            </w:r>
          </w:p>
        </w:tc>
      </w:tr>
      <w:tr>
        <w:tc>
          <w:tcPr>
            <w:tcW w:type="dxa" w:w="4320"/>
          </w:tcPr>
          <w:p>
            <w:r>
              <w:t>130</w:t>
            </w:r>
          </w:p>
        </w:tc>
        <w:tc>
          <w:tcPr>
            <w:tcW w:type="dxa" w:w="4320"/>
          </w:tcPr>
          <w:p>
            <w:r>
              <w:t>NORTH_MACEDONIA</w:t>
            </w:r>
          </w:p>
        </w:tc>
      </w:tr>
      <w:tr>
        <w:tc>
          <w:tcPr>
            <w:tcW w:type="dxa" w:w="4320"/>
          </w:tcPr>
          <w:p>
            <w:r>
              <w:t>131</w:t>
            </w:r>
          </w:p>
        </w:tc>
        <w:tc>
          <w:tcPr>
            <w:tcW w:type="dxa" w:w="4320"/>
          </w:tcPr>
          <w:p>
            <w:r>
              <w:t>NORWAY</w:t>
            </w:r>
          </w:p>
        </w:tc>
      </w:tr>
      <w:tr>
        <w:tc>
          <w:tcPr>
            <w:tcW w:type="dxa" w:w="4320"/>
          </w:tcPr>
          <w:p>
            <w:r>
              <w:t>132</w:t>
            </w:r>
          </w:p>
        </w:tc>
        <w:tc>
          <w:tcPr>
            <w:tcW w:type="dxa" w:w="4320"/>
          </w:tcPr>
          <w:p>
            <w:r>
              <w:t>OMAN</w:t>
            </w:r>
          </w:p>
        </w:tc>
      </w:tr>
      <w:tr>
        <w:tc>
          <w:tcPr>
            <w:tcW w:type="dxa" w:w="4320"/>
          </w:tcPr>
          <w:p>
            <w:r>
              <w:t>133</w:t>
            </w:r>
          </w:p>
        </w:tc>
        <w:tc>
          <w:tcPr>
            <w:tcW w:type="dxa" w:w="4320"/>
          </w:tcPr>
          <w:p>
            <w:r>
              <w:t>PAKISTAN</w:t>
            </w:r>
          </w:p>
        </w:tc>
      </w:tr>
      <w:tr>
        <w:tc>
          <w:tcPr>
            <w:tcW w:type="dxa" w:w="4320"/>
          </w:tcPr>
          <w:p>
            <w:r>
              <w:t>134</w:t>
            </w:r>
          </w:p>
        </w:tc>
        <w:tc>
          <w:tcPr>
            <w:tcW w:type="dxa" w:w="4320"/>
          </w:tcPr>
          <w:p>
            <w:r>
              <w:t>PALAU</w:t>
            </w:r>
          </w:p>
        </w:tc>
      </w:tr>
      <w:tr>
        <w:tc>
          <w:tcPr>
            <w:tcW w:type="dxa" w:w="4320"/>
          </w:tcPr>
          <w:p>
            <w:r>
              <w:t>135</w:t>
            </w:r>
          </w:p>
        </w:tc>
        <w:tc>
          <w:tcPr>
            <w:tcW w:type="dxa" w:w="4320"/>
          </w:tcPr>
          <w:p>
            <w:r>
              <w:t>PALESTINE_STATE</w:t>
            </w:r>
          </w:p>
        </w:tc>
      </w:tr>
      <w:tr>
        <w:tc>
          <w:tcPr>
            <w:tcW w:type="dxa" w:w="4320"/>
          </w:tcPr>
          <w:p>
            <w:r>
              <w:t>136</w:t>
            </w:r>
          </w:p>
        </w:tc>
        <w:tc>
          <w:tcPr>
            <w:tcW w:type="dxa" w:w="4320"/>
          </w:tcPr>
          <w:p>
            <w:r>
              <w:t>PANAMA</w:t>
            </w:r>
          </w:p>
        </w:tc>
      </w:tr>
      <w:tr>
        <w:tc>
          <w:tcPr>
            <w:tcW w:type="dxa" w:w="4320"/>
          </w:tcPr>
          <w:p>
            <w:r>
              <w:t>137</w:t>
            </w:r>
          </w:p>
        </w:tc>
        <w:tc>
          <w:tcPr>
            <w:tcW w:type="dxa" w:w="4320"/>
          </w:tcPr>
          <w:p>
            <w:r>
              <w:t>PAPUA_NEW_GUINEA</w:t>
            </w:r>
          </w:p>
        </w:tc>
      </w:tr>
      <w:tr>
        <w:tc>
          <w:tcPr>
            <w:tcW w:type="dxa" w:w="4320"/>
          </w:tcPr>
          <w:p>
            <w:r>
              <w:t>138</w:t>
            </w:r>
          </w:p>
        </w:tc>
        <w:tc>
          <w:tcPr>
            <w:tcW w:type="dxa" w:w="4320"/>
          </w:tcPr>
          <w:p>
            <w:r>
              <w:t>PARAGUAY</w:t>
            </w:r>
          </w:p>
        </w:tc>
      </w:tr>
      <w:tr>
        <w:tc>
          <w:tcPr>
            <w:tcW w:type="dxa" w:w="4320"/>
          </w:tcPr>
          <w:p>
            <w:r>
              <w:t>139</w:t>
            </w:r>
          </w:p>
        </w:tc>
        <w:tc>
          <w:tcPr>
            <w:tcW w:type="dxa" w:w="4320"/>
          </w:tcPr>
          <w:p>
            <w:r>
              <w:t>PERU</w:t>
            </w:r>
          </w:p>
        </w:tc>
      </w:tr>
      <w:tr>
        <w:tc>
          <w:tcPr>
            <w:tcW w:type="dxa" w:w="4320"/>
          </w:tcPr>
          <w:p>
            <w:r>
              <w:t>140</w:t>
            </w:r>
          </w:p>
        </w:tc>
        <w:tc>
          <w:tcPr>
            <w:tcW w:type="dxa" w:w="4320"/>
          </w:tcPr>
          <w:p>
            <w:r>
              <w:t>PHILIPPINES</w:t>
            </w:r>
          </w:p>
        </w:tc>
      </w:tr>
      <w:tr>
        <w:tc>
          <w:tcPr>
            <w:tcW w:type="dxa" w:w="4320"/>
          </w:tcPr>
          <w:p>
            <w:r>
              <w:t>141</w:t>
            </w:r>
          </w:p>
        </w:tc>
        <w:tc>
          <w:tcPr>
            <w:tcW w:type="dxa" w:w="4320"/>
          </w:tcPr>
          <w:p>
            <w:r>
              <w:t>POLAND</w:t>
            </w:r>
          </w:p>
        </w:tc>
      </w:tr>
      <w:tr>
        <w:tc>
          <w:tcPr>
            <w:tcW w:type="dxa" w:w="4320"/>
          </w:tcPr>
          <w:p>
            <w:r>
              <w:t>142</w:t>
            </w:r>
          </w:p>
        </w:tc>
        <w:tc>
          <w:tcPr>
            <w:tcW w:type="dxa" w:w="4320"/>
          </w:tcPr>
          <w:p>
            <w:r>
              <w:t>PORTUGAL</w:t>
            </w:r>
          </w:p>
        </w:tc>
      </w:tr>
      <w:tr>
        <w:tc>
          <w:tcPr>
            <w:tcW w:type="dxa" w:w="4320"/>
          </w:tcPr>
          <w:p>
            <w:r>
              <w:t>143</w:t>
            </w:r>
          </w:p>
        </w:tc>
        <w:tc>
          <w:tcPr>
            <w:tcW w:type="dxa" w:w="4320"/>
          </w:tcPr>
          <w:p>
            <w:r>
              <w:t>QATAR</w:t>
            </w:r>
          </w:p>
        </w:tc>
      </w:tr>
      <w:tr>
        <w:tc>
          <w:tcPr>
            <w:tcW w:type="dxa" w:w="4320"/>
          </w:tcPr>
          <w:p>
            <w:r>
              <w:t>144</w:t>
            </w:r>
          </w:p>
        </w:tc>
        <w:tc>
          <w:tcPr>
            <w:tcW w:type="dxa" w:w="4320"/>
          </w:tcPr>
          <w:p>
            <w:r>
              <w:t>ROMANIA</w:t>
            </w:r>
          </w:p>
        </w:tc>
      </w:tr>
      <w:tr>
        <w:tc>
          <w:tcPr>
            <w:tcW w:type="dxa" w:w="4320"/>
          </w:tcPr>
          <w:p>
            <w:r>
              <w:t>145</w:t>
            </w:r>
          </w:p>
        </w:tc>
        <w:tc>
          <w:tcPr>
            <w:tcW w:type="dxa" w:w="4320"/>
          </w:tcPr>
          <w:p>
            <w:r>
              <w:t>RUSSIA</w:t>
            </w:r>
          </w:p>
        </w:tc>
      </w:tr>
      <w:tr>
        <w:tc>
          <w:tcPr>
            <w:tcW w:type="dxa" w:w="4320"/>
          </w:tcPr>
          <w:p>
            <w:r>
              <w:t>146</w:t>
            </w:r>
          </w:p>
        </w:tc>
        <w:tc>
          <w:tcPr>
            <w:tcW w:type="dxa" w:w="4320"/>
          </w:tcPr>
          <w:p>
            <w:r>
              <w:t>RWANDA</w:t>
            </w:r>
          </w:p>
        </w:tc>
      </w:tr>
      <w:tr>
        <w:tc>
          <w:tcPr>
            <w:tcW w:type="dxa" w:w="4320"/>
          </w:tcPr>
          <w:p>
            <w:r>
              <w:t>147</w:t>
            </w:r>
          </w:p>
        </w:tc>
        <w:tc>
          <w:tcPr>
            <w:tcW w:type="dxa" w:w="4320"/>
          </w:tcPr>
          <w:p>
            <w:r>
              <w:t>SAINT_KITTS_AND_NEVIS</w:t>
            </w:r>
          </w:p>
        </w:tc>
      </w:tr>
      <w:tr>
        <w:tc>
          <w:tcPr>
            <w:tcW w:type="dxa" w:w="4320"/>
          </w:tcPr>
          <w:p>
            <w:r>
              <w:t>148</w:t>
            </w:r>
          </w:p>
        </w:tc>
        <w:tc>
          <w:tcPr>
            <w:tcW w:type="dxa" w:w="4320"/>
          </w:tcPr>
          <w:p>
            <w:r>
              <w:t>SAINT_LUCIA</w:t>
            </w:r>
          </w:p>
        </w:tc>
      </w:tr>
      <w:tr>
        <w:tc>
          <w:tcPr>
            <w:tcW w:type="dxa" w:w="4320"/>
          </w:tcPr>
          <w:p>
            <w:r>
              <w:t>149</w:t>
            </w:r>
          </w:p>
        </w:tc>
        <w:tc>
          <w:tcPr>
            <w:tcW w:type="dxa" w:w="4320"/>
          </w:tcPr>
          <w:p>
            <w:r>
              <w:t>SAINT_VINCENT_AND_THE_GRENADINES</w:t>
            </w:r>
          </w:p>
        </w:tc>
      </w:tr>
      <w:tr>
        <w:tc>
          <w:tcPr>
            <w:tcW w:type="dxa" w:w="4320"/>
          </w:tcPr>
          <w:p>
            <w:r>
              <w:t>150</w:t>
            </w:r>
          </w:p>
        </w:tc>
        <w:tc>
          <w:tcPr>
            <w:tcW w:type="dxa" w:w="4320"/>
          </w:tcPr>
          <w:p>
            <w:r>
              <w:t>SAMOA</w:t>
            </w:r>
          </w:p>
        </w:tc>
      </w:tr>
      <w:tr>
        <w:tc>
          <w:tcPr>
            <w:tcW w:type="dxa" w:w="4320"/>
          </w:tcPr>
          <w:p>
            <w:r>
              <w:t>151</w:t>
            </w:r>
          </w:p>
        </w:tc>
        <w:tc>
          <w:tcPr>
            <w:tcW w:type="dxa" w:w="4320"/>
          </w:tcPr>
          <w:p>
            <w:r>
              <w:t>SAN_MARINO</w:t>
            </w:r>
          </w:p>
        </w:tc>
      </w:tr>
      <w:tr>
        <w:tc>
          <w:tcPr>
            <w:tcW w:type="dxa" w:w="4320"/>
          </w:tcPr>
          <w:p>
            <w:r>
              <w:t>152</w:t>
            </w:r>
          </w:p>
        </w:tc>
        <w:tc>
          <w:tcPr>
            <w:tcW w:type="dxa" w:w="4320"/>
          </w:tcPr>
          <w:p>
            <w:r>
              <w:t>SAO_TOME_AND_PRINCIPE</w:t>
            </w:r>
          </w:p>
        </w:tc>
      </w:tr>
      <w:tr>
        <w:tc>
          <w:tcPr>
            <w:tcW w:type="dxa" w:w="4320"/>
          </w:tcPr>
          <w:p>
            <w:r>
              <w:t>153</w:t>
            </w:r>
          </w:p>
        </w:tc>
        <w:tc>
          <w:tcPr>
            <w:tcW w:type="dxa" w:w="4320"/>
          </w:tcPr>
          <w:p>
            <w:r>
              <w:t>SAUDI_ARABIA</w:t>
            </w:r>
          </w:p>
        </w:tc>
      </w:tr>
      <w:tr>
        <w:tc>
          <w:tcPr>
            <w:tcW w:type="dxa" w:w="4320"/>
          </w:tcPr>
          <w:p>
            <w:r>
              <w:t>154</w:t>
            </w:r>
          </w:p>
        </w:tc>
        <w:tc>
          <w:tcPr>
            <w:tcW w:type="dxa" w:w="4320"/>
          </w:tcPr>
          <w:p>
            <w:r>
              <w:t>SENEGAL</w:t>
            </w:r>
          </w:p>
        </w:tc>
      </w:tr>
      <w:tr>
        <w:tc>
          <w:tcPr>
            <w:tcW w:type="dxa" w:w="4320"/>
          </w:tcPr>
          <w:p>
            <w:r>
              <w:t>155</w:t>
            </w:r>
          </w:p>
        </w:tc>
        <w:tc>
          <w:tcPr>
            <w:tcW w:type="dxa" w:w="4320"/>
          </w:tcPr>
          <w:p>
            <w:r>
              <w:t>SERBIA</w:t>
            </w:r>
          </w:p>
        </w:tc>
      </w:tr>
      <w:tr>
        <w:tc>
          <w:tcPr>
            <w:tcW w:type="dxa" w:w="4320"/>
          </w:tcPr>
          <w:p>
            <w:r>
              <w:t>156</w:t>
            </w:r>
          </w:p>
        </w:tc>
        <w:tc>
          <w:tcPr>
            <w:tcW w:type="dxa" w:w="4320"/>
          </w:tcPr>
          <w:p>
            <w:r>
              <w:t>SEYCHELLES</w:t>
            </w:r>
          </w:p>
        </w:tc>
      </w:tr>
      <w:tr>
        <w:tc>
          <w:tcPr>
            <w:tcW w:type="dxa" w:w="4320"/>
          </w:tcPr>
          <w:p>
            <w:r>
              <w:t>157</w:t>
            </w:r>
          </w:p>
        </w:tc>
        <w:tc>
          <w:tcPr>
            <w:tcW w:type="dxa" w:w="4320"/>
          </w:tcPr>
          <w:p>
            <w:r>
              <w:t>SIERRA_LEONE</w:t>
            </w:r>
          </w:p>
        </w:tc>
      </w:tr>
      <w:tr>
        <w:tc>
          <w:tcPr>
            <w:tcW w:type="dxa" w:w="4320"/>
          </w:tcPr>
          <w:p>
            <w:r>
              <w:t>158</w:t>
            </w:r>
          </w:p>
        </w:tc>
        <w:tc>
          <w:tcPr>
            <w:tcW w:type="dxa" w:w="4320"/>
          </w:tcPr>
          <w:p>
            <w:r>
              <w:t>SINGAPORE</w:t>
            </w:r>
          </w:p>
        </w:tc>
      </w:tr>
      <w:tr>
        <w:tc>
          <w:tcPr>
            <w:tcW w:type="dxa" w:w="4320"/>
          </w:tcPr>
          <w:p>
            <w:r>
              <w:t>159</w:t>
            </w:r>
          </w:p>
        </w:tc>
        <w:tc>
          <w:tcPr>
            <w:tcW w:type="dxa" w:w="4320"/>
          </w:tcPr>
          <w:p>
            <w:r>
              <w:t>SLOVAKIA</w:t>
            </w:r>
          </w:p>
        </w:tc>
      </w:tr>
      <w:tr>
        <w:tc>
          <w:tcPr>
            <w:tcW w:type="dxa" w:w="4320"/>
          </w:tcPr>
          <w:p>
            <w:r>
              <w:t>160</w:t>
            </w:r>
          </w:p>
        </w:tc>
        <w:tc>
          <w:tcPr>
            <w:tcW w:type="dxa" w:w="4320"/>
          </w:tcPr>
          <w:p>
            <w:r>
              <w:t>SLOVENIA</w:t>
            </w:r>
          </w:p>
        </w:tc>
      </w:tr>
      <w:tr>
        <w:tc>
          <w:tcPr>
            <w:tcW w:type="dxa" w:w="4320"/>
          </w:tcPr>
          <w:p>
            <w:r>
              <w:t>161</w:t>
            </w:r>
          </w:p>
        </w:tc>
        <w:tc>
          <w:tcPr>
            <w:tcW w:type="dxa" w:w="4320"/>
          </w:tcPr>
          <w:p>
            <w:r>
              <w:t>SOLOMON_ISLANDS</w:t>
            </w:r>
          </w:p>
        </w:tc>
      </w:tr>
      <w:tr>
        <w:tc>
          <w:tcPr>
            <w:tcW w:type="dxa" w:w="4320"/>
          </w:tcPr>
          <w:p>
            <w:r>
              <w:t>162</w:t>
            </w:r>
          </w:p>
        </w:tc>
        <w:tc>
          <w:tcPr>
            <w:tcW w:type="dxa" w:w="4320"/>
          </w:tcPr>
          <w:p>
            <w:r>
              <w:t>SOMALIA</w:t>
            </w:r>
          </w:p>
        </w:tc>
      </w:tr>
      <w:tr>
        <w:tc>
          <w:tcPr>
            <w:tcW w:type="dxa" w:w="4320"/>
          </w:tcPr>
          <w:p>
            <w:r>
              <w:t>163</w:t>
            </w:r>
          </w:p>
        </w:tc>
        <w:tc>
          <w:tcPr>
            <w:tcW w:type="dxa" w:w="4320"/>
          </w:tcPr>
          <w:p>
            <w:r>
              <w:t>SOUTH_AFRICA</w:t>
            </w:r>
          </w:p>
        </w:tc>
      </w:tr>
      <w:tr>
        <w:tc>
          <w:tcPr>
            <w:tcW w:type="dxa" w:w="4320"/>
          </w:tcPr>
          <w:p>
            <w:r>
              <w:t>164</w:t>
            </w:r>
          </w:p>
        </w:tc>
        <w:tc>
          <w:tcPr>
            <w:tcW w:type="dxa" w:w="4320"/>
          </w:tcPr>
          <w:p>
            <w:r>
              <w:t>SOUTH_KOREA</w:t>
            </w:r>
          </w:p>
        </w:tc>
      </w:tr>
      <w:tr>
        <w:tc>
          <w:tcPr>
            <w:tcW w:type="dxa" w:w="4320"/>
          </w:tcPr>
          <w:p>
            <w:r>
              <w:t>165</w:t>
            </w:r>
          </w:p>
        </w:tc>
        <w:tc>
          <w:tcPr>
            <w:tcW w:type="dxa" w:w="4320"/>
          </w:tcPr>
          <w:p>
            <w:r>
              <w:t>SOUTH_SUDAN</w:t>
            </w:r>
          </w:p>
        </w:tc>
      </w:tr>
      <w:tr>
        <w:tc>
          <w:tcPr>
            <w:tcW w:type="dxa" w:w="4320"/>
          </w:tcPr>
          <w:p>
            <w:r>
              <w:t>166</w:t>
            </w:r>
          </w:p>
        </w:tc>
        <w:tc>
          <w:tcPr>
            <w:tcW w:type="dxa" w:w="4320"/>
          </w:tcPr>
          <w:p>
            <w:r>
              <w:t>SPAIN</w:t>
            </w:r>
          </w:p>
        </w:tc>
      </w:tr>
      <w:tr>
        <w:tc>
          <w:tcPr>
            <w:tcW w:type="dxa" w:w="4320"/>
          </w:tcPr>
          <w:p>
            <w:r>
              <w:t>167</w:t>
            </w:r>
          </w:p>
        </w:tc>
        <w:tc>
          <w:tcPr>
            <w:tcW w:type="dxa" w:w="4320"/>
          </w:tcPr>
          <w:p>
            <w:r>
              <w:t>SRI_LANKA</w:t>
            </w:r>
          </w:p>
        </w:tc>
      </w:tr>
      <w:tr>
        <w:tc>
          <w:tcPr>
            <w:tcW w:type="dxa" w:w="4320"/>
          </w:tcPr>
          <w:p>
            <w:r>
              <w:t>168</w:t>
            </w:r>
          </w:p>
        </w:tc>
        <w:tc>
          <w:tcPr>
            <w:tcW w:type="dxa" w:w="4320"/>
          </w:tcPr>
          <w:p>
            <w:r>
              <w:t>SUDAN</w:t>
            </w:r>
          </w:p>
        </w:tc>
      </w:tr>
      <w:tr>
        <w:tc>
          <w:tcPr>
            <w:tcW w:type="dxa" w:w="4320"/>
          </w:tcPr>
          <w:p>
            <w:r>
              <w:t>169</w:t>
            </w:r>
          </w:p>
        </w:tc>
        <w:tc>
          <w:tcPr>
            <w:tcW w:type="dxa" w:w="4320"/>
          </w:tcPr>
          <w:p>
            <w:r>
              <w:t>SURINAME</w:t>
            </w:r>
          </w:p>
        </w:tc>
      </w:tr>
      <w:tr>
        <w:tc>
          <w:tcPr>
            <w:tcW w:type="dxa" w:w="4320"/>
          </w:tcPr>
          <w:p>
            <w:r>
              <w:t>170</w:t>
            </w:r>
          </w:p>
        </w:tc>
        <w:tc>
          <w:tcPr>
            <w:tcW w:type="dxa" w:w="4320"/>
          </w:tcPr>
          <w:p>
            <w:r>
              <w:t>SWEDEN</w:t>
            </w:r>
          </w:p>
        </w:tc>
      </w:tr>
      <w:tr>
        <w:tc>
          <w:tcPr>
            <w:tcW w:type="dxa" w:w="4320"/>
          </w:tcPr>
          <w:p>
            <w:r>
              <w:t>171</w:t>
            </w:r>
          </w:p>
        </w:tc>
        <w:tc>
          <w:tcPr>
            <w:tcW w:type="dxa" w:w="4320"/>
          </w:tcPr>
          <w:p>
            <w:r>
              <w:t>SWITZERLAND</w:t>
            </w:r>
          </w:p>
        </w:tc>
      </w:tr>
      <w:tr>
        <w:tc>
          <w:tcPr>
            <w:tcW w:type="dxa" w:w="4320"/>
          </w:tcPr>
          <w:p>
            <w:r>
              <w:t>172</w:t>
            </w:r>
          </w:p>
        </w:tc>
        <w:tc>
          <w:tcPr>
            <w:tcW w:type="dxa" w:w="4320"/>
          </w:tcPr>
          <w:p>
            <w:r>
              <w:t>SYRIA</w:t>
            </w:r>
          </w:p>
        </w:tc>
      </w:tr>
      <w:tr>
        <w:tc>
          <w:tcPr>
            <w:tcW w:type="dxa" w:w="4320"/>
          </w:tcPr>
          <w:p>
            <w:r>
              <w:t>173</w:t>
            </w:r>
          </w:p>
        </w:tc>
        <w:tc>
          <w:tcPr>
            <w:tcW w:type="dxa" w:w="4320"/>
          </w:tcPr>
          <w:p>
            <w:r>
              <w:t>TAJIKISTAN</w:t>
            </w:r>
          </w:p>
        </w:tc>
      </w:tr>
      <w:tr>
        <w:tc>
          <w:tcPr>
            <w:tcW w:type="dxa" w:w="4320"/>
          </w:tcPr>
          <w:p>
            <w:r>
              <w:t>174</w:t>
            </w:r>
          </w:p>
        </w:tc>
        <w:tc>
          <w:tcPr>
            <w:tcW w:type="dxa" w:w="4320"/>
          </w:tcPr>
          <w:p>
            <w:r>
              <w:t>TANZANIA</w:t>
            </w:r>
          </w:p>
        </w:tc>
      </w:tr>
      <w:tr>
        <w:tc>
          <w:tcPr>
            <w:tcW w:type="dxa" w:w="4320"/>
          </w:tcPr>
          <w:p>
            <w:r>
              <w:t>175</w:t>
            </w:r>
          </w:p>
        </w:tc>
        <w:tc>
          <w:tcPr>
            <w:tcW w:type="dxa" w:w="4320"/>
          </w:tcPr>
          <w:p>
            <w:r>
              <w:t>THAILAND</w:t>
            </w:r>
          </w:p>
        </w:tc>
      </w:tr>
      <w:tr>
        <w:tc>
          <w:tcPr>
            <w:tcW w:type="dxa" w:w="4320"/>
          </w:tcPr>
          <w:p>
            <w:r>
              <w:t>176</w:t>
            </w:r>
          </w:p>
        </w:tc>
        <w:tc>
          <w:tcPr>
            <w:tcW w:type="dxa" w:w="4320"/>
          </w:tcPr>
          <w:p>
            <w:r>
              <w:t>TIMOR_LESTE</w:t>
            </w:r>
          </w:p>
        </w:tc>
      </w:tr>
      <w:tr>
        <w:tc>
          <w:tcPr>
            <w:tcW w:type="dxa" w:w="4320"/>
          </w:tcPr>
          <w:p>
            <w:r>
              <w:t>177</w:t>
            </w:r>
          </w:p>
        </w:tc>
        <w:tc>
          <w:tcPr>
            <w:tcW w:type="dxa" w:w="4320"/>
          </w:tcPr>
          <w:p>
            <w:r>
              <w:t>TOGO</w:t>
            </w:r>
          </w:p>
        </w:tc>
      </w:tr>
      <w:tr>
        <w:tc>
          <w:tcPr>
            <w:tcW w:type="dxa" w:w="4320"/>
          </w:tcPr>
          <w:p>
            <w:r>
              <w:t>178</w:t>
            </w:r>
          </w:p>
        </w:tc>
        <w:tc>
          <w:tcPr>
            <w:tcW w:type="dxa" w:w="4320"/>
          </w:tcPr>
          <w:p>
            <w:r>
              <w:t>TONGA</w:t>
            </w:r>
          </w:p>
        </w:tc>
      </w:tr>
      <w:tr>
        <w:tc>
          <w:tcPr>
            <w:tcW w:type="dxa" w:w="4320"/>
          </w:tcPr>
          <w:p>
            <w:r>
              <w:t>179</w:t>
            </w:r>
          </w:p>
        </w:tc>
        <w:tc>
          <w:tcPr>
            <w:tcW w:type="dxa" w:w="4320"/>
          </w:tcPr>
          <w:p>
            <w:r>
              <w:t>TRINIDAD_AND_TOBAGO</w:t>
            </w:r>
          </w:p>
        </w:tc>
      </w:tr>
      <w:tr>
        <w:tc>
          <w:tcPr>
            <w:tcW w:type="dxa" w:w="4320"/>
          </w:tcPr>
          <w:p>
            <w:r>
              <w:t>180</w:t>
            </w:r>
          </w:p>
        </w:tc>
        <w:tc>
          <w:tcPr>
            <w:tcW w:type="dxa" w:w="4320"/>
          </w:tcPr>
          <w:p>
            <w:r>
              <w:t>TUNISIA</w:t>
            </w:r>
          </w:p>
        </w:tc>
      </w:tr>
      <w:tr>
        <w:tc>
          <w:tcPr>
            <w:tcW w:type="dxa" w:w="4320"/>
          </w:tcPr>
          <w:p>
            <w:r>
              <w:t>181</w:t>
            </w:r>
          </w:p>
        </w:tc>
        <w:tc>
          <w:tcPr>
            <w:tcW w:type="dxa" w:w="4320"/>
          </w:tcPr>
          <w:p>
            <w:r>
              <w:t>TURKEY</w:t>
            </w:r>
          </w:p>
        </w:tc>
      </w:tr>
      <w:tr>
        <w:tc>
          <w:tcPr>
            <w:tcW w:type="dxa" w:w="4320"/>
          </w:tcPr>
          <w:p>
            <w:r>
              <w:t>182</w:t>
            </w:r>
          </w:p>
        </w:tc>
        <w:tc>
          <w:tcPr>
            <w:tcW w:type="dxa" w:w="4320"/>
          </w:tcPr>
          <w:p>
            <w:r>
              <w:t>TURKMENISTAN</w:t>
            </w:r>
          </w:p>
        </w:tc>
      </w:tr>
      <w:tr>
        <w:tc>
          <w:tcPr>
            <w:tcW w:type="dxa" w:w="4320"/>
          </w:tcPr>
          <w:p>
            <w:r>
              <w:t>183</w:t>
            </w:r>
          </w:p>
        </w:tc>
        <w:tc>
          <w:tcPr>
            <w:tcW w:type="dxa" w:w="4320"/>
          </w:tcPr>
          <w:p>
            <w:r>
              <w:t>TUVALU</w:t>
            </w:r>
          </w:p>
        </w:tc>
      </w:tr>
      <w:tr>
        <w:tc>
          <w:tcPr>
            <w:tcW w:type="dxa" w:w="4320"/>
          </w:tcPr>
          <w:p>
            <w:r>
              <w:t>184</w:t>
            </w:r>
          </w:p>
        </w:tc>
        <w:tc>
          <w:tcPr>
            <w:tcW w:type="dxa" w:w="4320"/>
          </w:tcPr>
          <w:p>
            <w:r>
              <w:t>UGANDA</w:t>
            </w:r>
          </w:p>
        </w:tc>
      </w:tr>
      <w:tr>
        <w:tc>
          <w:tcPr>
            <w:tcW w:type="dxa" w:w="4320"/>
          </w:tcPr>
          <w:p>
            <w:r>
              <w:t>185</w:t>
            </w:r>
          </w:p>
        </w:tc>
        <w:tc>
          <w:tcPr>
            <w:tcW w:type="dxa" w:w="4320"/>
          </w:tcPr>
          <w:p>
            <w:r>
              <w:t>UKRAINE</w:t>
            </w:r>
          </w:p>
        </w:tc>
      </w:tr>
      <w:tr>
        <w:tc>
          <w:tcPr>
            <w:tcW w:type="dxa" w:w="4320"/>
          </w:tcPr>
          <w:p>
            <w:r>
              <w:t>186</w:t>
            </w:r>
          </w:p>
        </w:tc>
        <w:tc>
          <w:tcPr>
            <w:tcW w:type="dxa" w:w="4320"/>
          </w:tcPr>
          <w:p>
            <w:r>
              <w:t>UNITED_ARAB_EMIRATES</w:t>
            </w:r>
          </w:p>
        </w:tc>
      </w:tr>
      <w:tr>
        <w:tc>
          <w:tcPr>
            <w:tcW w:type="dxa" w:w="4320"/>
          </w:tcPr>
          <w:p>
            <w:r>
              <w:t>187</w:t>
            </w:r>
          </w:p>
        </w:tc>
        <w:tc>
          <w:tcPr>
            <w:tcW w:type="dxa" w:w="4320"/>
          </w:tcPr>
          <w:p>
            <w:r>
              <w:t>UNITED_KINGDOM</w:t>
            </w:r>
          </w:p>
        </w:tc>
      </w:tr>
      <w:tr>
        <w:tc>
          <w:tcPr>
            <w:tcW w:type="dxa" w:w="4320"/>
          </w:tcPr>
          <w:p>
            <w:r>
              <w:t>188</w:t>
            </w:r>
          </w:p>
        </w:tc>
        <w:tc>
          <w:tcPr>
            <w:tcW w:type="dxa" w:w="4320"/>
          </w:tcPr>
          <w:p>
            <w:r>
              <w:t>URUGUAY</w:t>
            </w:r>
          </w:p>
        </w:tc>
      </w:tr>
      <w:tr>
        <w:tc>
          <w:tcPr>
            <w:tcW w:type="dxa" w:w="4320"/>
          </w:tcPr>
          <w:p>
            <w:r>
              <w:t>189</w:t>
            </w:r>
          </w:p>
        </w:tc>
        <w:tc>
          <w:tcPr>
            <w:tcW w:type="dxa" w:w="4320"/>
          </w:tcPr>
          <w:p>
            <w:r>
              <w:t>UZBEKISTAN</w:t>
            </w:r>
          </w:p>
        </w:tc>
      </w:tr>
      <w:tr>
        <w:tc>
          <w:tcPr>
            <w:tcW w:type="dxa" w:w="4320"/>
          </w:tcPr>
          <w:p>
            <w:r>
              <w:t>190</w:t>
            </w:r>
          </w:p>
        </w:tc>
        <w:tc>
          <w:tcPr>
            <w:tcW w:type="dxa" w:w="4320"/>
          </w:tcPr>
          <w:p>
            <w:r>
              <w:t>VANUATU</w:t>
            </w:r>
          </w:p>
        </w:tc>
      </w:tr>
      <w:tr>
        <w:tc>
          <w:tcPr>
            <w:tcW w:type="dxa" w:w="4320"/>
          </w:tcPr>
          <w:p>
            <w:r>
              <w:t>191</w:t>
            </w:r>
          </w:p>
        </w:tc>
        <w:tc>
          <w:tcPr>
            <w:tcW w:type="dxa" w:w="4320"/>
          </w:tcPr>
          <w:p>
            <w:r>
              <w:t>VENEZUELA</w:t>
            </w:r>
          </w:p>
        </w:tc>
      </w:tr>
      <w:tr>
        <w:tc>
          <w:tcPr>
            <w:tcW w:type="dxa" w:w="4320"/>
          </w:tcPr>
          <w:p>
            <w:r>
              <w:t>192</w:t>
            </w:r>
          </w:p>
        </w:tc>
        <w:tc>
          <w:tcPr>
            <w:tcW w:type="dxa" w:w="4320"/>
          </w:tcPr>
          <w:p>
            <w:r>
              <w:t>VIETNAM</w:t>
            </w:r>
          </w:p>
        </w:tc>
      </w:tr>
      <w:tr>
        <w:tc>
          <w:tcPr>
            <w:tcW w:type="dxa" w:w="4320"/>
          </w:tcPr>
          <w:p>
            <w:r>
              <w:t>193</w:t>
            </w:r>
          </w:p>
        </w:tc>
        <w:tc>
          <w:tcPr>
            <w:tcW w:type="dxa" w:w="4320"/>
          </w:tcPr>
          <w:p>
            <w:r>
              <w:t>YEMEN</w:t>
            </w:r>
          </w:p>
        </w:tc>
      </w:tr>
      <w:tr>
        <w:tc>
          <w:tcPr>
            <w:tcW w:type="dxa" w:w="4320"/>
          </w:tcPr>
          <w:p>
            <w:r>
              <w:t>194</w:t>
            </w:r>
          </w:p>
        </w:tc>
        <w:tc>
          <w:tcPr>
            <w:tcW w:type="dxa" w:w="4320"/>
          </w:tcPr>
          <w:p>
            <w:r>
              <w:t>ZAMBIA</w:t>
            </w:r>
          </w:p>
        </w:tc>
      </w:tr>
      <w:tr>
        <w:tc>
          <w:tcPr>
            <w:tcW w:type="dxa" w:w="4320"/>
          </w:tcPr>
          <w:p>
            <w:r>
              <w:t>195</w:t>
            </w:r>
          </w:p>
        </w:tc>
        <w:tc>
          <w:tcPr>
            <w:tcW w:type="dxa" w:w="4320"/>
          </w:tcPr>
          <w:p>
            <w:r>
              <w:t>ZIMBABWE</w:t>
            </w:r>
          </w:p>
        </w:tc>
      </w:tr>
    </w:tbl>
    <w:p>
      <w:r>
        <w:br/>
      </w:r>
    </w:p>
    <w:p>
      <w:pPr>
        <w:pStyle w:val="Heading3"/>
      </w:pPr>
      <w:r>
        <w:rPr>
          <w:b w:val="0"/>
        </w:rPr>
        <w:t>10. state_of_residence</w:t>
      </w:r>
    </w:p>
    <w:p>
      <w:r>
        <w:t>Question Category: Segmentation</w:t>
      </w:r>
    </w:p>
    <w:p>
      <w:r>
        <w:t>Question: [If resident_visitor equals other US ] In which state do you live most of the year?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ALABAMA</w:t>
            </w:r>
          </w:p>
        </w:tc>
      </w:tr>
      <w:tr>
        <w:tc>
          <w:tcPr>
            <w:tcW w:type="dxa" w:w="4320"/>
          </w:tcPr>
          <w:p>
            <w:r>
              <w:t>2</w:t>
            </w:r>
          </w:p>
        </w:tc>
        <w:tc>
          <w:tcPr>
            <w:tcW w:type="dxa" w:w="4320"/>
          </w:tcPr>
          <w:p>
            <w:r>
              <w:t>ALASKA</w:t>
            </w:r>
          </w:p>
        </w:tc>
      </w:tr>
      <w:tr>
        <w:tc>
          <w:tcPr>
            <w:tcW w:type="dxa" w:w="4320"/>
          </w:tcPr>
          <w:p>
            <w:r>
              <w:t>3</w:t>
            </w:r>
          </w:p>
        </w:tc>
        <w:tc>
          <w:tcPr>
            <w:tcW w:type="dxa" w:w="4320"/>
          </w:tcPr>
          <w:p>
            <w:r>
              <w:t>AMERICAN_SAMOA</w:t>
            </w:r>
          </w:p>
        </w:tc>
      </w:tr>
      <w:tr>
        <w:tc>
          <w:tcPr>
            <w:tcW w:type="dxa" w:w="4320"/>
          </w:tcPr>
          <w:p>
            <w:r>
              <w:t>4</w:t>
            </w:r>
          </w:p>
        </w:tc>
        <w:tc>
          <w:tcPr>
            <w:tcW w:type="dxa" w:w="4320"/>
          </w:tcPr>
          <w:p>
            <w:r>
              <w:t>ARIZONA</w:t>
            </w:r>
          </w:p>
        </w:tc>
      </w:tr>
      <w:tr>
        <w:tc>
          <w:tcPr>
            <w:tcW w:type="dxa" w:w="4320"/>
          </w:tcPr>
          <w:p>
            <w:r>
              <w:t>5</w:t>
            </w:r>
          </w:p>
        </w:tc>
        <w:tc>
          <w:tcPr>
            <w:tcW w:type="dxa" w:w="4320"/>
          </w:tcPr>
          <w:p>
            <w:r>
              <w:t>ARKANSAS</w:t>
            </w:r>
          </w:p>
        </w:tc>
      </w:tr>
      <w:tr>
        <w:tc>
          <w:tcPr>
            <w:tcW w:type="dxa" w:w="4320"/>
          </w:tcPr>
          <w:p>
            <w:r>
              <w:t>6</w:t>
            </w:r>
          </w:p>
        </w:tc>
        <w:tc>
          <w:tcPr>
            <w:tcW w:type="dxa" w:w="4320"/>
          </w:tcPr>
          <w:p>
            <w:r>
              <w:t>CALIFORNIA</w:t>
            </w:r>
          </w:p>
        </w:tc>
      </w:tr>
      <w:tr>
        <w:tc>
          <w:tcPr>
            <w:tcW w:type="dxa" w:w="4320"/>
          </w:tcPr>
          <w:p>
            <w:r>
              <w:t>7</w:t>
            </w:r>
          </w:p>
        </w:tc>
        <w:tc>
          <w:tcPr>
            <w:tcW w:type="dxa" w:w="4320"/>
          </w:tcPr>
          <w:p>
            <w:r>
              <w:t>COLORADO</w:t>
            </w:r>
          </w:p>
        </w:tc>
      </w:tr>
      <w:tr>
        <w:tc>
          <w:tcPr>
            <w:tcW w:type="dxa" w:w="4320"/>
          </w:tcPr>
          <w:p>
            <w:r>
              <w:t>8</w:t>
            </w:r>
          </w:p>
        </w:tc>
        <w:tc>
          <w:tcPr>
            <w:tcW w:type="dxa" w:w="4320"/>
          </w:tcPr>
          <w:p>
            <w:r>
              <w:t>CONNECTICUT</w:t>
            </w:r>
          </w:p>
        </w:tc>
      </w:tr>
      <w:tr>
        <w:tc>
          <w:tcPr>
            <w:tcW w:type="dxa" w:w="4320"/>
          </w:tcPr>
          <w:p>
            <w:r>
              <w:t>9</w:t>
            </w:r>
          </w:p>
        </w:tc>
        <w:tc>
          <w:tcPr>
            <w:tcW w:type="dxa" w:w="4320"/>
          </w:tcPr>
          <w:p>
            <w:r>
              <w:t>DELAWARE</w:t>
            </w:r>
          </w:p>
        </w:tc>
      </w:tr>
      <w:tr>
        <w:tc>
          <w:tcPr>
            <w:tcW w:type="dxa" w:w="4320"/>
          </w:tcPr>
          <w:p>
            <w:r>
              <w:t>10</w:t>
            </w:r>
          </w:p>
        </w:tc>
        <w:tc>
          <w:tcPr>
            <w:tcW w:type="dxa" w:w="4320"/>
          </w:tcPr>
          <w:p>
            <w:r>
              <w:t>DISTRICT_OF_COLUMBIA</w:t>
            </w:r>
          </w:p>
        </w:tc>
      </w:tr>
      <w:tr>
        <w:tc>
          <w:tcPr>
            <w:tcW w:type="dxa" w:w="4320"/>
          </w:tcPr>
          <w:p>
            <w:r>
              <w:t>11</w:t>
            </w:r>
          </w:p>
        </w:tc>
        <w:tc>
          <w:tcPr>
            <w:tcW w:type="dxa" w:w="4320"/>
          </w:tcPr>
          <w:p>
            <w:r>
              <w:t>FLORIDA</w:t>
            </w:r>
          </w:p>
        </w:tc>
      </w:tr>
      <w:tr>
        <w:tc>
          <w:tcPr>
            <w:tcW w:type="dxa" w:w="4320"/>
          </w:tcPr>
          <w:p>
            <w:r>
              <w:t>12</w:t>
            </w:r>
          </w:p>
        </w:tc>
        <w:tc>
          <w:tcPr>
            <w:tcW w:type="dxa" w:w="4320"/>
          </w:tcPr>
          <w:p>
            <w:r>
              <w:t>GEORGIA</w:t>
            </w:r>
          </w:p>
        </w:tc>
      </w:tr>
      <w:tr>
        <w:tc>
          <w:tcPr>
            <w:tcW w:type="dxa" w:w="4320"/>
          </w:tcPr>
          <w:p>
            <w:r>
              <w:t>13</w:t>
            </w:r>
          </w:p>
        </w:tc>
        <w:tc>
          <w:tcPr>
            <w:tcW w:type="dxa" w:w="4320"/>
          </w:tcPr>
          <w:p>
            <w:r>
              <w:t>GUAM</w:t>
            </w:r>
          </w:p>
        </w:tc>
      </w:tr>
      <w:tr>
        <w:tc>
          <w:tcPr>
            <w:tcW w:type="dxa" w:w="4320"/>
          </w:tcPr>
          <w:p>
            <w:r>
              <w:t>14</w:t>
            </w:r>
          </w:p>
        </w:tc>
        <w:tc>
          <w:tcPr>
            <w:tcW w:type="dxa" w:w="4320"/>
          </w:tcPr>
          <w:p>
            <w:r>
              <w:t>HAWAII</w:t>
            </w:r>
          </w:p>
        </w:tc>
      </w:tr>
      <w:tr>
        <w:tc>
          <w:tcPr>
            <w:tcW w:type="dxa" w:w="4320"/>
          </w:tcPr>
          <w:p>
            <w:r>
              <w:t>15</w:t>
            </w:r>
          </w:p>
        </w:tc>
        <w:tc>
          <w:tcPr>
            <w:tcW w:type="dxa" w:w="4320"/>
          </w:tcPr>
          <w:p>
            <w:r>
              <w:t>IDAHO</w:t>
            </w:r>
          </w:p>
        </w:tc>
      </w:tr>
      <w:tr>
        <w:tc>
          <w:tcPr>
            <w:tcW w:type="dxa" w:w="4320"/>
          </w:tcPr>
          <w:p>
            <w:r>
              <w:t>16</w:t>
            </w:r>
          </w:p>
        </w:tc>
        <w:tc>
          <w:tcPr>
            <w:tcW w:type="dxa" w:w="4320"/>
          </w:tcPr>
          <w:p>
            <w:r>
              <w:t>ILLINOIS</w:t>
            </w:r>
          </w:p>
        </w:tc>
      </w:tr>
      <w:tr>
        <w:tc>
          <w:tcPr>
            <w:tcW w:type="dxa" w:w="4320"/>
          </w:tcPr>
          <w:p>
            <w:r>
              <w:t>17</w:t>
            </w:r>
          </w:p>
        </w:tc>
        <w:tc>
          <w:tcPr>
            <w:tcW w:type="dxa" w:w="4320"/>
          </w:tcPr>
          <w:p>
            <w:r>
              <w:t>INDIANA</w:t>
            </w:r>
          </w:p>
        </w:tc>
      </w:tr>
      <w:tr>
        <w:tc>
          <w:tcPr>
            <w:tcW w:type="dxa" w:w="4320"/>
          </w:tcPr>
          <w:p>
            <w:r>
              <w:t>18</w:t>
            </w:r>
          </w:p>
        </w:tc>
        <w:tc>
          <w:tcPr>
            <w:tcW w:type="dxa" w:w="4320"/>
          </w:tcPr>
          <w:p>
            <w:r>
              <w:t>IOWA</w:t>
            </w:r>
          </w:p>
        </w:tc>
      </w:tr>
      <w:tr>
        <w:tc>
          <w:tcPr>
            <w:tcW w:type="dxa" w:w="4320"/>
          </w:tcPr>
          <w:p>
            <w:r>
              <w:t>19</w:t>
            </w:r>
          </w:p>
        </w:tc>
        <w:tc>
          <w:tcPr>
            <w:tcW w:type="dxa" w:w="4320"/>
          </w:tcPr>
          <w:p>
            <w:r>
              <w:t>KANSAS</w:t>
            </w:r>
          </w:p>
        </w:tc>
      </w:tr>
      <w:tr>
        <w:tc>
          <w:tcPr>
            <w:tcW w:type="dxa" w:w="4320"/>
          </w:tcPr>
          <w:p>
            <w:r>
              <w:t>20</w:t>
            </w:r>
          </w:p>
        </w:tc>
        <w:tc>
          <w:tcPr>
            <w:tcW w:type="dxa" w:w="4320"/>
          </w:tcPr>
          <w:p>
            <w:r>
              <w:t>KENTUCKY</w:t>
            </w:r>
          </w:p>
        </w:tc>
      </w:tr>
      <w:tr>
        <w:tc>
          <w:tcPr>
            <w:tcW w:type="dxa" w:w="4320"/>
          </w:tcPr>
          <w:p>
            <w:r>
              <w:t>21</w:t>
            </w:r>
          </w:p>
        </w:tc>
        <w:tc>
          <w:tcPr>
            <w:tcW w:type="dxa" w:w="4320"/>
          </w:tcPr>
          <w:p>
            <w:r>
              <w:t>LOUISIANA</w:t>
            </w:r>
          </w:p>
        </w:tc>
      </w:tr>
      <w:tr>
        <w:tc>
          <w:tcPr>
            <w:tcW w:type="dxa" w:w="4320"/>
          </w:tcPr>
          <w:p>
            <w:r>
              <w:t>22</w:t>
            </w:r>
          </w:p>
        </w:tc>
        <w:tc>
          <w:tcPr>
            <w:tcW w:type="dxa" w:w="4320"/>
          </w:tcPr>
          <w:p>
            <w:r>
              <w:t>MAINE</w:t>
            </w:r>
          </w:p>
        </w:tc>
      </w:tr>
      <w:tr>
        <w:tc>
          <w:tcPr>
            <w:tcW w:type="dxa" w:w="4320"/>
          </w:tcPr>
          <w:p>
            <w:r>
              <w:t>23</w:t>
            </w:r>
          </w:p>
        </w:tc>
        <w:tc>
          <w:tcPr>
            <w:tcW w:type="dxa" w:w="4320"/>
          </w:tcPr>
          <w:p>
            <w:r>
              <w:t>MARYLAND</w:t>
            </w:r>
          </w:p>
        </w:tc>
      </w:tr>
      <w:tr>
        <w:tc>
          <w:tcPr>
            <w:tcW w:type="dxa" w:w="4320"/>
          </w:tcPr>
          <w:p>
            <w:r>
              <w:t>24</w:t>
            </w:r>
          </w:p>
        </w:tc>
        <w:tc>
          <w:tcPr>
            <w:tcW w:type="dxa" w:w="4320"/>
          </w:tcPr>
          <w:p>
            <w:r>
              <w:t>MASSACHUSETTS</w:t>
            </w:r>
          </w:p>
        </w:tc>
      </w:tr>
      <w:tr>
        <w:tc>
          <w:tcPr>
            <w:tcW w:type="dxa" w:w="4320"/>
          </w:tcPr>
          <w:p>
            <w:r>
              <w:t>25</w:t>
            </w:r>
          </w:p>
        </w:tc>
        <w:tc>
          <w:tcPr>
            <w:tcW w:type="dxa" w:w="4320"/>
          </w:tcPr>
          <w:p>
            <w:r>
              <w:t>MICHIGAN</w:t>
            </w:r>
          </w:p>
        </w:tc>
      </w:tr>
      <w:tr>
        <w:tc>
          <w:tcPr>
            <w:tcW w:type="dxa" w:w="4320"/>
          </w:tcPr>
          <w:p>
            <w:r>
              <w:t>26</w:t>
            </w:r>
          </w:p>
        </w:tc>
        <w:tc>
          <w:tcPr>
            <w:tcW w:type="dxa" w:w="4320"/>
          </w:tcPr>
          <w:p>
            <w:r>
              <w:t>MINNESOTA</w:t>
            </w:r>
          </w:p>
        </w:tc>
      </w:tr>
      <w:tr>
        <w:tc>
          <w:tcPr>
            <w:tcW w:type="dxa" w:w="4320"/>
          </w:tcPr>
          <w:p>
            <w:r>
              <w:t>27</w:t>
            </w:r>
          </w:p>
        </w:tc>
        <w:tc>
          <w:tcPr>
            <w:tcW w:type="dxa" w:w="4320"/>
          </w:tcPr>
          <w:p>
            <w:r>
              <w:t>MISSISSIPPI</w:t>
            </w:r>
          </w:p>
        </w:tc>
      </w:tr>
      <w:tr>
        <w:tc>
          <w:tcPr>
            <w:tcW w:type="dxa" w:w="4320"/>
          </w:tcPr>
          <w:p>
            <w:r>
              <w:t>28</w:t>
            </w:r>
          </w:p>
        </w:tc>
        <w:tc>
          <w:tcPr>
            <w:tcW w:type="dxa" w:w="4320"/>
          </w:tcPr>
          <w:p>
            <w:r>
              <w:t>MISSOURI</w:t>
            </w:r>
          </w:p>
        </w:tc>
      </w:tr>
      <w:tr>
        <w:tc>
          <w:tcPr>
            <w:tcW w:type="dxa" w:w="4320"/>
          </w:tcPr>
          <w:p>
            <w:r>
              <w:t>29</w:t>
            </w:r>
          </w:p>
        </w:tc>
        <w:tc>
          <w:tcPr>
            <w:tcW w:type="dxa" w:w="4320"/>
          </w:tcPr>
          <w:p>
            <w:r>
              <w:t>MONTANA</w:t>
            </w:r>
          </w:p>
        </w:tc>
      </w:tr>
      <w:tr>
        <w:tc>
          <w:tcPr>
            <w:tcW w:type="dxa" w:w="4320"/>
          </w:tcPr>
          <w:p>
            <w:r>
              <w:t>30</w:t>
            </w:r>
          </w:p>
        </w:tc>
        <w:tc>
          <w:tcPr>
            <w:tcW w:type="dxa" w:w="4320"/>
          </w:tcPr>
          <w:p>
            <w:r>
              <w:t>NEBRASKA</w:t>
            </w:r>
          </w:p>
        </w:tc>
      </w:tr>
      <w:tr>
        <w:tc>
          <w:tcPr>
            <w:tcW w:type="dxa" w:w="4320"/>
          </w:tcPr>
          <w:p>
            <w:r>
              <w:t>31</w:t>
            </w:r>
          </w:p>
        </w:tc>
        <w:tc>
          <w:tcPr>
            <w:tcW w:type="dxa" w:w="4320"/>
          </w:tcPr>
          <w:p>
            <w:r>
              <w:t>NEVADA</w:t>
            </w:r>
          </w:p>
        </w:tc>
      </w:tr>
      <w:tr>
        <w:tc>
          <w:tcPr>
            <w:tcW w:type="dxa" w:w="4320"/>
          </w:tcPr>
          <w:p>
            <w:r>
              <w:t>32</w:t>
            </w:r>
          </w:p>
        </w:tc>
        <w:tc>
          <w:tcPr>
            <w:tcW w:type="dxa" w:w="4320"/>
          </w:tcPr>
          <w:p>
            <w:r>
              <w:t>NEW_HAMPSHIRE</w:t>
            </w:r>
          </w:p>
        </w:tc>
      </w:tr>
      <w:tr>
        <w:tc>
          <w:tcPr>
            <w:tcW w:type="dxa" w:w="4320"/>
          </w:tcPr>
          <w:p>
            <w:r>
              <w:t>33</w:t>
            </w:r>
          </w:p>
        </w:tc>
        <w:tc>
          <w:tcPr>
            <w:tcW w:type="dxa" w:w="4320"/>
          </w:tcPr>
          <w:p>
            <w:r>
              <w:t>NEW_JERSEY</w:t>
            </w:r>
          </w:p>
        </w:tc>
      </w:tr>
      <w:tr>
        <w:tc>
          <w:tcPr>
            <w:tcW w:type="dxa" w:w="4320"/>
          </w:tcPr>
          <w:p>
            <w:r>
              <w:t>34</w:t>
            </w:r>
          </w:p>
        </w:tc>
        <w:tc>
          <w:tcPr>
            <w:tcW w:type="dxa" w:w="4320"/>
          </w:tcPr>
          <w:p>
            <w:r>
              <w:t>NEW_MEXICO</w:t>
            </w:r>
          </w:p>
        </w:tc>
      </w:tr>
      <w:tr>
        <w:tc>
          <w:tcPr>
            <w:tcW w:type="dxa" w:w="4320"/>
          </w:tcPr>
          <w:p>
            <w:r>
              <w:t>35</w:t>
            </w:r>
          </w:p>
        </w:tc>
        <w:tc>
          <w:tcPr>
            <w:tcW w:type="dxa" w:w="4320"/>
          </w:tcPr>
          <w:p>
            <w:r>
              <w:t>NEW_YORK</w:t>
            </w:r>
          </w:p>
        </w:tc>
      </w:tr>
      <w:tr>
        <w:tc>
          <w:tcPr>
            <w:tcW w:type="dxa" w:w="4320"/>
          </w:tcPr>
          <w:p>
            <w:r>
              <w:t>36</w:t>
            </w:r>
          </w:p>
        </w:tc>
        <w:tc>
          <w:tcPr>
            <w:tcW w:type="dxa" w:w="4320"/>
          </w:tcPr>
          <w:p>
            <w:r>
              <w:t>NORTH_CAROLINA</w:t>
            </w:r>
          </w:p>
        </w:tc>
      </w:tr>
      <w:tr>
        <w:tc>
          <w:tcPr>
            <w:tcW w:type="dxa" w:w="4320"/>
          </w:tcPr>
          <w:p>
            <w:r>
              <w:t>37</w:t>
            </w:r>
          </w:p>
        </w:tc>
        <w:tc>
          <w:tcPr>
            <w:tcW w:type="dxa" w:w="4320"/>
          </w:tcPr>
          <w:p>
            <w:r>
              <w:t>NORTH_DAKOTA</w:t>
            </w:r>
          </w:p>
        </w:tc>
      </w:tr>
      <w:tr>
        <w:tc>
          <w:tcPr>
            <w:tcW w:type="dxa" w:w="4320"/>
          </w:tcPr>
          <w:p>
            <w:r>
              <w:t>38</w:t>
            </w:r>
          </w:p>
        </w:tc>
        <w:tc>
          <w:tcPr>
            <w:tcW w:type="dxa" w:w="4320"/>
          </w:tcPr>
          <w:p>
            <w:r>
              <w:t>NORTHERN_MARIANA_ISLANDS</w:t>
            </w:r>
          </w:p>
        </w:tc>
      </w:tr>
      <w:tr>
        <w:tc>
          <w:tcPr>
            <w:tcW w:type="dxa" w:w="4320"/>
          </w:tcPr>
          <w:p>
            <w:r>
              <w:t>39</w:t>
            </w:r>
          </w:p>
        </w:tc>
        <w:tc>
          <w:tcPr>
            <w:tcW w:type="dxa" w:w="4320"/>
          </w:tcPr>
          <w:p>
            <w:r>
              <w:t>OHIO</w:t>
            </w:r>
          </w:p>
        </w:tc>
      </w:tr>
      <w:tr>
        <w:tc>
          <w:tcPr>
            <w:tcW w:type="dxa" w:w="4320"/>
          </w:tcPr>
          <w:p>
            <w:r>
              <w:t>40</w:t>
            </w:r>
          </w:p>
        </w:tc>
        <w:tc>
          <w:tcPr>
            <w:tcW w:type="dxa" w:w="4320"/>
          </w:tcPr>
          <w:p>
            <w:r>
              <w:t>OKLAHOMA</w:t>
            </w:r>
          </w:p>
        </w:tc>
      </w:tr>
      <w:tr>
        <w:tc>
          <w:tcPr>
            <w:tcW w:type="dxa" w:w="4320"/>
          </w:tcPr>
          <w:p>
            <w:r>
              <w:t>41</w:t>
            </w:r>
          </w:p>
        </w:tc>
        <w:tc>
          <w:tcPr>
            <w:tcW w:type="dxa" w:w="4320"/>
          </w:tcPr>
          <w:p>
            <w:r>
              <w:t>OREGON</w:t>
            </w:r>
          </w:p>
        </w:tc>
      </w:tr>
      <w:tr>
        <w:tc>
          <w:tcPr>
            <w:tcW w:type="dxa" w:w="4320"/>
          </w:tcPr>
          <w:p>
            <w:r>
              <w:t>42</w:t>
            </w:r>
          </w:p>
        </w:tc>
        <w:tc>
          <w:tcPr>
            <w:tcW w:type="dxa" w:w="4320"/>
          </w:tcPr>
          <w:p>
            <w:r>
              <w:t>PENNSYLVANIA</w:t>
            </w:r>
          </w:p>
        </w:tc>
      </w:tr>
      <w:tr>
        <w:tc>
          <w:tcPr>
            <w:tcW w:type="dxa" w:w="4320"/>
          </w:tcPr>
          <w:p>
            <w:r>
              <w:t>43</w:t>
            </w:r>
          </w:p>
        </w:tc>
        <w:tc>
          <w:tcPr>
            <w:tcW w:type="dxa" w:w="4320"/>
          </w:tcPr>
          <w:p>
            <w:r>
              <w:t>PUERTO_RICO</w:t>
            </w:r>
          </w:p>
        </w:tc>
      </w:tr>
      <w:tr>
        <w:tc>
          <w:tcPr>
            <w:tcW w:type="dxa" w:w="4320"/>
          </w:tcPr>
          <w:p>
            <w:r>
              <w:t>44</w:t>
            </w:r>
          </w:p>
        </w:tc>
        <w:tc>
          <w:tcPr>
            <w:tcW w:type="dxa" w:w="4320"/>
          </w:tcPr>
          <w:p>
            <w:r>
              <w:t>RHODE_ISLAND</w:t>
            </w:r>
          </w:p>
        </w:tc>
      </w:tr>
      <w:tr>
        <w:tc>
          <w:tcPr>
            <w:tcW w:type="dxa" w:w="4320"/>
          </w:tcPr>
          <w:p>
            <w:r>
              <w:t>45</w:t>
            </w:r>
          </w:p>
        </w:tc>
        <w:tc>
          <w:tcPr>
            <w:tcW w:type="dxa" w:w="4320"/>
          </w:tcPr>
          <w:p>
            <w:r>
              <w:t>SOUTH_CAROLINA</w:t>
            </w:r>
          </w:p>
        </w:tc>
      </w:tr>
      <w:tr>
        <w:tc>
          <w:tcPr>
            <w:tcW w:type="dxa" w:w="4320"/>
          </w:tcPr>
          <w:p>
            <w:r>
              <w:t>46</w:t>
            </w:r>
          </w:p>
        </w:tc>
        <w:tc>
          <w:tcPr>
            <w:tcW w:type="dxa" w:w="4320"/>
          </w:tcPr>
          <w:p>
            <w:r>
              <w:t>SOUTH_DAKOTA</w:t>
            </w:r>
          </w:p>
        </w:tc>
      </w:tr>
      <w:tr>
        <w:tc>
          <w:tcPr>
            <w:tcW w:type="dxa" w:w="4320"/>
          </w:tcPr>
          <w:p>
            <w:r>
              <w:t>47</w:t>
            </w:r>
          </w:p>
        </w:tc>
        <w:tc>
          <w:tcPr>
            <w:tcW w:type="dxa" w:w="4320"/>
          </w:tcPr>
          <w:p>
            <w:r>
              <w:t>TENNESSEE</w:t>
            </w:r>
          </w:p>
        </w:tc>
      </w:tr>
      <w:tr>
        <w:tc>
          <w:tcPr>
            <w:tcW w:type="dxa" w:w="4320"/>
          </w:tcPr>
          <w:p>
            <w:r>
              <w:t>48</w:t>
            </w:r>
          </w:p>
        </w:tc>
        <w:tc>
          <w:tcPr>
            <w:tcW w:type="dxa" w:w="4320"/>
          </w:tcPr>
          <w:p>
            <w:r>
              <w:t>TEXAS</w:t>
            </w:r>
          </w:p>
        </w:tc>
      </w:tr>
      <w:tr>
        <w:tc>
          <w:tcPr>
            <w:tcW w:type="dxa" w:w="4320"/>
          </w:tcPr>
          <w:p>
            <w:r>
              <w:t>49</w:t>
            </w:r>
          </w:p>
        </w:tc>
        <w:tc>
          <w:tcPr>
            <w:tcW w:type="dxa" w:w="4320"/>
          </w:tcPr>
          <w:p>
            <w:r>
              <w:t>UTAH</w:t>
            </w:r>
          </w:p>
        </w:tc>
      </w:tr>
      <w:tr>
        <w:tc>
          <w:tcPr>
            <w:tcW w:type="dxa" w:w="4320"/>
          </w:tcPr>
          <w:p>
            <w:r>
              <w:t>50</w:t>
            </w:r>
          </w:p>
        </w:tc>
        <w:tc>
          <w:tcPr>
            <w:tcW w:type="dxa" w:w="4320"/>
          </w:tcPr>
          <w:p>
            <w:r>
              <w:t>VERMONT</w:t>
            </w:r>
          </w:p>
        </w:tc>
      </w:tr>
      <w:tr>
        <w:tc>
          <w:tcPr>
            <w:tcW w:type="dxa" w:w="4320"/>
          </w:tcPr>
          <w:p>
            <w:r>
              <w:t>51</w:t>
            </w:r>
          </w:p>
        </w:tc>
        <w:tc>
          <w:tcPr>
            <w:tcW w:type="dxa" w:w="4320"/>
          </w:tcPr>
          <w:p>
            <w:r>
              <w:t>VIRGINIA</w:t>
            </w:r>
          </w:p>
        </w:tc>
      </w:tr>
      <w:tr>
        <w:tc>
          <w:tcPr>
            <w:tcW w:type="dxa" w:w="4320"/>
          </w:tcPr>
          <w:p>
            <w:r>
              <w:t>52</w:t>
            </w:r>
          </w:p>
        </w:tc>
        <w:tc>
          <w:tcPr>
            <w:tcW w:type="dxa" w:w="4320"/>
          </w:tcPr>
          <w:p>
            <w:r>
              <w:t>VIRGIN_ISLANDS</w:t>
            </w:r>
          </w:p>
        </w:tc>
      </w:tr>
      <w:tr>
        <w:tc>
          <w:tcPr>
            <w:tcW w:type="dxa" w:w="4320"/>
          </w:tcPr>
          <w:p>
            <w:r>
              <w:t>53</w:t>
            </w:r>
          </w:p>
        </w:tc>
        <w:tc>
          <w:tcPr>
            <w:tcW w:type="dxa" w:w="4320"/>
          </w:tcPr>
          <w:p>
            <w:r>
              <w:t>WASHINGTON</w:t>
            </w:r>
          </w:p>
        </w:tc>
      </w:tr>
      <w:tr>
        <w:tc>
          <w:tcPr>
            <w:tcW w:type="dxa" w:w="4320"/>
          </w:tcPr>
          <w:p>
            <w:r>
              <w:t>54</w:t>
            </w:r>
          </w:p>
        </w:tc>
        <w:tc>
          <w:tcPr>
            <w:tcW w:type="dxa" w:w="4320"/>
          </w:tcPr>
          <w:p>
            <w:r>
              <w:t>WEST_VIRGINIA</w:t>
            </w:r>
          </w:p>
        </w:tc>
      </w:tr>
      <w:tr>
        <w:tc>
          <w:tcPr>
            <w:tcW w:type="dxa" w:w="4320"/>
          </w:tcPr>
          <w:p>
            <w:r>
              <w:t>55</w:t>
            </w:r>
          </w:p>
        </w:tc>
        <w:tc>
          <w:tcPr>
            <w:tcW w:type="dxa" w:w="4320"/>
          </w:tcPr>
          <w:p>
            <w:r>
              <w:t>WISCONSIN</w:t>
            </w:r>
          </w:p>
        </w:tc>
      </w:tr>
      <w:tr>
        <w:tc>
          <w:tcPr>
            <w:tcW w:type="dxa" w:w="4320"/>
          </w:tcPr>
          <w:p>
            <w:r>
              <w:t>56</w:t>
            </w:r>
          </w:p>
        </w:tc>
        <w:tc>
          <w:tcPr>
            <w:tcW w:type="dxa" w:w="4320"/>
          </w:tcPr>
          <w:p>
            <w:r>
              <w:t>WYOMING</w:t>
            </w:r>
          </w:p>
        </w:tc>
      </w:tr>
      <w:tr>
        <w:tc>
          <w:tcPr>
            <w:tcW w:type="dxa" w:w="4320"/>
          </w:tcPr>
          <w:p>
            <w:r>
              <w:t>57</w:t>
            </w:r>
          </w:p>
        </w:tc>
        <w:tc>
          <w:tcPr>
            <w:tcW w:type="dxa" w:w="4320"/>
          </w:tcPr>
          <w:p>
            <w:r>
              <w:t>AGUASCALIENTES</w:t>
            </w:r>
          </w:p>
        </w:tc>
      </w:tr>
      <w:tr>
        <w:tc>
          <w:tcPr>
            <w:tcW w:type="dxa" w:w="4320"/>
          </w:tcPr>
          <w:p>
            <w:r>
              <w:t>58</w:t>
            </w:r>
          </w:p>
        </w:tc>
        <w:tc>
          <w:tcPr>
            <w:tcW w:type="dxa" w:w="4320"/>
          </w:tcPr>
          <w:p>
            <w:r>
              <w:t>BAJA_CALIFORNIA</w:t>
            </w:r>
          </w:p>
        </w:tc>
      </w:tr>
      <w:tr>
        <w:tc>
          <w:tcPr>
            <w:tcW w:type="dxa" w:w="4320"/>
          </w:tcPr>
          <w:p>
            <w:r>
              <w:t>59</w:t>
            </w:r>
          </w:p>
        </w:tc>
        <w:tc>
          <w:tcPr>
            <w:tcW w:type="dxa" w:w="4320"/>
          </w:tcPr>
          <w:p>
            <w:r>
              <w:t>BAJA_CALIFORNIA_SUR</w:t>
            </w:r>
          </w:p>
        </w:tc>
      </w:tr>
      <w:tr>
        <w:tc>
          <w:tcPr>
            <w:tcW w:type="dxa" w:w="4320"/>
          </w:tcPr>
          <w:p>
            <w:r>
              <w:t>60</w:t>
            </w:r>
          </w:p>
        </w:tc>
        <w:tc>
          <w:tcPr>
            <w:tcW w:type="dxa" w:w="4320"/>
          </w:tcPr>
          <w:p>
            <w:r>
              <w:t>CAMPECHE</w:t>
            </w:r>
          </w:p>
        </w:tc>
      </w:tr>
      <w:tr>
        <w:tc>
          <w:tcPr>
            <w:tcW w:type="dxa" w:w="4320"/>
          </w:tcPr>
          <w:p>
            <w:r>
              <w:t>61</w:t>
            </w:r>
          </w:p>
        </w:tc>
        <w:tc>
          <w:tcPr>
            <w:tcW w:type="dxa" w:w="4320"/>
          </w:tcPr>
          <w:p>
            <w:r>
              <w:t>CHIAPAS</w:t>
            </w:r>
          </w:p>
        </w:tc>
      </w:tr>
      <w:tr>
        <w:tc>
          <w:tcPr>
            <w:tcW w:type="dxa" w:w="4320"/>
          </w:tcPr>
          <w:p>
            <w:r>
              <w:t>62</w:t>
            </w:r>
          </w:p>
        </w:tc>
        <w:tc>
          <w:tcPr>
            <w:tcW w:type="dxa" w:w="4320"/>
          </w:tcPr>
          <w:p>
            <w:r>
              <w:t>CHIHUAHUA</w:t>
            </w:r>
          </w:p>
        </w:tc>
      </w:tr>
      <w:tr>
        <w:tc>
          <w:tcPr>
            <w:tcW w:type="dxa" w:w="4320"/>
          </w:tcPr>
          <w:p>
            <w:r>
              <w:t>63</w:t>
            </w:r>
          </w:p>
        </w:tc>
        <w:tc>
          <w:tcPr>
            <w:tcW w:type="dxa" w:w="4320"/>
          </w:tcPr>
          <w:p>
            <w:r>
              <w:t>COAHUILA</w:t>
            </w:r>
          </w:p>
        </w:tc>
      </w:tr>
      <w:tr>
        <w:tc>
          <w:tcPr>
            <w:tcW w:type="dxa" w:w="4320"/>
          </w:tcPr>
          <w:p>
            <w:r>
              <w:t>64</w:t>
            </w:r>
          </w:p>
        </w:tc>
        <w:tc>
          <w:tcPr>
            <w:tcW w:type="dxa" w:w="4320"/>
          </w:tcPr>
          <w:p>
            <w:r>
              <w:t>COLIMA</w:t>
            </w:r>
          </w:p>
        </w:tc>
      </w:tr>
      <w:tr>
        <w:tc>
          <w:tcPr>
            <w:tcW w:type="dxa" w:w="4320"/>
          </w:tcPr>
          <w:p>
            <w:r>
              <w:t>65</w:t>
            </w:r>
          </w:p>
        </w:tc>
        <w:tc>
          <w:tcPr>
            <w:tcW w:type="dxa" w:w="4320"/>
          </w:tcPr>
          <w:p>
            <w:r>
              <w:t>CIUDAD_DE_MEXICO</w:t>
            </w:r>
          </w:p>
        </w:tc>
      </w:tr>
      <w:tr>
        <w:tc>
          <w:tcPr>
            <w:tcW w:type="dxa" w:w="4320"/>
          </w:tcPr>
          <w:p>
            <w:r>
              <w:t>66</w:t>
            </w:r>
          </w:p>
        </w:tc>
        <w:tc>
          <w:tcPr>
            <w:tcW w:type="dxa" w:w="4320"/>
          </w:tcPr>
          <w:p>
            <w:r>
              <w:t>DURANGO</w:t>
            </w:r>
          </w:p>
        </w:tc>
      </w:tr>
      <w:tr>
        <w:tc>
          <w:tcPr>
            <w:tcW w:type="dxa" w:w="4320"/>
          </w:tcPr>
          <w:p>
            <w:r>
              <w:t>67</w:t>
            </w:r>
          </w:p>
        </w:tc>
        <w:tc>
          <w:tcPr>
            <w:tcW w:type="dxa" w:w="4320"/>
          </w:tcPr>
          <w:p>
            <w:r>
              <w:t>GUANAJUATO</w:t>
            </w:r>
          </w:p>
        </w:tc>
      </w:tr>
      <w:tr>
        <w:tc>
          <w:tcPr>
            <w:tcW w:type="dxa" w:w="4320"/>
          </w:tcPr>
          <w:p>
            <w:r>
              <w:t>68</w:t>
            </w:r>
          </w:p>
        </w:tc>
        <w:tc>
          <w:tcPr>
            <w:tcW w:type="dxa" w:w="4320"/>
          </w:tcPr>
          <w:p>
            <w:r>
              <w:t>GUERRERO</w:t>
            </w:r>
          </w:p>
        </w:tc>
      </w:tr>
      <w:tr>
        <w:tc>
          <w:tcPr>
            <w:tcW w:type="dxa" w:w="4320"/>
          </w:tcPr>
          <w:p>
            <w:r>
              <w:t>69</w:t>
            </w:r>
          </w:p>
        </w:tc>
        <w:tc>
          <w:tcPr>
            <w:tcW w:type="dxa" w:w="4320"/>
          </w:tcPr>
          <w:p>
            <w:r>
              <w:t>HIDALGO</w:t>
            </w:r>
          </w:p>
        </w:tc>
      </w:tr>
      <w:tr>
        <w:tc>
          <w:tcPr>
            <w:tcW w:type="dxa" w:w="4320"/>
          </w:tcPr>
          <w:p>
            <w:r>
              <w:t>70</w:t>
            </w:r>
          </w:p>
        </w:tc>
        <w:tc>
          <w:tcPr>
            <w:tcW w:type="dxa" w:w="4320"/>
          </w:tcPr>
          <w:p>
            <w:r>
              <w:t>JALISCO</w:t>
            </w:r>
          </w:p>
        </w:tc>
      </w:tr>
      <w:tr>
        <w:tc>
          <w:tcPr>
            <w:tcW w:type="dxa" w:w="4320"/>
          </w:tcPr>
          <w:p>
            <w:r>
              <w:t>71</w:t>
            </w:r>
          </w:p>
        </w:tc>
        <w:tc>
          <w:tcPr>
            <w:tcW w:type="dxa" w:w="4320"/>
          </w:tcPr>
          <w:p>
            <w:r>
              <w:t>MEXICO_STATE</w:t>
            </w:r>
          </w:p>
        </w:tc>
      </w:tr>
      <w:tr>
        <w:tc>
          <w:tcPr>
            <w:tcW w:type="dxa" w:w="4320"/>
          </w:tcPr>
          <w:p>
            <w:r>
              <w:t>72</w:t>
            </w:r>
          </w:p>
        </w:tc>
        <w:tc>
          <w:tcPr>
            <w:tcW w:type="dxa" w:w="4320"/>
          </w:tcPr>
          <w:p>
            <w:r>
              <w:t>MICHOACAN</w:t>
            </w:r>
          </w:p>
        </w:tc>
      </w:tr>
      <w:tr>
        <w:tc>
          <w:tcPr>
            <w:tcW w:type="dxa" w:w="4320"/>
          </w:tcPr>
          <w:p>
            <w:r>
              <w:t>73</w:t>
            </w:r>
          </w:p>
        </w:tc>
        <w:tc>
          <w:tcPr>
            <w:tcW w:type="dxa" w:w="4320"/>
          </w:tcPr>
          <w:p>
            <w:r>
              <w:t>MORELOS</w:t>
            </w:r>
          </w:p>
        </w:tc>
      </w:tr>
      <w:tr>
        <w:tc>
          <w:tcPr>
            <w:tcW w:type="dxa" w:w="4320"/>
          </w:tcPr>
          <w:p>
            <w:r>
              <w:t>74</w:t>
            </w:r>
          </w:p>
        </w:tc>
        <w:tc>
          <w:tcPr>
            <w:tcW w:type="dxa" w:w="4320"/>
          </w:tcPr>
          <w:p>
            <w:r>
              <w:t>NAYARIT</w:t>
            </w:r>
          </w:p>
        </w:tc>
      </w:tr>
      <w:tr>
        <w:tc>
          <w:tcPr>
            <w:tcW w:type="dxa" w:w="4320"/>
          </w:tcPr>
          <w:p>
            <w:r>
              <w:t>75</w:t>
            </w:r>
          </w:p>
        </w:tc>
        <w:tc>
          <w:tcPr>
            <w:tcW w:type="dxa" w:w="4320"/>
          </w:tcPr>
          <w:p>
            <w:r>
              <w:t>NUEVO_LEON</w:t>
            </w:r>
          </w:p>
        </w:tc>
      </w:tr>
      <w:tr>
        <w:tc>
          <w:tcPr>
            <w:tcW w:type="dxa" w:w="4320"/>
          </w:tcPr>
          <w:p>
            <w:r>
              <w:t>76</w:t>
            </w:r>
          </w:p>
        </w:tc>
        <w:tc>
          <w:tcPr>
            <w:tcW w:type="dxa" w:w="4320"/>
          </w:tcPr>
          <w:p>
            <w:r>
              <w:t>OAXACA</w:t>
            </w:r>
          </w:p>
        </w:tc>
      </w:tr>
      <w:tr>
        <w:tc>
          <w:tcPr>
            <w:tcW w:type="dxa" w:w="4320"/>
          </w:tcPr>
          <w:p>
            <w:r>
              <w:t>77</w:t>
            </w:r>
          </w:p>
        </w:tc>
        <w:tc>
          <w:tcPr>
            <w:tcW w:type="dxa" w:w="4320"/>
          </w:tcPr>
          <w:p>
            <w:r>
              <w:t>PUEBLA</w:t>
            </w:r>
          </w:p>
        </w:tc>
      </w:tr>
      <w:tr>
        <w:tc>
          <w:tcPr>
            <w:tcW w:type="dxa" w:w="4320"/>
          </w:tcPr>
          <w:p>
            <w:r>
              <w:t>78</w:t>
            </w:r>
          </w:p>
        </w:tc>
        <w:tc>
          <w:tcPr>
            <w:tcW w:type="dxa" w:w="4320"/>
          </w:tcPr>
          <w:p>
            <w:r>
              <w:t>QUERETARO</w:t>
            </w:r>
          </w:p>
        </w:tc>
      </w:tr>
      <w:tr>
        <w:tc>
          <w:tcPr>
            <w:tcW w:type="dxa" w:w="4320"/>
          </w:tcPr>
          <w:p>
            <w:r>
              <w:t>79</w:t>
            </w:r>
          </w:p>
        </w:tc>
        <w:tc>
          <w:tcPr>
            <w:tcW w:type="dxa" w:w="4320"/>
          </w:tcPr>
          <w:p>
            <w:r>
              <w:t>QUINTANA_ROO</w:t>
            </w:r>
          </w:p>
        </w:tc>
      </w:tr>
      <w:tr>
        <w:tc>
          <w:tcPr>
            <w:tcW w:type="dxa" w:w="4320"/>
          </w:tcPr>
          <w:p>
            <w:r>
              <w:t>80</w:t>
            </w:r>
          </w:p>
        </w:tc>
        <w:tc>
          <w:tcPr>
            <w:tcW w:type="dxa" w:w="4320"/>
          </w:tcPr>
          <w:p>
            <w:r>
              <w:t>SAN_LUIS_POTOSI</w:t>
            </w:r>
          </w:p>
        </w:tc>
      </w:tr>
      <w:tr>
        <w:tc>
          <w:tcPr>
            <w:tcW w:type="dxa" w:w="4320"/>
          </w:tcPr>
          <w:p>
            <w:r>
              <w:t>81</w:t>
            </w:r>
          </w:p>
        </w:tc>
        <w:tc>
          <w:tcPr>
            <w:tcW w:type="dxa" w:w="4320"/>
          </w:tcPr>
          <w:p>
            <w:r>
              <w:t>SINALOA</w:t>
            </w:r>
          </w:p>
        </w:tc>
      </w:tr>
      <w:tr>
        <w:tc>
          <w:tcPr>
            <w:tcW w:type="dxa" w:w="4320"/>
          </w:tcPr>
          <w:p>
            <w:r>
              <w:t>82</w:t>
            </w:r>
          </w:p>
        </w:tc>
        <w:tc>
          <w:tcPr>
            <w:tcW w:type="dxa" w:w="4320"/>
          </w:tcPr>
          <w:p>
            <w:r>
              <w:t>SONORA</w:t>
            </w:r>
          </w:p>
        </w:tc>
      </w:tr>
      <w:tr>
        <w:tc>
          <w:tcPr>
            <w:tcW w:type="dxa" w:w="4320"/>
          </w:tcPr>
          <w:p>
            <w:r>
              <w:t>83</w:t>
            </w:r>
          </w:p>
        </w:tc>
        <w:tc>
          <w:tcPr>
            <w:tcW w:type="dxa" w:w="4320"/>
          </w:tcPr>
          <w:p>
            <w:r>
              <w:t>TABASCO</w:t>
            </w:r>
          </w:p>
        </w:tc>
      </w:tr>
      <w:tr>
        <w:tc>
          <w:tcPr>
            <w:tcW w:type="dxa" w:w="4320"/>
          </w:tcPr>
          <w:p>
            <w:r>
              <w:t>84</w:t>
            </w:r>
          </w:p>
        </w:tc>
        <w:tc>
          <w:tcPr>
            <w:tcW w:type="dxa" w:w="4320"/>
          </w:tcPr>
          <w:p>
            <w:r>
              <w:t>TAMAULIPAS</w:t>
            </w:r>
          </w:p>
        </w:tc>
      </w:tr>
      <w:tr>
        <w:tc>
          <w:tcPr>
            <w:tcW w:type="dxa" w:w="4320"/>
          </w:tcPr>
          <w:p>
            <w:r>
              <w:t>85</w:t>
            </w:r>
          </w:p>
        </w:tc>
        <w:tc>
          <w:tcPr>
            <w:tcW w:type="dxa" w:w="4320"/>
          </w:tcPr>
          <w:p>
            <w:r>
              <w:t>TLAXCALA</w:t>
            </w:r>
          </w:p>
        </w:tc>
      </w:tr>
      <w:tr>
        <w:tc>
          <w:tcPr>
            <w:tcW w:type="dxa" w:w="4320"/>
          </w:tcPr>
          <w:p>
            <w:r>
              <w:t>86</w:t>
            </w:r>
          </w:p>
        </w:tc>
        <w:tc>
          <w:tcPr>
            <w:tcW w:type="dxa" w:w="4320"/>
          </w:tcPr>
          <w:p>
            <w:r>
              <w:t>VERACRUZ</w:t>
            </w:r>
          </w:p>
        </w:tc>
      </w:tr>
      <w:tr>
        <w:tc>
          <w:tcPr>
            <w:tcW w:type="dxa" w:w="4320"/>
          </w:tcPr>
          <w:p>
            <w:r>
              <w:t>87</w:t>
            </w:r>
          </w:p>
        </w:tc>
        <w:tc>
          <w:tcPr>
            <w:tcW w:type="dxa" w:w="4320"/>
          </w:tcPr>
          <w:p>
            <w:r>
              <w:t>YUCATAN</w:t>
            </w:r>
          </w:p>
        </w:tc>
      </w:tr>
      <w:tr>
        <w:tc>
          <w:tcPr>
            <w:tcW w:type="dxa" w:w="4320"/>
          </w:tcPr>
          <w:p>
            <w:r>
              <w:t>88</w:t>
            </w:r>
          </w:p>
        </w:tc>
        <w:tc>
          <w:tcPr>
            <w:tcW w:type="dxa" w:w="4320"/>
          </w:tcPr>
          <w:p>
            <w:r>
              <w:t>ZACATECAS</w:t>
            </w:r>
          </w:p>
        </w:tc>
      </w:tr>
      <w:tr>
        <w:tc>
          <w:tcPr>
            <w:tcW w:type="dxa" w:w="4320"/>
          </w:tcPr>
          <w:p>
            <w:r>
              <w:t>99</w:t>
            </w:r>
          </w:p>
        </w:tc>
        <w:tc>
          <w:tcPr>
            <w:tcW w:type="dxa" w:w="4320"/>
          </w:tcPr>
          <w:p>
            <w:r>
              <w:t>NOT_US_OR_MEXICO_RESIDENT</w:t>
            </w:r>
          </w:p>
        </w:tc>
      </w:tr>
    </w:tbl>
    <w:p>
      <w:r>
        <w:br/>
      </w:r>
    </w:p>
    <w:p>
      <w:pPr>
        <w:pStyle w:val="Heading3"/>
      </w:pPr>
      <w:r>
        <w:rPr>
          <w:b w:val="0"/>
        </w:rPr>
        <w:t>11. next_flight_destination</w:t>
      </w:r>
    </w:p>
    <w:p>
      <w:r>
        <w:t>Question Category: Flight</w:t>
      </w:r>
    </w:p>
    <w:p>
      <w:r>
        <w:t>Question: Where are you flying?</w:t>
      </w:r>
    </w:p>
    <w:p>
      <w:r>
        <w:t>Response Options:</w:t>
      </w:r>
      <w:r>
        <w:t xml:space="preserve"> Actual Value</w:t>
      </w:r>
    </w:p>
    <w:p>
      <w:r>
        <w:br/>
      </w:r>
    </w:p>
    <w:p>
      <w:pPr>
        <w:pStyle w:val="Heading3"/>
      </w:pPr>
      <w:r>
        <w:rPr>
          <w:b w:val="0"/>
        </w:rPr>
        <w:t>13. airline</w:t>
      </w:r>
    </w:p>
    <w:p>
      <w:r>
        <w:t>Question Category: Flight</w:t>
      </w:r>
    </w:p>
    <w:p>
      <w:r>
        <w:t>Question: Which airline are you taking?</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AIR_CANADA</w:t>
            </w:r>
          </w:p>
        </w:tc>
      </w:tr>
      <w:tr>
        <w:tc>
          <w:tcPr>
            <w:tcW w:type="dxa" w:w="4320"/>
          </w:tcPr>
          <w:p>
            <w:r>
              <w:t>2</w:t>
            </w:r>
          </w:p>
        </w:tc>
        <w:tc>
          <w:tcPr>
            <w:tcW w:type="dxa" w:w="4320"/>
          </w:tcPr>
          <w:p>
            <w:r>
              <w:t>ALASKA_AIRLINES</w:t>
            </w:r>
          </w:p>
        </w:tc>
      </w:tr>
      <w:tr>
        <w:tc>
          <w:tcPr>
            <w:tcW w:type="dxa" w:w="4320"/>
          </w:tcPr>
          <w:p>
            <w:r>
              <w:t>3</w:t>
            </w:r>
          </w:p>
        </w:tc>
        <w:tc>
          <w:tcPr>
            <w:tcW w:type="dxa" w:w="4320"/>
          </w:tcPr>
          <w:p>
            <w:r>
              <w:t>ALLEGIANT_AIR</w:t>
            </w:r>
          </w:p>
        </w:tc>
      </w:tr>
      <w:tr>
        <w:tc>
          <w:tcPr>
            <w:tcW w:type="dxa" w:w="4320"/>
          </w:tcPr>
          <w:p>
            <w:r>
              <w:t>4</w:t>
            </w:r>
          </w:p>
        </w:tc>
        <w:tc>
          <w:tcPr>
            <w:tcW w:type="dxa" w:w="4320"/>
          </w:tcPr>
          <w:p>
            <w:r>
              <w:t>AMERICAN_AIRLINES</w:t>
            </w:r>
          </w:p>
        </w:tc>
      </w:tr>
      <w:tr>
        <w:tc>
          <w:tcPr>
            <w:tcW w:type="dxa" w:w="4320"/>
          </w:tcPr>
          <w:p>
            <w:r>
              <w:t>5</w:t>
            </w:r>
          </w:p>
        </w:tc>
        <w:tc>
          <w:tcPr>
            <w:tcW w:type="dxa" w:w="4320"/>
          </w:tcPr>
          <w:p>
            <w:r>
              <w:t>BREEZE</w:t>
            </w:r>
          </w:p>
        </w:tc>
      </w:tr>
      <w:tr>
        <w:tc>
          <w:tcPr>
            <w:tcW w:type="dxa" w:w="4320"/>
          </w:tcPr>
          <w:p>
            <w:r>
              <w:t>6</w:t>
            </w:r>
          </w:p>
        </w:tc>
        <w:tc>
          <w:tcPr>
            <w:tcW w:type="dxa" w:w="4320"/>
          </w:tcPr>
          <w:p>
            <w:r>
              <w:t>BRITISH_AIRWAYS</w:t>
            </w:r>
          </w:p>
        </w:tc>
      </w:tr>
      <w:tr>
        <w:tc>
          <w:tcPr>
            <w:tcW w:type="dxa" w:w="4320"/>
          </w:tcPr>
          <w:p>
            <w:r>
              <w:t>7</w:t>
            </w:r>
          </w:p>
        </w:tc>
        <w:tc>
          <w:tcPr>
            <w:tcW w:type="dxa" w:w="4320"/>
          </w:tcPr>
          <w:p>
            <w:r>
              <w:t>DELTA_AIRLINES</w:t>
            </w:r>
          </w:p>
        </w:tc>
      </w:tr>
      <w:tr>
        <w:tc>
          <w:tcPr>
            <w:tcW w:type="dxa" w:w="4320"/>
          </w:tcPr>
          <w:p>
            <w:r>
              <w:t>8</w:t>
            </w:r>
          </w:p>
        </w:tc>
        <w:tc>
          <w:tcPr>
            <w:tcW w:type="dxa" w:w="4320"/>
          </w:tcPr>
          <w:p>
            <w:r>
              <w:t>HAWAIIAN_AIRLINES</w:t>
            </w:r>
          </w:p>
        </w:tc>
      </w:tr>
      <w:tr>
        <w:tc>
          <w:tcPr>
            <w:tcW w:type="dxa" w:w="4320"/>
          </w:tcPr>
          <w:p>
            <w:r>
              <w:t>9</w:t>
            </w:r>
          </w:p>
        </w:tc>
        <w:tc>
          <w:tcPr>
            <w:tcW w:type="dxa" w:w="4320"/>
          </w:tcPr>
          <w:p>
            <w:r>
              <w:t>JAPAN_AIRLINES</w:t>
            </w:r>
          </w:p>
        </w:tc>
      </w:tr>
      <w:tr>
        <w:tc>
          <w:tcPr>
            <w:tcW w:type="dxa" w:w="4320"/>
          </w:tcPr>
          <w:p>
            <w:r>
              <w:t>10</w:t>
            </w:r>
          </w:p>
        </w:tc>
        <w:tc>
          <w:tcPr>
            <w:tcW w:type="dxa" w:w="4320"/>
          </w:tcPr>
          <w:p>
            <w:r>
              <w:t>JETBLUE</w:t>
            </w:r>
          </w:p>
        </w:tc>
      </w:tr>
      <w:tr>
        <w:tc>
          <w:tcPr>
            <w:tcW w:type="dxa" w:w="4320"/>
          </w:tcPr>
          <w:p>
            <w:r>
              <w:t>11</w:t>
            </w:r>
          </w:p>
        </w:tc>
        <w:tc>
          <w:tcPr>
            <w:tcW w:type="dxa" w:w="4320"/>
          </w:tcPr>
          <w:p>
            <w:r>
              <w:t>LUFTHANSHA</w:t>
            </w:r>
          </w:p>
        </w:tc>
      </w:tr>
      <w:tr>
        <w:tc>
          <w:tcPr>
            <w:tcW w:type="dxa" w:w="4320"/>
          </w:tcPr>
          <w:p>
            <w:r>
              <w:t>12</w:t>
            </w:r>
          </w:p>
        </w:tc>
        <w:tc>
          <w:tcPr>
            <w:tcW w:type="dxa" w:w="4320"/>
          </w:tcPr>
          <w:p>
            <w:r>
              <w:t>UNITED_AIRLINES</w:t>
            </w:r>
          </w:p>
        </w:tc>
      </w:tr>
      <w:tr>
        <w:tc>
          <w:tcPr>
            <w:tcW w:type="dxa" w:w="4320"/>
          </w:tcPr>
          <w:p>
            <w:r>
              <w:t>13</w:t>
            </w:r>
          </w:p>
        </w:tc>
        <w:tc>
          <w:tcPr>
            <w:tcW w:type="dxa" w:w="4320"/>
          </w:tcPr>
          <w:p>
            <w:r>
              <w:t>WESTJET</w:t>
            </w:r>
          </w:p>
        </w:tc>
      </w:tr>
      <w:tr>
        <w:tc>
          <w:tcPr>
            <w:tcW w:type="dxa" w:w="4320"/>
          </w:tcPr>
          <w:p>
            <w:r>
              <w:t>14</w:t>
            </w:r>
          </w:p>
        </w:tc>
        <w:tc>
          <w:tcPr>
            <w:tcW w:type="dxa" w:w="4320"/>
          </w:tcPr>
          <w:p>
            <w:r>
              <w:t>FRONTIER_AIRLINES</w:t>
            </w:r>
          </w:p>
        </w:tc>
      </w:tr>
      <w:tr>
        <w:tc>
          <w:tcPr>
            <w:tcW w:type="dxa" w:w="4320"/>
          </w:tcPr>
          <w:p>
            <w:r>
              <w:t>15</w:t>
            </w:r>
          </w:p>
        </w:tc>
        <w:tc>
          <w:tcPr>
            <w:tcW w:type="dxa" w:w="4320"/>
          </w:tcPr>
          <w:p>
            <w:r>
              <w:t>SOUTHWEST_AIRLINES</w:t>
            </w:r>
          </w:p>
        </w:tc>
      </w:tr>
      <w:tr>
        <w:tc>
          <w:tcPr>
            <w:tcW w:type="dxa" w:w="4320"/>
          </w:tcPr>
          <w:p>
            <w:r>
              <w:t>16</w:t>
            </w:r>
          </w:p>
        </w:tc>
        <w:tc>
          <w:tcPr>
            <w:tcW w:type="dxa" w:w="4320"/>
          </w:tcPr>
          <w:p>
            <w:r>
              <w:t>SPIRIT</w:t>
            </w:r>
          </w:p>
        </w:tc>
      </w:tr>
      <w:tr>
        <w:tc>
          <w:tcPr>
            <w:tcW w:type="dxa" w:w="4320"/>
          </w:tcPr>
          <w:p>
            <w:r>
              <w:t>17</w:t>
            </w:r>
          </w:p>
        </w:tc>
        <w:tc>
          <w:tcPr>
            <w:tcW w:type="dxa" w:w="4320"/>
          </w:tcPr>
          <w:p>
            <w:r>
              <w:t>SUNCOUNTY_AIRLINES</w:t>
            </w:r>
          </w:p>
        </w:tc>
      </w:tr>
      <w:tr>
        <w:tc>
          <w:tcPr>
            <w:tcW w:type="dxa" w:w="4320"/>
          </w:tcPr>
          <w:p>
            <w:r>
              <w:t>998</w:t>
            </w:r>
          </w:p>
        </w:tc>
        <w:tc>
          <w:tcPr>
            <w:tcW w:type="dxa" w:w="4320"/>
          </w:tcPr>
          <w:p>
            <w:r>
              <w:t>OTHER_SPECIFY</w:t>
            </w:r>
          </w:p>
        </w:tc>
      </w:tr>
    </w:tbl>
    <w:p>
      <w:r>
        <w:br/>
      </w:r>
    </w:p>
    <w:p>
      <w:pPr>
        <w:pStyle w:val="Heading3"/>
      </w:pPr>
      <w:r>
        <w:rPr>
          <w:b w:val="0"/>
        </w:rPr>
        <w:t>14. flight_number</w:t>
      </w:r>
    </w:p>
    <w:p>
      <w:r>
        <w:t>Question Category: Flight</w:t>
      </w:r>
    </w:p>
    <w:p>
      <w:r>
        <w:t>Question: What is your flight number?</w:t>
      </w:r>
    </w:p>
    <w:p>
      <w:r>
        <w:t>Response Options:</w:t>
      </w:r>
      <w:r>
        <w:t xml:space="preserve"> Actual Value</w:t>
      </w:r>
    </w:p>
    <w:p>
      <w:r>
        <w:br/>
      </w:r>
    </w:p>
    <w:p>
      <w:pPr>
        <w:pStyle w:val="Heading3"/>
      </w:pPr>
      <w:r>
        <w:rPr>
          <w:b w:val="0"/>
        </w:rPr>
        <w:t>15. is_final_destination</w:t>
      </w:r>
    </w:p>
    <w:p>
      <w:r>
        <w:t>Question Category: Flight</w:t>
      </w:r>
    </w:p>
    <w:p>
      <w:r>
        <w:t xml:space="preserve">Question: Is that your final destination?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16. final_flight_destination</w:t>
      </w:r>
    </w:p>
    <w:p>
      <w:r>
        <w:t>Question Category: Flight</w:t>
      </w:r>
    </w:p>
    <w:p>
      <w:r>
        <w:t>Question: [if is_final_destination equals false] What is your final destination?</w:t>
      </w:r>
    </w:p>
    <w:p>
      <w:r>
        <w:t>Response Options:</w:t>
      </w:r>
      <w:r>
        <w:t xml:space="preserve"> Actual Value</w:t>
      </w:r>
    </w:p>
    <w:p>
      <w:r>
        <w:br/>
      </w:r>
    </w:p>
    <w:p>
      <w:pPr>
        <w:pStyle w:val="Heading3"/>
      </w:pPr>
      <w:r>
        <w:rPr>
          <w:b w:val="0"/>
        </w:rPr>
        <w:t>17. flight_departure_time</w:t>
      </w:r>
    </w:p>
    <w:p>
      <w:r>
        <w:t>Question Category: Flight</w:t>
      </w:r>
    </w:p>
    <w:p>
      <w:r>
        <w:t>Question: When is your flight?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bl>
    <w:p>
      <w:r>
        <w:br/>
      </w:r>
    </w:p>
    <w:p>
      <w:pPr>
        <w:pStyle w:val="Heading3"/>
      </w:pPr>
      <w:r>
        <w:rPr>
          <w:b w:val="0"/>
        </w:rPr>
        <w:t>21. flight_purpose</w:t>
      </w:r>
    </w:p>
    <w:p>
      <w:r>
        <w:t>Question Category: Flight</w:t>
      </w:r>
    </w:p>
    <w:p>
      <w:r>
        <w:t>Question: [resident] What is the purpose of your trip to [final destination]? What was the purpose of your visit to the region?</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BUSINESS_WORK</w:t>
            </w:r>
          </w:p>
        </w:tc>
      </w:tr>
      <w:tr>
        <w:tc>
          <w:tcPr>
            <w:tcW w:type="dxa" w:w="4320"/>
          </w:tcPr>
          <w:p>
            <w:r>
              <w:t>2</w:t>
            </w:r>
          </w:p>
        </w:tc>
        <w:tc>
          <w:tcPr>
            <w:tcW w:type="dxa" w:w="4320"/>
          </w:tcPr>
          <w:p>
            <w:r>
              <w:t>LEISURE_FAMILY</w:t>
            </w:r>
          </w:p>
        </w:tc>
      </w:tr>
      <w:tr>
        <w:tc>
          <w:tcPr>
            <w:tcW w:type="dxa" w:w="4320"/>
          </w:tcPr>
          <w:p>
            <w:r>
              <w:t>3</w:t>
            </w:r>
          </w:p>
        </w:tc>
        <w:tc>
          <w:tcPr>
            <w:tcW w:type="dxa" w:w="4320"/>
          </w:tcPr>
          <w:p>
            <w:r>
              <w:t>COMBINATION_BUSINESS_LEISURE</w:t>
            </w:r>
          </w:p>
        </w:tc>
      </w:tr>
      <w:tr>
        <w:tc>
          <w:tcPr>
            <w:tcW w:type="dxa" w:w="4320"/>
          </w:tcPr>
          <w:p>
            <w:r>
              <w:t>4</w:t>
            </w:r>
          </w:p>
        </w:tc>
        <w:tc>
          <w:tcPr>
            <w:tcW w:type="dxa" w:w="4320"/>
          </w:tcPr>
          <w:p>
            <w:r>
              <w:t>PERSONAL</w:t>
            </w:r>
          </w:p>
        </w:tc>
      </w:tr>
      <w:tr>
        <w:tc>
          <w:tcPr>
            <w:tcW w:type="dxa" w:w="4320"/>
          </w:tcPr>
          <w:p>
            <w:r>
              <w:t>5</w:t>
            </w:r>
          </w:p>
        </w:tc>
        <w:tc>
          <w:tcPr>
            <w:tcW w:type="dxa" w:w="4320"/>
          </w:tcPr>
          <w:p>
            <w:r>
              <w:t>SCHOOL</w:t>
            </w:r>
          </w:p>
        </w:tc>
      </w:tr>
      <w:tr>
        <w:tc>
          <w:tcPr>
            <w:tcW w:type="dxa" w:w="4320"/>
          </w:tcPr>
          <w:p>
            <w:r>
              <w:t>6</w:t>
            </w:r>
          </w:p>
        </w:tc>
        <w:tc>
          <w:tcPr>
            <w:tcW w:type="dxa" w:w="4320"/>
          </w:tcPr>
          <w:p>
            <w:r>
              <w:t>COMMUTE</w:t>
            </w:r>
          </w:p>
        </w:tc>
      </w:tr>
      <w:tr>
        <w:tc>
          <w:tcPr>
            <w:tcW w:type="dxa" w:w="4320"/>
          </w:tcPr>
          <w:p>
            <w:r>
              <w:t>998</w:t>
            </w:r>
          </w:p>
        </w:tc>
        <w:tc>
          <w:tcPr>
            <w:tcW w:type="dxa" w:w="4320"/>
          </w:tcPr>
          <w:p>
            <w:r>
              <w:t>OTHER_SPECIFY</w:t>
            </w:r>
          </w:p>
        </w:tc>
      </w:tr>
    </w:tbl>
    <w:p>
      <w:r>
        <w:br/>
      </w:r>
    </w:p>
    <w:p>
      <w:pPr>
        <w:pStyle w:val="Heading3"/>
      </w:pPr>
      <w:r>
        <w:rPr>
          <w:b w:val="0"/>
        </w:rPr>
        <w:t>22. convention_center</w:t>
      </w:r>
    </w:p>
    <w:p>
      <w:r>
        <w:t>Question Category: Flight</w:t>
      </w:r>
    </w:p>
    <w:p>
      <w:r>
        <w:t xml:space="preserve">Question: [visitor] Did you go to the San Diego Convention Center as part of this visit?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23. convention_center_activity</w:t>
      </w:r>
    </w:p>
    <w:p>
      <w:r>
        <w:t>Question Category: Flight</w:t>
      </w:r>
    </w:p>
    <w:p>
      <w:r>
        <w:t>Question: [if convention_center equals true] Why did you go to the convention center?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ATTENDEE</w:t>
            </w:r>
          </w:p>
        </w:tc>
      </w:tr>
      <w:tr>
        <w:tc>
          <w:tcPr>
            <w:tcW w:type="dxa" w:w="4320"/>
          </w:tcPr>
          <w:p>
            <w:r>
              <w:t>2</w:t>
            </w:r>
          </w:p>
        </w:tc>
        <w:tc>
          <w:tcPr>
            <w:tcW w:type="dxa" w:w="4320"/>
          </w:tcPr>
          <w:p>
            <w:r>
              <w:t>EXHIBITOR</w:t>
            </w:r>
          </w:p>
        </w:tc>
      </w:tr>
      <w:tr>
        <w:tc>
          <w:tcPr>
            <w:tcW w:type="dxa" w:w="4320"/>
          </w:tcPr>
          <w:p>
            <w:r>
              <w:t>3</w:t>
            </w:r>
          </w:p>
        </w:tc>
        <w:tc>
          <w:tcPr>
            <w:tcW w:type="dxa" w:w="4320"/>
          </w:tcPr>
          <w:p>
            <w:r>
              <w:t>MEETING_PLANNER</w:t>
            </w:r>
          </w:p>
        </w:tc>
      </w:tr>
      <w:tr>
        <w:tc>
          <w:tcPr>
            <w:tcW w:type="dxa" w:w="4320"/>
          </w:tcPr>
          <w:p>
            <w:r>
              <w:t>4</w:t>
            </w:r>
          </w:p>
        </w:tc>
        <w:tc>
          <w:tcPr>
            <w:tcW w:type="dxa" w:w="4320"/>
          </w:tcPr>
          <w:p>
            <w:r>
              <w:t>CONTRACTOR</w:t>
            </w:r>
          </w:p>
        </w:tc>
      </w:tr>
      <w:tr>
        <w:tc>
          <w:tcPr>
            <w:tcW w:type="dxa" w:w="4320"/>
          </w:tcPr>
          <w:p>
            <w:r>
              <w:t>998</w:t>
            </w:r>
          </w:p>
        </w:tc>
        <w:tc>
          <w:tcPr>
            <w:tcW w:type="dxa" w:w="4320"/>
          </w:tcPr>
          <w:p>
            <w:r>
              <w:t>OTHER_SPECIFY</w:t>
            </w:r>
          </w:p>
        </w:tc>
      </w:tr>
      <w:tr>
        <w:tc>
          <w:tcPr>
            <w:tcW w:type="dxa" w:w="4320"/>
          </w:tcPr>
          <w:p>
            <w:r>
              <w:t>99</w:t>
            </w:r>
          </w:p>
        </w:tc>
        <w:tc>
          <w:tcPr>
            <w:tcW w:type="dxa" w:w="4320"/>
          </w:tcPr>
          <w:p>
            <w:r>
              <w:t>NOT_APPLICABLE</w:t>
            </w:r>
          </w:p>
        </w:tc>
      </w:tr>
    </w:tbl>
    <w:p>
      <w:r>
        <w:br/>
      </w:r>
    </w:p>
    <w:p>
      <w:pPr>
        <w:pStyle w:val="Heading3"/>
      </w:pPr>
      <w:r>
        <w:rPr>
          <w:b w:val="0"/>
        </w:rPr>
        <w:t>24. checked_bags</w:t>
      </w:r>
    </w:p>
    <w:p>
      <w:r>
        <w:t>Question Category: Flight</w:t>
      </w:r>
    </w:p>
    <w:p>
      <w:r>
        <w:t>Question: How many bags did [you/your travel party] check?</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25. carryon_bags</w:t>
      </w:r>
    </w:p>
    <w:p>
      <w:r>
        <w:t>Question Category: Flight</w:t>
      </w:r>
    </w:p>
    <w:p>
      <w:r>
        <w:t>Question: How many carry-on bags [do you/does your travel party] have?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26. nights_away</w:t>
      </w:r>
    </w:p>
    <w:p>
      <w:r>
        <w:t>Question Category: Flight</w:t>
      </w:r>
    </w:p>
    <w:p>
      <w:r>
        <w:t>Question: [resident] How many nights will you be away?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2</w:t>
            </w:r>
          </w:p>
        </w:tc>
        <w:tc>
          <w:tcPr>
            <w:tcW w:type="dxa" w:w="4320"/>
          </w:tcPr>
          <w:p>
            <w:r>
              <w:t>ONE</w:t>
            </w:r>
          </w:p>
        </w:tc>
      </w:tr>
      <w:tr>
        <w:tc>
          <w:tcPr>
            <w:tcW w:type="dxa" w:w="4320"/>
          </w:tcPr>
          <w:p>
            <w:r>
              <w:t>3</w:t>
            </w:r>
          </w:p>
        </w:tc>
        <w:tc>
          <w:tcPr>
            <w:tcW w:type="dxa" w:w="4320"/>
          </w:tcPr>
          <w:p>
            <w:r>
              <w:t>TWO</w:t>
            </w:r>
          </w:p>
        </w:tc>
      </w:tr>
      <w:tr>
        <w:tc>
          <w:tcPr>
            <w:tcW w:type="dxa" w:w="4320"/>
          </w:tcPr>
          <w:p>
            <w:r>
              <w:t>4</w:t>
            </w:r>
          </w:p>
        </w:tc>
        <w:tc>
          <w:tcPr>
            <w:tcW w:type="dxa" w:w="4320"/>
          </w:tcPr>
          <w:p>
            <w:r>
              <w:t>THREE</w:t>
            </w:r>
          </w:p>
        </w:tc>
      </w:tr>
      <w:tr>
        <w:tc>
          <w:tcPr>
            <w:tcW w:type="dxa" w:w="4320"/>
          </w:tcPr>
          <w:p>
            <w:r>
              <w:t>5</w:t>
            </w:r>
          </w:p>
        </w:tc>
        <w:tc>
          <w:tcPr>
            <w:tcW w:type="dxa" w:w="4320"/>
          </w:tcPr>
          <w:p>
            <w:r>
              <w:t>FOUR</w:t>
            </w:r>
          </w:p>
        </w:tc>
      </w:tr>
      <w:tr>
        <w:tc>
          <w:tcPr>
            <w:tcW w:type="dxa" w:w="4320"/>
          </w:tcPr>
          <w:p>
            <w:r>
              <w:t>6</w:t>
            </w:r>
          </w:p>
        </w:tc>
        <w:tc>
          <w:tcPr>
            <w:tcW w:type="dxa" w:w="4320"/>
          </w:tcPr>
          <w:p>
            <w:r>
              <w:t>FIVE</w:t>
            </w:r>
          </w:p>
        </w:tc>
      </w:tr>
      <w:tr>
        <w:tc>
          <w:tcPr>
            <w:tcW w:type="dxa" w:w="4320"/>
          </w:tcPr>
          <w:p>
            <w:r>
              <w:t>7</w:t>
            </w:r>
          </w:p>
        </w:tc>
        <w:tc>
          <w:tcPr>
            <w:tcW w:type="dxa" w:w="4320"/>
          </w:tcPr>
          <w:p>
            <w:r>
              <w:t>SIX</w:t>
            </w:r>
          </w:p>
        </w:tc>
      </w:tr>
      <w:tr>
        <w:tc>
          <w:tcPr>
            <w:tcW w:type="dxa" w:w="4320"/>
          </w:tcPr>
          <w:p>
            <w:r>
              <w:t>8</w:t>
            </w:r>
          </w:p>
        </w:tc>
        <w:tc>
          <w:tcPr>
            <w:tcW w:type="dxa" w:w="4320"/>
          </w:tcPr>
          <w:p>
            <w:r>
              <w:t>SEVEN</w:t>
            </w:r>
          </w:p>
        </w:tc>
      </w:tr>
      <w:tr>
        <w:tc>
          <w:tcPr>
            <w:tcW w:type="dxa" w:w="4320"/>
          </w:tcPr>
          <w:p>
            <w:r>
              <w:t>9</w:t>
            </w:r>
          </w:p>
        </w:tc>
        <w:tc>
          <w:tcPr>
            <w:tcW w:type="dxa" w:w="4320"/>
          </w:tcPr>
          <w:p>
            <w:r>
              <w:t>EIGHT_TO_TEN</w:t>
            </w:r>
          </w:p>
        </w:tc>
      </w:tr>
      <w:tr>
        <w:tc>
          <w:tcPr>
            <w:tcW w:type="dxa" w:w="4320"/>
          </w:tcPr>
          <w:p>
            <w:r>
              <w:t>10</w:t>
            </w:r>
          </w:p>
        </w:tc>
        <w:tc>
          <w:tcPr>
            <w:tcW w:type="dxa" w:w="4320"/>
          </w:tcPr>
          <w:p>
            <w:r>
              <w:t>ELEVEN_TO_FOURTEEN</w:t>
            </w:r>
          </w:p>
        </w:tc>
      </w:tr>
      <w:tr>
        <w:tc>
          <w:tcPr>
            <w:tcW w:type="dxa" w:w="4320"/>
          </w:tcPr>
          <w:p>
            <w:r>
              <w:t>11</w:t>
            </w:r>
          </w:p>
        </w:tc>
        <w:tc>
          <w:tcPr>
            <w:tcW w:type="dxa" w:w="4320"/>
          </w:tcPr>
          <w:p>
            <w:r>
              <w:t>MORE_THAN_FOURTEEN</w:t>
            </w:r>
          </w:p>
        </w:tc>
      </w:tr>
    </w:tbl>
    <w:p>
      <w:r>
        <w:br/>
      </w:r>
    </w:p>
    <w:p>
      <w:pPr>
        <w:pStyle w:val="Heading3"/>
      </w:pPr>
      <w:r>
        <w:rPr>
          <w:b w:val="0"/>
        </w:rPr>
        <w:t>27. nights_visited</w:t>
      </w:r>
    </w:p>
    <w:p>
      <w:r>
        <w:t>Question Category: Flight</w:t>
      </w:r>
    </w:p>
    <w:p>
      <w:r>
        <w:t>Question: [visitor] How many nights was this visit?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2</w:t>
            </w:r>
          </w:p>
        </w:tc>
        <w:tc>
          <w:tcPr>
            <w:tcW w:type="dxa" w:w="4320"/>
          </w:tcPr>
          <w:p>
            <w:r>
              <w:t>ONE</w:t>
            </w:r>
          </w:p>
        </w:tc>
      </w:tr>
      <w:tr>
        <w:tc>
          <w:tcPr>
            <w:tcW w:type="dxa" w:w="4320"/>
          </w:tcPr>
          <w:p>
            <w:r>
              <w:t>3</w:t>
            </w:r>
          </w:p>
        </w:tc>
        <w:tc>
          <w:tcPr>
            <w:tcW w:type="dxa" w:w="4320"/>
          </w:tcPr>
          <w:p>
            <w:r>
              <w:t>TWO</w:t>
            </w:r>
          </w:p>
        </w:tc>
      </w:tr>
      <w:tr>
        <w:tc>
          <w:tcPr>
            <w:tcW w:type="dxa" w:w="4320"/>
          </w:tcPr>
          <w:p>
            <w:r>
              <w:t>4</w:t>
            </w:r>
          </w:p>
        </w:tc>
        <w:tc>
          <w:tcPr>
            <w:tcW w:type="dxa" w:w="4320"/>
          </w:tcPr>
          <w:p>
            <w:r>
              <w:t>THREE</w:t>
            </w:r>
          </w:p>
        </w:tc>
      </w:tr>
      <w:tr>
        <w:tc>
          <w:tcPr>
            <w:tcW w:type="dxa" w:w="4320"/>
          </w:tcPr>
          <w:p>
            <w:r>
              <w:t>5</w:t>
            </w:r>
          </w:p>
        </w:tc>
        <w:tc>
          <w:tcPr>
            <w:tcW w:type="dxa" w:w="4320"/>
          </w:tcPr>
          <w:p>
            <w:r>
              <w:t>FOUR</w:t>
            </w:r>
          </w:p>
        </w:tc>
      </w:tr>
      <w:tr>
        <w:tc>
          <w:tcPr>
            <w:tcW w:type="dxa" w:w="4320"/>
          </w:tcPr>
          <w:p>
            <w:r>
              <w:t>6</w:t>
            </w:r>
          </w:p>
        </w:tc>
        <w:tc>
          <w:tcPr>
            <w:tcW w:type="dxa" w:w="4320"/>
          </w:tcPr>
          <w:p>
            <w:r>
              <w:t>FIVE</w:t>
            </w:r>
          </w:p>
        </w:tc>
      </w:tr>
      <w:tr>
        <w:tc>
          <w:tcPr>
            <w:tcW w:type="dxa" w:w="4320"/>
          </w:tcPr>
          <w:p>
            <w:r>
              <w:t>7</w:t>
            </w:r>
          </w:p>
        </w:tc>
        <w:tc>
          <w:tcPr>
            <w:tcW w:type="dxa" w:w="4320"/>
          </w:tcPr>
          <w:p>
            <w:r>
              <w:t>SIX</w:t>
            </w:r>
          </w:p>
        </w:tc>
      </w:tr>
      <w:tr>
        <w:tc>
          <w:tcPr>
            <w:tcW w:type="dxa" w:w="4320"/>
          </w:tcPr>
          <w:p>
            <w:r>
              <w:t>8</w:t>
            </w:r>
          </w:p>
        </w:tc>
        <w:tc>
          <w:tcPr>
            <w:tcW w:type="dxa" w:w="4320"/>
          </w:tcPr>
          <w:p>
            <w:r>
              <w:t>SEVEN</w:t>
            </w:r>
          </w:p>
        </w:tc>
      </w:tr>
      <w:tr>
        <w:tc>
          <w:tcPr>
            <w:tcW w:type="dxa" w:w="4320"/>
          </w:tcPr>
          <w:p>
            <w:r>
              <w:t>9</w:t>
            </w:r>
          </w:p>
        </w:tc>
        <w:tc>
          <w:tcPr>
            <w:tcW w:type="dxa" w:w="4320"/>
          </w:tcPr>
          <w:p>
            <w:r>
              <w:t>EIGHT_TO_TEN</w:t>
            </w:r>
          </w:p>
        </w:tc>
      </w:tr>
      <w:tr>
        <w:tc>
          <w:tcPr>
            <w:tcW w:type="dxa" w:w="4320"/>
          </w:tcPr>
          <w:p>
            <w:r>
              <w:t>10</w:t>
            </w:r>
          </w:p>
        </w:tc>
        <w:tc>
          <w:tcPr>
            <w:tcW w:type="dxa" w:w="4320"/>
          </w:tcPr>
          <w:p>
            <w:r>
              <w:t>ELEVEN_TO_FOURTEEN</w:t>
            </w:r>
          </w:p>
        </w:tc>
      </w:tr>
      <w:tr>
        <w:tc>
          <w:tcPr>
            <w:tcW w:type="dxa" w:w="4320"/>
          </w:tcPr>
          <w:p>
            <w:r>
              <w:t>11</w:t>
            </w:r>
          </w:p>
        </w:tc>
        <w:tc>
          <w:tcPr>
            <w:tcW w:type="dxa" w:w="4320"/>
          </w:tcPr>
          <w:p>
            <w:r>
              <w:t>MORE_THAN_FOURTEEN</w:t>
            </w:r>
          </w:p>
        </w:tc>
      </w:tr>
    </w:tbl>
    <w:p>
      <w:r>
        <w:br/>
      </w:r>
    </w:p>
    <w:p>
      <w:pPr>
        <w:pStyle w:val="Heading3"/>
      </w:pPr>
      <w:r>
        <w:rPr>
          <w:b w:val="0"/>
        </w:rPr>
        <w:t>28. party_size_flight</w:t>
      </w:r>
    </w:p>
    <w:p>
      <w:r>
        <w:t>Question Category: Flight</w:t>
      </w:r>
    </w:p>
    <w:p>
      <w:r>
        <w:t>Question: How many people are flying with you today?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SEVEN_OR_MORE</w:t>
            </w:r>
          </w:p>
        </w:tc>
      </w:tr>
    </w:tbl>
    <w:p>
      <w:r>
        <w:br/>
      </w:r>
    </w:p>
    <w:p>
      <w:pPr>
        <w:pStyle w:val="Heading3"/>
      </w:pPr>
      <w:r>
        <w:rPr>
          <w:b w:val="0"/>
        </w:rPr>
        <w:t>29. party_size_ground_access_same</w:t>
      </w:r>
    </w:p>
    <w:p>
      <w:r>
        <w:t>Question Category: Flight</w:t>
      </w:r>
    </w:p>
    <w:p>
      <w:r>
        <w:t>Question: Did your travel party all travel  to the airport together?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30. party_size_ground_access</w:t>
      </w:r>
    </w:p>
    <w:p>
      <w:r>
        <w:t>Question Category: Flight</w:t>
      </w:r>
    </w:p>
    <w:p>
      <w:r>
        <w:t>Question: How many of your flying travel party traveled to the airport with you?</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SEVEN_OR_MORE</w:t>
            </w:r>
          </w:p>
        </w:tc>
      </w:tr>
    </w:tbl>
    <w:p>
      <w:r>
        <w:br/>
      </w:r>
    </w:p>
    <w:p>
      <w:pPr>
        <w:pStyle w:val="Heading3"/>
      </w:pPr>
      <w:r>
        <w:rPr>
          <w:b w:val="0"/>
        </w:rPr>
        <w:t>31. party_includes_child_aged00to05</w:t>
      </w:r>
    </w:p>
    <w:p>
      <w:r>
        <w:t>Question Category: Flight</w:t>
      </w:r>
    </w:p>
    <w:p>
      <w:r>
        <w:t>Question: Does the group that traveled to the airport with you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34. party_includes_child_aged06to17</w:t>
      </w:r>
    </w:p>
    <w:p>
      <w:r>
        <w:t>Question Category: Flight</w:t>
      </w:r>
    </w:p>
    <w:p>
      <w:r>
        <w:t>Question: Does the group that traveled to the airport with you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35. party_includes_coworker</w:t>
      </w:r>
    </w:p>
    <w:p>
      <w:r>
        <w:t>Question Category: Flight</w:t>
      </w:r>
    </w:p>
    <w:p>
      <w:r>
        <w:t>Question: Does the group that traveled to the airport with you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36. party_includes_friend_relative</w:t>
      </w:r>
    </w:p>
    <w:p>
      <w:r>
        <w:t>Question Category: Flight</w:t>
      </w:r>
    </w:p>
    <w:p>
      <w:r>
        <w:t>Question: Does the group that traveled to the airport with you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36a. party_includes_mobility_impaired</w:t>
      </w:r>
    </w:p>
    <w:p>
      <w:r>
        <w:t>Question Category: Flight</w:t>
      </w:r>
    </w:p>
    <w:p>
      <w:r>
        <w:t>Question: Does the group that traveled to the airport with you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50a. main_transit_mode</w:t>
      </w:r>
    </w:p>
    <w:p>
      <w:r>
        <w:t>Question Category: Trip</w:t>
      </w:r>
    </w:p>
    <w:p>
      <w:r>
        <w:t>Question: Did you use any of the following to travel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bl>
    <w:p>
      <w:r>
        <w:br/>
      </w:r>
    </w:p>
    <w:p>
      <w:pPr>
        <w:pStyle w:val="Heading3"/>
      </w:pPr>
      <w:r>
        <w:rPr>
          <w:b w:val="0"/>
        </w:rPr>
        <w:t>50. main_mode</w:t>
      </w:r>
    </w:p>
    <w:p>
      <w:r>
        <w:t>Question Category: Trip</w:t>
      </w:r>
    </w:p>
    <w:p>
      <w:r>
        <w:t>Question: [If 50a equals None of the above] How did you travel to San Diego International Airport today?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51. trip_start_time</w:t>
      </w:r>
    </w:p>
    <w:p>
      <w:r>
        <w:t>Question Category: Trip</w:t>
      </w:r>
    </w:p>
    <w:p>
      <w:r>
        <w:t>Question: When did you start your trip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bl>
    <w:p>
      <w:r>
        <w:br/>
      </w:r>
    </w:p>
    <w:p>
      <w:pPr>
        <w:pStyle w:val="Heading3"/>
      </w:pPr>
      <w:r>
        <w:rPr>
          <w:b w:val="0"/>
        </w:rPr>
        <w:t>52. trip_arrival_time</w:t>
      </w:r>
    </w:p>
    <w:p>
      <w:r>
        <w:t>Question Category: Trip</w:t>
      </w:r>
    </w:p>
    <w:p>
      <w:r>
        <w:t>Question: When did you arrive at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bl>
    <w:p>
      <w:r>
        <w:br/>
      </w:r>
    </w:p>
    <w:p>
      <w:pPr>
        <w:pStyle w:val="Heading3"/>
      </w:pPr>
      <w:r>
        <w:rPr>
          <w:b w:val="0"/>
        </w:rPr>
        <w:t>53. origin_activity_type</w:t>
      </w:r>
    </w:p>
    <w:p>
      <w:r>
        <w:t>Question Category: Trip</w:t>
      </w:r>
    </w:p>
    <w:p>
      <w:r>
        <w:t>Question: What type of place did you start today's trip to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USUAL_WORKPLACE</w:t>
            </w:r>
          </w:p>
        </w:tc>
      </w:tr>
      <w:tr>
        <w:tc>
          <w:tcPr>
            <w:tcW w:type="dxa" w:w="4320"/>
          </w:tcPr>
          <w:p>
            <w:r>
              <w:t>2</w:t>
            </w:r>
          </w:p>
        </w:tc>
        <w:tc>
          <w:tcPr>
            <w:tcW w:type="dxa" w:w="4320"/>
          </w:tcPr>
          <w:p>
            <w:r>
              <w:t>HOME</w:t>
            </w:r>
          </w:p>
        </w:tc>
      </w:tr>
      <w:tr>
        <w:tc>
          <w:tcPr>
            <w:tcW w:type="dxa" w:w="4320"/>
          </w:tcPr>
          <w:p>
            <w:r>
              <w:t>3</w:t>
            </w:r>
          </w:p>
        </w:tc>
        <w:tc>
          <w:tcPr>
            <w:tcW w:type="dxa" w:w="4320"/>
          </w:tcPr>
          <w:p>
            <w:r>
              <w:t>HOTEL</w:t>
            </w:r>
          </w:p>
        </w:tc>
      </w:tr>
      <w:tr>
        <w:tc>
          <w:tcPr>
            <w:tcW w:type="dxa" w:w="4320"/>
          </w:tcPr>
          <w:p>
            <w:r>
              <w:t>4</w:t>
            </w:r>
          </w:p>
        </w:tc>
        <w:tc>
          <w:tcPr>
            <w:tcW w:type="dxa" w:w="4320"/>
          </w:tcPr>
          <w:p>
            <w:r>
              <w:t>CONVENTION_CENTER</w:t>
            </w:r>
          </w:p>
        </w:tc>
      </w:tr>
      <w:tr>
        <w:tc>
          <w:tcPr>
            <w:tcW w:type="dxa" w:w="4320"/>
          </w:tcPr>
          <w:p>
            <w:r>
              <w:t>5</w:t>
            </w:r>
          </w:p>
        </w:tc>
        <w:tc>
          <w:tcPr>
            <w:tcW w:type="dxa" w:w="4320"/>
          </w:tcPr>
          <w:p>
            <w:r>
              <w:t>OTHER_BUSINESS</w:t>
            </w:r>
          </w:p>
        </w:tc>
      </w:tr>
      <w:tr>
        <w:tc>
          <w:tcPr>
            <w:tcW w:type="dxa" w:w="4320"/>
          </w:tcPr>
          <w:p>
            <w:r>
              <w:t>6</w:t>
            </w:r>
          </w:p>
        </w:tc>
        <w:tc>
          <w:tcPr>
            <w:tcW w:type="dxa" w:w="4320"/>
          </w:tcPr>
          <w:p>
            <w:r>
              <w:t>OTHER_RESIDENCE</w:t>
            </w:r>
          </w:p>
        </w:tc>
      </w:tr>
      <w:tr>
        <w:tc>
          <w:tcPr>
            <w:tcW w:type="dxa" w:w="4320"/>
          </w:tcPr>
          <w:p>
            <w:r>
              <w:t>998</w:t>
            </w:r>
          </w:p>
        </w:tc>
        <w:tc>
          <w:tcPr>
            <w:tcW w:type="dxa" w:w="4320"/>
          </w:tcPr>
          <w:p>
            <w:r>
              <w:t>OTHER_SPECIFY</w:t>
            </w:r>
          </w:p>
        </w:tc>
      </w:tr>
    </w:tbl>
    <w:p>
      <w:r>
        <w:br/>
      </w:r>
    </w:p>
    <w:p>
      <w:pPr>
        <w:pStyle w:val="Heading3"/>
      </w:pPr>
      <w:r>
        <w:rPr>
          <w:b w:val="0"/>
        </w:rPr>
        <w:t>54. origin_name</w:t>
      </w:r>
    </w:p>
    <w:p>
      <w:r>
        <w:t>Question Category: Trip</w:t>
      </w:r>
    </w:p>
    <w:p>
      <w:r>
        <w:t>Question: [if not residential] What is the name of the place where you started your trip?</w:t>
      </w:r>
    </w:p>
    <w:p>
      <w:r>
        <w:t>Response Options:</w:t>
      </w:r>
      <w:r>
        <w:t xml:space="preserve"> Actual Value</w:t>
      </w:r>
    </w:p>
    <w:p>
      <w:r>
        <w:br/>
      </w:r>
    </w:p>
    <w:p>
      <w:pPr>
        <w:pStyle w:val="Heading3"/>
      </w:pPr>
      <w:r>
        <w:rPr>
          <w:b w:val="0"/>
        </w:rPr>
        <w:t>55. origin_location</w:t>
      </w:r>
    </w:p>
    <w:p>
      <w:r>
        <w:t>Question Category: Trip</w:t>
      </w:r>
    </w:p>
    <w:p>
      <w:r>
        <w:t>Question: [if origin_name is not provided or does not lead to a specific location on the map] ask to mark origin on map</w:t>
      </w:r>
    </w:p>
    <w:p>
      <w:r>
        <w:t>Response Options:</w:t>
      </w:r>
      <w:r>
        <w:t xml:space="preserve"> Actual Value</w:t>
      </w:r>
    </w:p>
    <w:p>
      <w:r>
        <w:br/>
      </w:r>
    </w:p>
    <w:p>
      <w:pPr>
        <w:pStyle w:val="Heading3"/>
      </w:pPr>
      <w:r>
        <w:rPr>
          <w:b w:val="0"/>
        </w:rPr>
        <w:t>59. number_transit_vehicles</w:t>
      </w:r>
    </w:p>
    <w:p>
      <w:r>
        <w:t>Question Category: Trip</w:t>
      </w:r>
    </w:p>
    <w:p>
      <w:r>
        <w:t>Question: [if main_mode equals transit] How many transit vehicles did you travel on before boarding [main_mode] since leaving [origin_activity_type]?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NONE </w:t>
            </w:r>
          </w:p>
        </w:tc>
      </w:tr>
      <w:tr>
        <w:tc>
          <w:tcPr>
            <w:tcW w:type="dxa" w:w="4320"/>
          </w:tcPr>
          <w:p>
            <w:r>
              <w:t>1</w:t>
            </w:r>
          </w:p>
        </w:tc>
        <w:tc>
          <w:tcPr>
            <w:tcW w:type="dxa" w:w="4320"/>
          </w:tcPr>
          <w:p>
            <w:r>
              <w:t xml:space="preserve">ONE </w:t>
            </w:r>
          </w:p>
        </w:tc>
      </w:tr>
      <w:tr>
        <w:tc>
          <w:tcPr>
            <w:tcW w:type="dxa" w:w="4320"/>
          </w:tcPr>
          <w:p>
            <w:r>
              <w:t>2</w:t>
            </w:r>
          </w:p>
        </w:tc>
        <w:tc>
          <w:tcPr>
            <w:tcW w:type="dxa" w:w="4320"/>
          </w:tcPr>
          <w:p>
            <w:r>
              <w:t xml:space="preserve">TWO </w:t>
            </w:r>
          </w:p>
        </w:tc>
      </w:tr>
      <w:tr>
        <w:tc>
          <w:tcPr>
            <w:tcW w:type="dxa" w:w="4320"/>
          </w:tcPr>
          <w:p>
            <w:r>
              <w:t>3</w:t>
            </w:r>
          </w:p>
        </w:tc>
        <w:tc>
          <w:tcPr>
            <w:tcW w:type="dxa" w:w="4320"/>
          </w:tcPr>
          <w:p>
            <w:r>
              <w:t xml:space="preserve">THREE </w:t>
            </w:r>
          </w:p>
        </w:tc>
      </w:tr>
      <w:tr>
        <w:tc>
          <w:tcPr>
            <w:tcW w:type="dxa" w:w="4320"/>
          </w:tcPr>
          <w:p>
            <w:r>
              <w:t>4</w:t>
            </w:r>
          </w:p>
        </w:tc>
        <w:tc>
          <w:tcPr>
            <w:tcW w:type="dxa" w:w="4320"/>
          </w:tcPr>
          <w:p>
            <w:r>
              <w:t xml:space="preserve">FOUR_OR_MORE </w:t>
            </w:r>
          </w:p>
        </w:tc>
      </w:tr>
    </w:tbl>
    <w:p>
      <w:r>
        <w:br/>
      </w:r>
    </w:p>
    <w:p>
      <w:pPr>
        <w:pStyle w:val="Heading3"/>
      </w:pPr>
      <w:r>
        <w:rPr>
          <w:b w:val="0"/>
        </w:rPr>
        <w:t>60. transit_route</w:t>
      </w:r>
    </w:p>
    <w:p>
      <w:r>
        <w:t>Question Category: Trip</w:t>
      </w:r>
    </w:p>
    <w:p>
      <w:r>
        <w:t>Question: [if main_mode equals transit] What was the name of this route?</w:t>
      </w:r>
    </w:p>
    <w:p>
      <w:r>
        <w:t>Response Options:</w:t>
      </w:r>
      <w:r>
        <w:t xml:space="preserve"> Actual Value</w:t>
      </w:r>
    </w:p>
    <w:p>
      <w:r>
        <w:br/>
      </w:r>
    </w:p>
    <w:p>
      <w:pPr>
        <w:pStyle w:val="Heading3"/>
      </w:pPr>
      <w:r>
        <w:rPr>
          <w:b w:val="0"/>
        </w:rPr>
        <w:t xml:space="preserve">61. transit_boarding </w:t>
      </w:r>
    </w:p>
    <w:p>
      <w:r>
        <w:t>Question Category: Trip</w:t>
      </w:r>
    </w:p>
    <w:p>
      <w:r>
        <w:t>Question: [if main_mode equals transit] Where did you get on [transit_route]? (location where they board the first vehicle)</w:t>
      </w:r>
    </w:p>
    <w:p>
      <w:r>
        <w:t>Response Options:</w:t>
      </w:r>
      <w:r>
        <w:t xml:space="preserve"> Actual Value</w:t>
      </w:r>
    </w:p>
    <w:p>
      <w:r>
        <w:br/>
      </w:r>
    </w:p>
    <w:p>
      <w:pPr>
        <w:pStyle w:val="Heading3"/>
      </w:pPr>
      <w:r>
        <w:rPr>
          <w:b w:val="0"/>
        </w:rPr>
        <w:t>63. access_mode</w:t>
      </w:r>
    </w:p>
    <w:p>
      <w:r>
        <w:t>Question Category: Trip</w:t>
      </w:r>
    </w:p>
    <w:p>
      <w:r>
        <w:t>Question: [if main_mode equals transit] How did you get from [origin_activity_type] to the very first transit vehicle that you used to travel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23.0</w:t>
            </w:r>
          </w:p>
        </w:tc>
        <w:tc>
          <w:tcPr>
            <w:tcW w:type="dxa" w:w="4320"/>
          </w:tcPr>
          <w:p>
            <w:r>
              <w:t>OTHER_PUBLIC_TRANSIT</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65. taxi_fhv_fare</w:t>
      </w:r>
    </w:p>
    <w:p>
      <w:r>
        <w:t>Question Category: Trip</w:t>
      </w:r>
    </w:p>
    <w:p>
      <w:r>
        <w:t>Question: [if main_mode equals taxi or fhv] What was the fare (excluding tip)?</w:t>
      </w:r>
    </w:p>
    <w:p>
      <w:r>
        <w:t>Response Options:</w:t>
      </w:r>
      <w:r>
        <w:t xml:space="preserve"> Actual Value</w:t>
      </w:r>
    </w:p>
    <w:p>
      <w:r>
        <w:br/>
      </w:r>
    </w:p>
    <w:p>
      <w:pPr>
        <w:pStyle w:val="Heading3"/>
      </w:pPr>
      <w:r>
        <w:rPr>
          <w:b w:val="0"/>
        </w:rPr>
        <w:t>66. taxi_fhv_wait</w:t>
      </w:r>
    </w:p>
    <w:p>
      <w:r>
        <w:t>Question Category: Trip</w:t>
      </w:r>
    </w:p>
    <w:p>
      <w:r>
        <w:t>Question: [if main_mode equals taxi or fhv]  About how long did you have to wait for the car to come and pick you up?</w:t>
      </w:r>
    </w:p>
    <w:p>
      <w:r>
        <w:t>Response Options:</w:t>
      </w:r>
      <w:r>
        <w:t xml:space="preserve"> Actual Value</w:t>
      </w:r>
    </w:p>
    <w:p>
      <w:r>
        <w:br/>
      </w:r>
    </w:p>
    <w:p>
      <w:pPr>
        <w:pStyle w:val="Heading3"/>
      </w:pPr>
      <w:r>
        <w:rPr>
          <w:b w:val="0"/>
        </w:rPr>
        <w:t>67. parking_location</w:t>
      </w:r>
    </w:p>
    <w:p>
      <w:r>
        <w:t>Question Category: Trip</w:t>
      </w:r>
    </w:p>
    <w:p>
      <w:r>
        <w:t>Question: [if main_mode includes parking] Where did you park (indicate on map or dropdown)</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TERM1_PARKING_PLAZA</w:t>
            </w:r>
          </w:p>
        </w:tc>
      </w:tr>
      <w:tr>
        <w:tc>
          <w:tcPr>
            <w:tcW w:type="dxa" w:w="4320"/>
          </w:tcPr>
          <w:p>
            <w:r>
              <w:t>2</w:t>
            </w:r>
          </w:p>
        </w:tc>
        <w:tc>
          <w:tcPr>
            <w:tcW w:type="dxa" w:w="4320"/>
          </w:tcPr>
          <w:p>
            <w:r>
              <w:t>TERM2_PARKING_PLAZA</w:t>
            </w:r>
          </w:p>
        </w:tc>
      </w:tr>
      <w:tr>
        <w:tc>
          <w:tcPr>
            <w:tcW w:type="dxa" w:w="4320"/>
          </w:tcPr>
          <w:p>
            <w:r>
              <w:t>3</w:t>
            </w:r>
          </w:p>
        </w:tc>
        <w:tc>
          <w:tcPr>
            <w:tcW w:type="dxa" w:w="4320"/>
          </w:tcPr>
          <w:p>
            <w:r>
              <w:t>TERM1_CURBSIDE_VALET</w:t>
            </w:r>
          </w:p>
        </w:tc>
      </w:tr>
      <w:tr>
        <w:tc>
          <w:tcPr>
            <w:tcW w:type="dxa" w:w="4320"/>
          </w:tcPr>
          <w:p>
            <w:r>
              <w:t>4</w:t>
            </w:r>
          </w:p>
        </w:tc>
        <w:tc>
          <w:tcPr>
            <w:tcW w:type="dxa" w:w="4320"/>
          </w:tcPr>
          <w:p>
            <w:r>
              <w:t>TERM2_CURBSIDE_VALET</w:t>
            </w:r>
          </w:p>
        </w:tc>
      </w:tr>
      <w:tr>
        <w:tc>
          <w:tcPr>
            <w:tcW w:type="dxa" w:w="4320"/>
          </w:tcPr>
          <w:p>
            <w:r>
              <w:t>5</w:t>
            </w:r>
          </w:p>
        </w:tc>
        <w:tc>
          <w:tcPr>
            <w:tcW w:type="dxa" w:w="4320"/>
          </w:tcPr>
          <w:p>
            <w:r>
              <w:t>OFF_AIRPORT_PARKING</w:t>
            </w:r>
          </w:p>
        </w:tc>
      </w:tr>
      <w:tr>
        <w:tc>
          <w:tcPr>
            <w:tcW w:type="dxa" w:w="4320"/>
          </w:tcPr>
          <w:p>
            <w:r>
              <w:t>6</w:t>
            </w:r>
          </w:p>
        </w:tc>
        <w:tc>
          <w:tcPr>
            <w:tcW w:type="dxa" w:w="4320"/>
          </w:tcPr>
          <w:p>
            <w:r>
              <w:t>EMPLOYEE_LOT_3665_ADMIRAL_BOLAND_WAY</w:t>
            </w:r>
          </w:p>
        </w:tc>
      </w:tr>
      <w:tr>
        <w:tc>
          <w:tcPr>
            <w:tcW w:type="dxa" w:w="4320"/>
          </w:tcPr>
          <w:p>
            <w:r>
              <w:t>7</w:t>
            </w:r>
          </w:p>
        </w:tc>
        <w:tc>
          <w:tcPr>
            <w:tcW w:type="dxa" w:w="4320"/>
          </w:tcPr>
          <w:p>
            <w:r>
              <w:t>ADMIN_BUILDING_LOT_2417_MCCAIN_ROAD</w:t>
            </w:r>
          </w:p>
        </w:tc>
      </w:tr>
      <w:tr>
        <w:tc>
          <w:tcPr>
            <w:tcW w:type="dxa" w:w="4320"/>
          </w:tcPr>
          <w:p>
            <w:r>
              <w:t>98</w:t>
            </w:r>
          </w:p>
        </w:tc>
        <w:tc>
          <w:tcPr>
            <w:tcW w:type="dxa" w:w="4320"/>
          </w:tcPr>
          <w:p>
            <w:r>
              <w:t>OTHER</w:t>
            </w:r>
          </w:p>
        </w:tc>
      </w:tr>
      <w:tr>
        <w:tc>
          <w:tcPr>
            <w:tcW w:type="dxa" w:w="4320"/>
          </w:tcPr>
          <w:p>
            <w:r>
              <w:t>99</w:t>
            </w:r>
          </w:p>
        </w:tc>
        <w:tc>
          <w:tcPr>
            <w:tcW w:type="dxa" w:w="4320"/>
          </w:tcPr>
          <w:p>
            <w:r>
              <w:t>REFUSED</w:t>
            </w:r>
          </w:p>
        </w:tc>
      </w:tr>
    </w:tbl>
    <w:p>
      <w:r>
        <w:br/>
      </w:r>
    </w:p>
    <w:p>
      <w:pPr>
        <w:pStyle w:val="Heading3"/>
      </w:pPr>
      <w:r>
        <w:rPr>
          <w:b w:val="0"/>
        </w:rPr>
        <w:t>68. parking_cost</w:t>
      </w:r>
    </w:p>
    <w:p>
      <w:r>
        <w:t>Question Category: Trip</w:t>
      </w:r>
    </w:p>
    <w:p>
      <w:r>
        <w:t>Question: [if main_mode includes parking] How much did you pay, or do you anticipate paying, for parking?</w:t>
      </w:r>
    </w:p>
    <w:p>
      <w:r>
        <w:t>Response Options:</w:t>
      </w:r>
      <w:r>
        <w:t xml:space="preserve"> Actual Value</w:t>
      </w:r>
    </w:p>
    <w:p>
      <w:r>
        <w:br/>
      </w:r>
    </w:p>
    <w:p>
      <w:pPr>
        <w:pStyle w:val="Heading3"/>
      </w:pPr>
      <w:r>
        <w:rPr>
          <w:b w:val="0"/>
        </w:rPr>
        <w:t>69. parking_cost_frequency</w:t>
      </w:r>
    </w:p>
    <w:p>
      <w:r>
        <w:t>Question Category: Trip</w:t>
      </w:r>
    </w:p>
    <w:p>
      <w:r>
        <w:t>Question: [if main_mode includes parking] Was that the total amount that you paid, or that you anticipate to be paying, or a monthly, daily or hourly rate?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TOTAL</w:t>
            </w:r>
          </w:p>
        </w:tc>
      </w:tr>
      <w:tr>
        <w:tc>
          <w:tcPr>
            <w:tcW w:type="dxa" w:w="4320"/>
          </w:tcPr>
          <w:p>
            <w:r>
              <w:t>2</w:t>
            </w:r>
          </w:p>
        </w:tc>
        <w:tc>
          <w:tcPr>
            <w:tcW w:type="dxa" w:w="4320"/>
          </w:tcPr>
          <w:p>
            <w:r>
              <w:t>MONTHLY</w:t>
            </w:r>
          </w:p>
        </w:tc>
      </w:tr>
      <w:tr>
        <w:tc>
          <w:tcPr>
            <w:tcW w:type="dxa" w:w="4320"/>
          </w:tcPr>
          <w:p>
            <w:r>
              <w:t>3</w:t>
            </w:r>
          </w:p>
        </w:tc>
        <w:tc>
          <w:tcPr>
            <w:tcW w:type="dxa" w:w="4320"/>
          </w:tcPr>
          <w:p>
            <w:r>
              <w:t>DAILY</w:t>
            </w:r>
          </w:p>
        </w:tc>
      </w:tr>
      <w:tr>
        <w:tc>
          <w:tcPr>
            <w:tcW w:type="dxa" w:w="4320"/>
          </w:tcPr>
          <w:p>
            <w:r>
              <w:t>4</w:t>
            </w:r>
          </w:p>
        </w:tc>
        <w:tc>
          <w:tcPr>
            <w:tcW w:type="dxa" w:w="4320"/>
          </w:tcPr>
          <w:p>
            <w:r>
              <w:t>HOURLY</w:t>
            </w:r>
          </w:p>
        </w:tc>
      </w:tr>
      <w:tr>
        <w:tc>
          <w:tcPr>
            <w:tcW w:type="dxa" w:w="4320"/>
          </w:tcPr>
          <w:p>
            <w:r>
              <w:t>998</w:t>
            </w:r>
          </w:p>
        </w:tc>
        <w:tc>
          <w:tcPr>
            <w:tcW w:type="dxa" w:w="4320"/>
          </w:tcPr>
          <w:p>
            <w:r>
              <w:t>OTHER_SPECIFY</w:t>
            </w:r>
          </w:p>
        </w:tc>
      </w:tr>
    </w:tbl>
    <w:p>
      <w:r>
        <w:br/>
      </w:r>
    </w:p>
    <w:p>
      <w:pPr>
        <w:pStyle w:val="Heading3"/>
      </w:pPr>
      <w:r>
        <w:rPr>
          <w:b w:val="0"/>
        </w:rPr>
        <w:t>71. reimbursement</w:t>
      </w:r>
    </w:p>
    <w:p>
      <w:r>
        <w:t>Question Category: Trip</w:t>
      </w:r>
    </w:p>
    <w:p>
      <w:r>
        <w:t>Question: Will you get reimbursed for the cost of traveling to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REIMBMURSED_EMPLOYER_CLIENT</w:t>
            </w:r>
          </w:p>
        </w:tc>
      </w:tr>
      <w:tr>
        <w:tc>
          <w:tcPr>
            <w:tcW w:type="dxa" w:w="4320"/>
          </w:tcPr>
          <w:p>
            <w:r>
              <w:t>2</w:t>
            </w:r>
          </w:p>
        </w:tc>
        <w:tc>
          <w:tcPr>
            <w:tcW w:type="dxa" w:w="4320"/>
          </w:tcPr>
          <w:p>
            <w:r>
              <w:t>REIBMURSED_OTHER_THIRD_PARTY</w:t>
            </w:r>
          </w:p>
        </w:tc>
      </w:tr>
      <w:tr>
        <w:tc>
          <w:tcPr>
            <w:tcW w:type="dxa" w:w="4320"/>
          </w:tcPr>
          <w:p>
            <w:r>
              <w:t>3</w:t>
            </w:r>
          </w:p>
        </w:tc>
        <w:tc>
          <w:tcPr>
            <w:tcW w:type="dxa" w:w="4320"/>
          </w:tcPr>
          <w:p>
            <w:r>
              <w:t>NOT_REIMBURSED</w:t>
            </w:r>
          </w:p>
        </w:tc>
      </w:tr>
      <w:tr>
        <w:tc>
          <w:tcPr>
            <w:tcW w:type="dxa" w:w="4320"/>
          </w:tcPr>
          <w:p>
            <w:r>
              <w:t>4</w:t>
            </w:r>
          </w:p>
        </w:tc>
        <w:tc>
          <w:tcPr>
            <w:tcW w:type="dxa" w:w="4320"/>
          </w:tcPr>
          <w:p>
            <w:r>
              <w:t>DONT_KNOW</w:t>
            </w:r>
          </w:p>
        </w:tc>
      </w:tr>
    </w:tbl>
    <w:p>
      <w:r>
        <w:br/>
      </w:r>
    </w:p>
    <w:p>
      <w:pPr>
        <w:pStyle w:val="Heading3"/>
      </w:pPr>
      <w:r>
        <w:rPr>
          <w:b w:val="0"/>
        </w:rPr>
        <w:t>71a. car_available</w:t>
      </w:r>
    </w:p>
    <w:p>
      <w:r>
        <w:t>Question Category: Trip</w:t>
      </w:r>
    </w:p>
    <w:p>
      <w:r>
        <w:t>Question: [if main_mode does not equal drive_alone_and_park or drive_with_others_and_park or ride_with_other_traveler_and_park]  Was there a car available for you to drive to the airport today?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Yes, but chose not to use it to travel to the airport</w:t>
            </w:r>
          </w:p>
        </w:tc>
      </w:tr>
      <w:tr>
        <w:tc>
          <w:tcPr>
            <w:tcW w:type="dxa" w:w="4320"/>
          </w:tcPr>
          <w:p>
            <w:r>
              <w:t>2</w:t>
            </w:r>
          </w:p>
        </w:tc>
        <w:tc>
          <w:tcPr>
            <w:tcW w:type="dxa" w:w="4320"/>
          </w:tcPr>
          <w:p>
            <w:r>
              <w:t>No, don’t have a car</w:t>
            </w:r>
          </w:p>
        </w:tc>
      </w:tr>
      <w:tr>
        <w:tc>
          <w:tcPr>
            <w:tcW w:type="dxa" w:w="4320"/>
          </w:tcPr>
          <w:p>
            <w:r>
              <w:t>3</w:t>
            </w:r>
          </w:p>
        </w:tc>
        <w:tc>
          <w:tcPr>
            <w:tcW w:type="dxa" w:w="4320"/>
          </w:tcPr>
          <w:p>
            <w:r>
              <w:t>No, car was unavailable</w:t>
            </w:r>
          </w:p>
        </w:tc>
      </w:tr>
      <w:tr>
        <w:tc>
          <w:tcPr>
            <w:tcW w:type="dxa" w:w="4320"/>
          </w:tcPr>
          <w:p>
            <w:r>
              <w:t>4</w:t>
            </w:r>
          </w:p>
        </w:tc>
        <w:tc>
          <w:tcPr>
            <w:tcW w:type="dxa" w:w="4320"/>
          </w:tcPr>
          <w:p>
            <w:r>
              <w:t>Unable or do not know how to drive or no driver's license</w:t>
            </w:r>
          </w:p>
        </w:tc>
      </w:tr>
      <w:tr>
        <w:tc>
          <w:tcPr>
            <w:tcW w:type="dxa" w:w="4320"/>
          </w:tcPr>
          <w:p>
            <w:r>
              <w:t>5</w:t>
            </w:r>
          </w:p>
        </w:tc>
        <w:tc>
          <w:tcPr>
            <w:tcW w:type="dxa" w:w="4320"/>
          </w:tcPr>
          <w:p>
            <w:r>
              <w:t>Other (Please specify) [Respondent Specify]</w:t>
            </w:r>
          </w:p>
        </w:tc>
      </w:tr>
    </w:tbl>
    <w:p>
      <w:r>
        <w:br/>
      </w:r>
    </w:p>
    <w:p>
      <w:pPr>
        <w:pStyle w:val="Heading3"/>
      </w:pPr>
      <w:r>
        <w:rPr>
          <w:b w:val="0"/>
        </w:rPr>
        <w:t>72. sdia_flight_frequency</w:t>
      </w:r>
    </w:p>
    <w:p>
      <w:r>
        <w:t>Question Category: Other Passenger</w:t>
      </w:r>
    </w:p>
    <w:p>
      <w:r>
        <w:t>Question: In the past 12 months, how many times have you flown out of San Diego Intternational Airport (not including today's flight)?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ONCE_OR_TWICE_PER_YEAR</w:t>
            </w:r>
          </w:p>
        </w:tc>
      </w:tr>
      <w:tr>
        <w:tc>
          <w:tcPr>
            <w:tcW w:type="dxa" w:w="4320"/>
          </w:tcPr>
          <w:p>
            <w:r>
              <w:t>2</w:t>
            </w:r>
          </w:p>
        </w:tc>
        <w:tc>
          <w:tcPr>
            <w:tcW w:type="dxa" w:w="4320"/>
          </w:tcPr>
          <w:p>
            <w:r>
              <w:t>THREE_TO_FIVE_PER_YEAR</w:t>
            </w:r>
          </w:p>
        </w:tc>
      </w:tr>
      <w:tr>
        <w:tc>
          <w:tcPr>
            <w:tcW w:type="dxa" w:w="4320"/>
          </w:tcPr>
          <w:p>
            <w:r>
              <w:t>3</w:t>
            </w:r>
          </w:p>
        </w:tc>
        <w:tc>
          <w:tcPr>
            <w:tcW w:type="dxa" w:w="4320"/>
          </w:tcPr>
          <w:p>
            <w:r>
              <w:t>SIX_TO_TEN_PER_YEAR</w:t>
            </w:r>
          </w:p>
        </w:tc>
      </w:tr>
      <w:tr>
        <w:tc>
          <w:tcPr>
            <w:tcW w:type="dxa" w:w="4320"/>
          </w:tcPr>
          <w:p>
            <w:r>
              <w:t>4</w:t>
            </w:r>
          </w:p>
        </w:tc>
        <w:tc>
          <w:tcPr>
            <w:tcW w:type="dxa" w:w="4320"/>
          </w:tcPr>
          <w:p>
            <w:r>
              <w:t>ELEVEN_TO_TWENTY_PER_YEAR</w:t>
            </w:r>
          </w:p>
        </w:tc>
      </w:tr>
      <w:tr>
        <w:tc>
          <w:tcPr>
            <w:tcW w:type="dxa" w:w="4320"/>
          </w:tcPr>
          <w:p>
            <w:r>
              <w:t>5</w:t>
            </w:r>
          </w:p>
        </w:tc>
        <w:tc>
          <w:tcPr>
            <w:tcW w:type="dxa" w:w="4320"/>
          </w:tcPr>
          <w:p>
            <w:r>
              <w:t>TWENTY_ONE_OR_MORE_PER_YEAR</w:t>
            </w:r>
          </w:p>
        </w:tc>
      </w:tr>
      <w:tr>
        <w:tc>
          <w:tcPr>
            <w:tcW w:type="dxa" w:w="4320"/>
          </w:tcPr>
          <w:p>
            <w:r>
              <w:t>6</w:t>
            </w:r>
          </w:p>
        </w:tc>
        <w:tc>
          <w:tcPr>
            <w:tcW w:type="dxa" w:w="4320"/>
          </w:tcPr>
          <w:p>
            <w:r>
              <w:t>NEVER</w:t>
            </w:r>
          </w:p>
        </w:tc>
      </w:tr>
    </w:tbl>
    <w:p>
      <w:r>
        <w:br/>
      </w:r>
    </w:p>
    <w:p>
      <w:pPr>
        <w:pStyle w:val="Heading3"/>
      </w:pPr>
      <w:r>
        <w:rPr>
          <w:b w:val="0"/>
        </w:rPr>
        <w:t>73. sdia_previous_accessmode</w:t>
      </w:r>
    </w:p>
    <w:p>
      <w:r>
        <w:t>Question Category: Other Passenger</w:t>
      </w:r>
    </w:p>
    <w:p>
      <w:r>
        <w:t>Question: [if San Diego International Airport_flight_frequency more than 0:]How many times did you travel there by [main_mode/main_transit_mode]?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74. sdia_accessmode_split</w:t>
      </w:r>
    </w:p>
    <w:p>
      <w:r>
        <w:t>Question Category: Other Passenger</w:t>
      </w:r>
    </w:p>
    <w:p>
      <w:r>
        <w:t>Question: [if not 100% of trips were by [main_mode/main_transit_mode:] Which other modes did you use to get to San Diego International Airport ? (same response options as main_mode)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75. sdia_accessmode_decision</w:t>
      </w:r>
    </w:p>
    <w:p>
      <w:r>
        <w:t>Question Category: Other Passenger</w:t>
      </w:r>
    </w:p>
    <w:p>
      <w:r>
        <w:t>Question: [if not always using the same mode:]  How do you decide which mode you take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LOWEST_COST</w:t>
            </w:r>
          </w:p>
        </w:tc>
      </w:tr>
      <w:tr>
        <w:tc>
          <w:tcPr>
            <w:tcW w:type="dxa" w:w="4320"/>
          </w:tcPr>
          <w:p>
            <w:r>
              <w:t>2</w:t>
            </w:r>
          </w:p>
        </w:tc>
        <w:tc>
          <w:tcPr>
            <w:tcW w:type="dxa" w:w="4320"/>
          </w:tcPr>
          <w:p>
            <w:r>
              <w:t>SHORTEST_DOOR_TO_DOOR_TRAVEL_TIME</w:t>
            </w:r>
          </w:p>
        </w:tc>
      </w:tr>
      <w:tr>
        <w:tc>
          <w:tcPr>
            <w:tcW w:type="dxa" w:w="4320"/>
          </w:tcPr>
          <w:p>
            <w:r>
              <w:t>3</w:t>
            </w:r>
          </w:p>
        </w:tc>
        <w:tc>
          <w:tcPr>
            <w:tcW w:type="dxa" w:w="4320"/>
          </w:tcPr>
          <w:p>
            <w:r>
              <w:t>SMALLEST_CHANCE_FOR_DELAYS</w:t>
            </w:r>
          </w:p>
        </w:tc>
      </w:tr>
      <w:tr>
        <w:tc>
          <w:tcPr>
            <w:tcW w:type="dxa" w:w="4320"/>
          </w:tcPr>
          <w:p>
            <w:r>
              <w:t>4</w:t>
            </w:r>
          </w:p>
        </w:tc>
        <w:tc>
          <w:tcPr>
            <w:tcW w:type="dxa" w:w="4320"/>
          </w:tcPr>
          <w:p>
            <w:r>
              <w:t>MOST_COMFORTABLE</w:t>
            </w:r>
          </w:p>
        </w:tc>
      </w:tr>
      <w:tr>
        <w:tc>
          <w:tcPr>
            <w:tcW w:type="dxa" w:w="4320"/>
          </w:tcPr>
          <w:p>
            <w:r>
              <w:t>5</w:t>
            </w:r>
          </w:p>
        </w:tc>
        <w:tc>
          <w:tcPr>
            <w:tcW w:type="dxa" w:w="4320"/>
          </w:tcPr>
          <w:p>
            <w:r>
              <w:t>LEAST_WALKING</w:t>
            </w:r>
          </w:p>
        </w:tc>
      </w:tr>
      <w:tr>
        <w:tc>
          <w:tcPr>
            <w:tcW w:type="dxa" w:w="4320"/>
          </w:tcPr>
          <w:p>
            <w:r>
              <w:t>6</w:t>
            </w:r>
          </w:p>
        </w:tc>
        <w:tc>
          <w:tcPr>
            <w:tcW w:type="dxa" w:w="4320"/>
          </w:tcPr>
          <w:p>
            <w:r>
              <w:t>DEPENDS_ON_TIME_OF_DAY</w:t>
            </w:r>
          </w:p>
        </w:tc>
      </w:tr>
      <w:tr>
        <w:tc>
          <w:tcPr>
            <w:tcW w:type="dxa" w:w="4320"/>
          </w:tcPr>
          <w:p>
            <w:r>
              <w:t>7</w:t>
            </w:r>
          </w:p>
        </w:tc>
        <w:tc>
          <w:tcPr>
            <w:tcW w:type="dxa" w:w="4320"/>
          </w:tcPr>
          <w:p>
            <w:r>
              <w:t>DEPENDS_ON_TRAVEL_PARTY</w:t>
            </w:r>
          </w:p>
        </w:tc>
      </w:tr>
      <w:tr>
        <w:tc>
          <w:tcPr>
            <w:tcW w:type="dxa" w:w="4320"/>
          </w:tcPr>
          <w:p>
            <w:r>
              <w:t>8</w:t>
            </w:r>
          </w:p>
        </w:tc>
        <w:tc>
          <w:tcPr>
            <w:tcW w:type="dxa" w:w="4320"/>
          </w:tcPr>
          <w:p>
            <w:r>
              <w:t>DEPENDS_ON_WHO_PAYS</w:t>
            </w:r>
          </w:p>
        </w:tc>
      </w:tr>
      <w:tr>
        <w:tc>
          <w:tcPr>
            <w:tcW w:type="dxa" w:w="4320"/>
          </w:tcPr>
          <w:p>
            <w:r>
              <w:t>998</w:t>
            </w:r>
          </w:p>
        </w:tc>
        <w:tc>
          <w:tcPr>
            <w:tcW w:type="dxa" w:w="4320"/>
          </w:tcPr>
          <w:p>
            <w:r>
              <w:t>OTHER_SPECIFY</w:t>
            </w:r>
          </w:p>
        </w:tc>
      </w:tr>
    </w:tbl>
    <w:p>
      <w:r>
        <w:br/>
      </w:r>
    </w:p>
    <w:p>
      <w:pPr>
        <w:pStyle w:val="Heading3"/>
      </w:pPr>
      <w:r>
        <w:rPr>
          <w:b w:val="0"/>
        </w:rPr>
        <w:t>76. reverse_mode</w:t>
      </w:r>
    </w:p>
    <w:p>
      <w:r>
        <w:t>Question Category: Other Passenger</w:t>
      </w:r>
    </w:p>
    <w:p>
      <w:r>
        <w:t>Question: [visitor] Which mode did you use when you arrived at San Diego International Airport at the beginning of your visit to the San Diego region?</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77. reverse_mode_predicted</w:t>
      </w:r>
    </w:p>
    <w:p>
      <w:r>
        <w:t>Question Category: Other Passenger</w:t>
      </w:r>
    </w:p>
    <w:p>
      <w:r>
        <w:t>Question: [resident] Which mode will you use when you return to San Diego International Airport at the end of your trip?</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78. sdia_transit_awareness</w:t>
      </w:r>
    </w:p>
    <w:p>
      <w:r>
        <w:t>Question Category: Other Passenger</w:t>
      </w:r>
    </w:p>
    <w:p>
      <w:r>
        <w:t>Question: Before taking this survey, did you know that you can travel to San Diego International Airport with the 922 bus or with SD flyer?</w:t>
      </w:r>
    </w:p>
    <w:p>
      <w:r>
        <w:t>Response Options:</w:t>
      </w:r>
      <w:r>
        <w:t xml:space="preserve"> Actual Value</w:t>
      </w:r>
    </w:p>
    <w:p>
      <w:r>
        <w:br/>
      </w:r>
    </w:p>
    <w:p>
      <w:pPr>
        <w:pStyle w:val="Heading3"/>
      </w:pPr>
      <w:r>
        <w:rPr>
          <w:b w:val="0"/>
        </w:rPr>
        <w:t>80. reasons_no_transit</w:t>
      </w:r>
    </w:p>
    <w:p>
      <w:r>
        <w:t>Question Category: Other Passenger</w:t>
      </w:r>
    </w:p>
    <w:p>
      <w:r>
        <w:t>Question: [if main_mode not transit] Why did you not use transit to travel to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NOT_CONVENIENT</w:t>
            </w:r>
          </w:p>
        </w:tc>
      </w:tr>
      <w:tr>
        <w:tc>
          <w:tcPr>
            <w:tcW w:type="dxa" w:w="4320"/>
          </w:tcPr>
          <w:p>
            <w:r>
              <w:t>2</w:t>
            </w:r>
          </w:p>
        </w:tc>
        <w:tc>
          <w:tcPr>
            <w:tcW w:type="dxa" w:w="4320"/>
          </w:tcPr>
          <w:p>
            <w:r>
              <w:t>TOO_COMPLICATED</w:t>
            </w:r>
          </w:p>
        </w:tc>
      </w:tr>
      <w:tr>
        <w:tc>
          <w:tcPr>
            <w:tcW w:type="dxa" w:w="4320"/>
          </w:tcPr>
          <w:p>
            <w:r>
              <w:t>3</w:t>
            </w:r>
          </w:p>
        </w:tc>
        <w:tc>
          <w:tcPr>
            <w:tcW w:type="dxa" w:w="4320"/>
          </w:tcPr>
          <w:p>
            <w:r>
              <w:t>DONT_KNOW_HOW</w:t>
            </w:r>
          </w:p>
        </w:tc>
      </w:tr>
      <w:tr>
        <w:tc>
          <w:tcPr>
            <w:tcW w:type="dxa" w:w="4320"/>
          </w:tcPr>
          <w:p>
            <w:r>
              <w:t>4</w:t>
            </w:r>
          </w:p>
        </w:tc>
        <w:tc>
          <w:tcPr>
            <w:tcW w:type="dxa" w:w="4320"/>
          </w:tcPr>
          <w:p>
            <w:r>
              <w:t>NO_GOOD_OPTIONS</w:t>
            </w:r>
          </w:p>
        </w:tc>
      </w:tr>
      <w:tr>
        <w:tc>
          <w:tcPr>
            <w:tcW w:type="dxa" w:w="4320"/>
          </w:tcPr>
          <w:p>
            <w:r>
              <w:t>5</w:t>
            </w:r>
          </w:p>
        </w:tc>
        <w:tc>
          <w:tcPr>
            <w:tcW w:type="dxa" w:w="4320"/>
          </w:tcPr>
          <w:p>
            <w:r>
              <w:t>NOT_FLEXIBLE</w:t>
            </w:r>
          </w:p>
        </w:tc>
      </w:tr>
      <w:tr>
        <w:tc>
          <w:tcPr>
            <w:tcW w:type="dxa" w:w="4320"/>
          </w:tcPr>
          <w:p>
            <w:r>
              <w:t>6</w:t>
            </w:r>
          </w:p>
        </w:tc>
        <w:tc>
          <w:tcPr>
            <w:tcW w:type="dxa" w:w="4320"/>
          </w:tcPr>
          <w:p>
            <w:r>
              <w:t>NOT_RELIABLE</w:t>
            </w:r>
          </w:p>
        </w:tc>
      </w:tr>
      <w:tr>
        <w:tc>
          <w:tcPr>
            <w:tcW w:type="dxa" w:w="4320"/>
          </w:tcPr>
          <w:p>
            <w:r>
              <w:t>7</w:t>
            </w:r>
          </w:p>
        </w:tc>
        <w:tc>
          <w:tcPr>
            <w:tcW w:type="dxa" w:w="4320"/>
          </w:tcPr>
          <w:p>
            <w:r>
              <w:t>NOT_SAFE</w:t>
            </w:r>
          </w:p>
        </w:tc>
      </w:tr>
      <w:tr>
        <w:tc>
          <w:tcPr>
            <w:tcW w:type="dxa" w:w="4320"/>
          </w:tcPr>
          <w:p>
            <w:r>
              <w:t>8</w:t>
            </w:r>
          </w:p>
        </w:tc>
        <w:tc>
          <w:tcPr>
            <w:tcW w:type="dxa" w:w="4320"/>
          </w:tcPr>
          <w:p>
            <w:r>
              <w:t>RIDE_TOO_LONG</w:t>
            </w:r>
          </w:p>
        </w:tc>
      </w:tr>
      <w:tr>
        <w:tc>
          <w:tcPr>
            <w:tcW w:type="dxa" w:w="4320"/>
          </w:tcPr>
          <w:p>
            <w:r>
              <w:t>9</w:t>
            </w:r>
          </w:p>
        </w:tc>
        <w:tc>
          <w:tcPr>
            <w:tcW w:type="dxa" w:w="4320"/>
          </w:tcPr>
          <w:p>
            <w:r>
              <w:t>WAIT_TOO_LONG</w:t>
            </w:r>
          </w:p>
        </w:tc>
      </w:tr>
      <w:tr>
        <w:tc>
          <w:tcPr>
            <w:tcW w:type="dxa" w:w="4320"/>
          </w:tcPr>
          <w:p>
            <w:r>
              <w:t>10</w:t>
            </w:r>
          </w:p>
        </w:tc>
        <w:tc>
          <w:tcPr>
            <w:tcW w:type="dxa" w:w="4320"/>
          </w:tcPr>
          <w:p>
            <w:r>
              <w:t>TRANSIT_DOES_NOT_RUN_WHEN _I_NEED_IT</w:t>
            </w:r>
          </w:p>
        </w:tc>
      </w:tr>
      <w:tr>
        <w:tc>
          <w:tcPr>
            <w:tcW w:type="dxa" w:w="4320"/>
          </w:tcPr>
          <w:p>
            <w:r>
              <w:t>11</w:t>
            </w:r>
          </w:p>
        </w:tc>
        <w:tc>
          <w:tcPr>
            <w:tcW w:type="dxa" w:w="4320"/>
          </w:tcPr>
          <w:p>
            <w:r>
              <w:t>TOO_MANY_TRANSFERS</w:t>
            </w:r>
          </w:p>
        </w:tc>
      </w:tr>
      <w:tr>
        <w:tc>
          <w:tcPr>
            <w:tcW w:type="dxa" w:w="4320"/>
          </w:tcPr>
          <w:p>
            <w:r>
              <w:t>12</w:t>
            </w:r>
          </w:p>
        </w:tc>
        <w:tc>
          <w:tcPr>
            <w:tcW w:type="dxa" w:w="4320"/>
          </w:tcPr>
          <w:p>
            <w:r>
              <w:t>STOP_TOO_FAR</w:t>
            </w:r>
          </w:p>
        </w:tc>
      </w:tr>
      <w:tr>
        <w:tc>
          <w:tcPr>
            <w:tcW w:type="dxa" w:w="4320"/>
          </w:tcPr>
          <w:p>
            <w:r>
              <w:t>13</w:t>
            </w:r>
          </w:p>
        </w:tc>
        <w:tc>
          <w:tcPr>
            <w:tcW w:type="dxa" w:w="4320"/>
          </w:tcPr>
          <w:p>
            <w:r>
              <w:t>NOT_ECONOMICAL</w:t>
            </w:r>
          </w:p>
        </w:tc>
      </w:tr>
      <w:tr>
        <w:tc>
          <w:tcPr>
            <w:tcW w:type="dxa" w:w="4320"/>
          </w:tcPr>
          <w:p>
            <w:r>
              <w:t>14</w:t>
            </w:r>
          </w:p>
        </w:tc>
        <w:tc>
          <w:tcPr>
            <w:tcW w:type="dxa" w:w="4320"/>
          </w:tcPr>
          <w:p>
            <w:r>
              <w:t>DISLIKE_CROWDED_TRAINS_BUSES</w:t>
            </w:r>
          </w:p>
        </w:tc>
      </w:tr>
      <w:tr>
        <w:tc>
          <w:tcPr>
            <w:tcW w:type="dxa" w:w="4320"/>
          </w:tcPr>
          <w:p>
            <w:r>
              <w:t>15</w:t>
            </w:r>
          </w:p>
        </w:tc>
        <w:tc>
          <w:tcPr>
            <w:tcW w:type="dxa" w:w="4320"/>
          </w:tcPr>
          <w:p>
            <w:r>
              <w:t>TOO_MUCH_WALKING_STAIRS</w:t>
            </w:r>
          </w:p>
        </w:tc>
      </w:tr>
      <w:tr>
        <w:tc>
          <w:tcPr>
            <w:tcW w:type="dxa" w:w="4320"/>
          </w:tcPr>
          <w:p>
            <w:r>
              <w:t>16</w:t>
            </w:r>
          </w:p>
        </w:tc>
        <w:tc>
          <w:tcPr>
            <w:tcW w:type="dxa" w:w="4320"/>
          </w:tcPr>
          <w:p>
            <w:r>
              <w:t>DISLIKE_PUBLIC_TRANSPORT</w:t>
            </w:r>
          </w:p>
        </w:tc>
      </w:tr>
      <w:tr>
        <w:tc>
          <w:tcPr>
            <w:tcW w:type="dxa" w:w="4320"/>
          </w:tcPr>
          <w:p>
            <w:r>
              <w:t>17</w:t>
            </w:r>
          </w:p>
        </w:tc>
        <w:tc>
          <w:tcPr>
            <w:tcW w:type="dxa" w:w="4320"/>
          </w:tcPr>
          <w:p>
            <w:r>
              <w:t>DISLIKE_PUBLIC_TRANSPORT_WITH_LUGGAGE</w:t>
            </w:r>
          </w:p>
        </w:tc>
      </w:tr>
      <w:tr>
        <w:tc>
          <w:tcPr>
            <w:tcW w:type="dxa" w:w="4320"/>
          </w:tcPr>
          <w:p>
            <w:r>
              <w:t>18</w:t>
            </w:r>
          </w:p>
        </w:tc>
        <w:tc>
          <w:tcPr>
            <w:tcW w:type="dxa" w:w="4320"/>
          </w:tcPr>
          <w:p>
            <w:r>
              <w:t>PREFER_OTHER_MODE</w:t>
            </w:r>
          </w:p>
        </w:tc>
      </w:tr>
      <w:tr>
        <w:tc>
          <w:tcPr>
            <w:tcW w:type="dxa" w:w="4320"/>
          </w:tcPr>
          <w:p>
            <w:r>
              <w:t>998</w:t>
            </w:r>
          </w:p>
        </w:tc>
        <w:tc>
          <w:tcPr>
            <w:tcW w:type="dxa" w:w="4320"/>
          </w:tcPr>
          <w:p>
            <w:r>
              <w:t>OTHER_SPECIFY</w:t>
            </w:r>
          </w:p>
        </w:tc>
      </w:tr>
    </w:tbl>
    <w:p>
      <w:r>
        <w:br/>
      </w:r>
    </w:p>
    <w:p>
      <w:pPr>
        <w:pStyle w:val="Heading3"/>
      </w:pPr>
      <w:r>
        <w:rPr>
          <w:b w:val="0"/>
        </w:rPr>
        <w:t>81. general_use_transit_resident</w:t>
      </w:r>
    </w:p>
    <w:p>
      <w:r>
        <w:t>Question Category: Other Passenger</w:t>
      </w:r>
    </w:p>
    <w:p>
      <w:r>
        <w:t>Question: [resident] In the last 7 days that you were in the San Diego Region, how many days did you use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1</w:t>
            </w:r>
          </w:p>
        </w:tc>
        <w:tc>
          <w:tcPr>
            <w:tcW w:type="dxa" w:w="4320"/>
          </w:tcPr>
          <w:p>
            <w:r>
              <w:t>ONE_DAY</w:t>
            </w:r>
          </w:p>
        </w:tc>
      </w:tr>
      <w:tr>
        <w:tc>
          <w:tcPr>
            <w:tcW w:type="dxa" w:w="4320"/>
          </w:tcPr>
          <w:p>
            <w:r>
              <w:t>2</w:t>
            </w:r>
          </w:p>
        </w:tc>
        <w:tc>
          <w:tcPr>
            <w:tcW w:type="dxa" w:w="4320"/>
          </w:tcPr>
          <w:p>
            <w:r>
              <w:t>TWO_DAYS</w:t>
            </w:r>
          </w:p>
        </w:tc>
      </w:tr>
      <w:tr>
        <w:tc>
          <w:tcPr>
            <w:tcW w:type="dxa" w:w="4320"/>
          </w:tcPr>
          <w:p>
            <w:r>
              <w:t>3</w:t>
            </w:r>
          </w:p>
        </w:tc>
        <w:tc>
          <w:tcPr>
            <w:tcW w:type="dxa" w:w="4320"/>
          </w:tcPr>
          <w:p>
            <w:r>
              <w:t>THREE_DAYS</w:t>
            </w:r>
          </w:p>
        </w:tc>
      </w:tr>
      <w:tr>
        <w:tc>
          <w:tcPr>
            <w:tcW w:type="dxa" w:w="4320"/>
          </w:tcPr>
          <w:p>
            <w:r>
              <w:t>4</w:t>
            </w:r>
          </w:p>
        </w:tc>
        <w:tc>
          <w:tcPr>
            <w:tcW w:type="dxa" w:w="4320"/>
          </w:tcPr>
          <w:p>
            <w:r>
              <w:t>FOUR_DAYS</w:t>
            </w:r>
          </w:p>
        </w:tc>
      </w:tr>
      <w:tr>
        <w:tc>
          <w:tcPr>
            <w:tcW w:type="dxa" w:w="4320"/>
          </w:tcPr>
          <w:p>
            <w:r>
              <w:t>5</w:t>
            </w:r>
          </w:p>
        </w:tc>
        <w:tc>
          <w:tcPr>
            <w:tcW w:type="dxa" w:w="4320"/>
          </w:tcPr>
          <w:p>
            <w:r>
              <w:t>FIVE_DAYS</w:t>
            </w:r>
          </w:p>
        </w:tc>
      </w:tr>
      <w:tr>
        <w:tc>
          <w:tcPr>
            <w:tcW w:type="dxa" w:w="4320"/>
          </w:tcPr>
          <w:p>
            <w:r>
              <w:t>6</w:t>
            </w:r>
          </w:p>
        </w:tc>
        <w:tc>
          <w:tcPr>
            <w:tcW w:type="dxa" w:w="4320"/>
          </w:tcPr>
          <w:p>
            <w:r>
              <w:t>SIX_DAYS</w:t>
            </w:r>
          </w:p>
        </w:tc>
      </w:tr>
      <w:tr>
        <w:tc>
          <w:tcPr>
            <w:tcW w:type="dxa" w:w="4320"/>
          </w:tcPr>
          <w:p>
            <w:r>
              <w:t>7</w:t>
            </w:r>
          </w:p>
        </w:tc>
        <w:tc>
          <w:tcPr>
            <w:tcW w:type="dxa" w:w="4320"/>
          </w:tcPr>
          <w:p>
            <w:r>
              <w:t>SEVEN_DAYS</w:t>
            </w:r>
          </w:p>
        </w:tc>
      </w:tr>
    </w:tbl>
    <w:p>
      <w:r>
        <w:br/>
      </w:r>
    </w:p>
    <w:p>
      <w:pPr>
        <w:pStyle w:val="Heading3"/>
      </w:pPr>
      <w:r>
        <w:rPr>
          <w:b w:val="0"/>
        </w:rPr>
        <w:t>82. general_use_transit_visitor_home</w:t>
      </w:r>
    </w:p>
    <w:p>
      <w:r>
        <w:t>Question Category: Other Passenger</w:t>
      </w:r>
    </w:p>
    <w:p>
      <w:r>
        <w:t>Question: [visitor] In the last 7 days that you were at home, how many days did you use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2</w:t>
            </w:r>
          </w:p>
        </w:tc>
        <w:tc>
          <w:tcPr>
            <w:tcW w:type="dxa" w:w="4320"/>
          </w:tcPr>
          <w:p>
            <w:r>
              <w:t>ONE_DAY</w:t>
            </w:r>
          </w:p>
        </w:tc>
      </w:tr>
      <w:tr>
        <w:tc>
          <w:tcPr>
            <w:tcW w:type="dxa" w:w="4320"/>
          </w:tcPr>
          <w:p>
            <w:r>
              <w:t>3</w:t>
            </w:r>
          </w:p>
        </w:tc>
        <w:tc>
          <w:tcPr>
            <w:tcW w:type="dxa" w:w="4320"/>
          </w:tcPr>
          <w:p>
            <w:r>
              <w:t>TWO_DAYS</w:t>
            </w:r>
          </w:p>
        </w:tc>
      </w:tr>
      <w:tr>
        <w:tc>
          <w:tcPr>
            <w:tcW w:type="dxa" w:w="4320"/>
          </w:tcPr>
          <w:p>
            <w:r>
              <w:t>4</w:t>
            </w:r>
          </w:p>
        </w:tc>
        <w:tc>
          <w:tcPr>
            <w:tcW w:type="dxa" w:w="4320"/>
          </w:tcPr>
          <w:p>
            <w:r>
              <w:t>THREE_DAYS</w:t>
            </w:r>
          </w:p>
        </w:tc>
      </w:tr>
      <w:tr>
        <w:tc>
          <w:tcPr>
            <w:tcW w:type="dxa" w:w="4320"/>
          </w:tcPr>
          <w:p>
            <w:r>
              <w:t>5</w:t>
            </w:r>
          </w:p>
        </w:tc>
        <w:tc>
          <w:tcPr>
            <w:tcW w:type="dxa" w:w="4320"/>
          </w:tcPr>
          <w:p>
            <w:r>
              <w:t>FOUR_DAYS</w:t>
            </w:r>
          </w:p>
        </w:tc>
      </w:tr>
      <w:tr>
        <w:tc>
          <w:tcPr>
            <w:tcW w:type="dxa" w:w="4320"/>
          </w:tcPr>
          <w:p>
            <w:r>
              <w:t>6</w:t>
            </w:r>
          </w:p>
        </w:tc>
        <w:tc>
          <w:tcPr>
            <w:tcW w:type="dxa" w:w="4320"/>
          </w:tcPr>
          <w:p>
            <w:r>
              <w:t>FIVE_DAYS</w:t>
            </w:r>
          </w:p>
        </w:tc>
      </w:tr>
      <w:tr>
        <w:tc>
          <w:tcPr>
            <w:tcW w:type="dxa" w:w="4320"/>
          </w:tcPr>
          <w:p>
            <w:r>
              <w:t>7</w:t>
            </w:r>
          </w:p>
        </w:tc>
        <w:tc>
          <w:tcPr>
            <w:tcW w:type="dxa" w:w="4320"/>
          </w:tcPr>
          <w:p>
            <w:r>
              <w:t>SIX_DAYS</w:t>
            </w:r>
          </w:p>
        </w:tc>
      </w:tr>
      <w:tr>
        <w:tc>
          <w:tcPr>
            <w:tcW w:type="dxa" w:w="4320"/>
          </w:tcPr>
          <w:p>
            <w:r>
              <w:t>8</w:t>
            </w:r>
          </w:p>
        </w:tc>
        <w:tc>
          <w:tcPr>
            <w:tcW w:type="dxa" w:w="4320"/>
          </w:tcPr>
          <w:p>
            <w:r>
              <w:t>SEVEN_DAYS</w:t>
            </w:r>
          </w:p>
        </w:tc>
      </w:tr>
    </w:tbl>
    <w:p>
      <w:r>
        <w:br/>
      </w:r>
    </w:p>
    <w:p>
      <w:pPr>
        <w:pStyle w:val="Heading3"/>
      </w:pPr>
      <w:r>
        <w:rPr>
          <w:b w:val="0"/>
        </w:rPr>
        <w:t>83. general_modes_used_visitor</w:t>
      </w:r>
    </w:p>
    <w:p>
      <w:r>
        <w:t>Question Category: Other Passenger</w:t>
      </w:r>
    </w:p>
    <w:p>
      <w:r>
        <w:t>Question: [visitor] Which modes did you use while you were in the San Diego region?</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18.0</w:t>
            </w:r>
          </w:p>
        </w:tc>
        <w:tc>
          <w:tcPr>
            <w:tcW w:type="dxa" w:w="4320"/>
          </w:tcPr>
          <w:p>
            <w:r>
              <w:t>COASTER</w:t>
            </w:r>
          </w:p>
        </w:tc>
      </w:tr>
      <w:tr>
        <w:tc>
          <w:tcPr>
            <w:tcW w:type="dxa" w:w="4320"/>
          </w:tcPr>
          <w:p>
            <w:r>
              <w:t>21.0</w:t>
            </w:r>
          </w:p>
        </w:tc>
        <w:tc>
          <w:tcPr>
            <w:tcW w:type="dxa" w:w="4320"/>
          </w:tcPr>
          <w:p>
            <w:r>
              <w:t>MTS_RED_TROLLEY</w:t>
            </w:r>
          </w:p>
        </w:tc>
      </w:tr>
      <w:tr>
        <w:tc>
          <w:tcPr>
            <w:tcW w:type="dxa" w:w="4320"/>
          </w:tcPr>
          <w:p>
            <w:r>
              <w:t>22.0</w:t>
            </w:r>
          </w:p>
        </w:tc>
        <w:tc>
          <w:tcPr>
            <w:tcW w:type="dxa" w:w="4320"/>
          </w:tcPr>
          <w:p>
            <w:r>
              <w:t>PUBLIC_BUS</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84. non_sdia_flight_frequency</w:t>
      </w:r>
    </w:p>
    <w:p>
      <w:r>
        <w:t>Question Category: Other Passenger</w:t>
      </w:r>
    </w:p>
    <w:p>
      <w:r>
        <w:t>Question: In the past 12 months, how many times have you flown out of another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    NONE </w:t>
            </w:r>
          </w:p>
        </w:tc>
      </w:tr>
      <w:tr>
        <w:tc>
          <w:tcPr>
            <w:tcW w:type="dxa" w:w="4320"/>
          </w:tcPr>
          <w:p>
            <w:r>
              <w:t>1</w:t>
            </w:r>
          </w:p>
        </w:tc>
        <w:tc>
          <w:tcPr>
            <w:tcW w:type="dxa" w:w="4320"/>
          </w:tcPr>
          <w:p>
            <w:r>
              <w:t xml:space="preserve">    ONE_TIME </w:t>
            </w:r>
          </w:p>
        </w:tc>
      </w:tr>
      <w:tr>
        <w:tc>
          <w:tcPr>
            <w:tcW w:type="dxa" w:w="4320"/>
          </w:tcPr>
          <w:p>
            <w:r>
              <w:t>2</w:t>
            </w:r>
          </w:p>
        </w:tc>
        <w:tc>
          <w:tcPr>
            <w:tcW w:type="dxa" w:w="4320"/>
          </w:tcPr>
          <w:p>
            <w:r>
              <w:t xml:space="preserve">    TWO_TIMES </w:t>
            </w:r>
          </w:p>
        </w:tc>
      </w:tr>
      <w:tr>
        <w:tc>
          <w:tcPr>
            <w:tcW w:type="dxa" w:w="4320"/>
          </w:tcPr>
          <w:p>
            <w:r>
              <w:t>3</w:t>
            </w:r>
          </w:p>
        </w:tc>
        <w:tc>
          <w:tcPr>
            <w:tcW w:type="dxa" w:w="4320"/>
          </w:tcPr>
          <w:p>
            <w:r>
              <w:t xml:space="preserve">    THREE_TIMES </w:t>
            </w:r>
          </w:p>
        </w:tc>
      </w:tr>
      <w:tr>
        <w:tc>
          <w:tcPr>
            <w:tcW w:type="dxa" w:w="4320"/>
          </w:tcPr>
          <w:p>
            <w:r>
              <w:t>4</w:t>
            </w:r>
          </w:p>
        </w:tc>
        <w:tc>
          <w:tcPr>
            <w:tcW w:type="dxa" w:w="4320"/>
          </w:tcPr>
          <w:p>
            <w:r>
              <w:t xml:space="preserve">    FOUR_TIMES </w:t>
            </w:r>
          </w:p>
        </w:tc>
      </w:tr>
      <w:tr>
        <w:tc>
          <w:tcPr>
            <w:tcW w:type="dxa" w:w="4320"/>
          </w:tcPr>
          <w:p>
            <w:r>
              <w:t>5</w:t>
            </w:r>
          </w:p>
        </w:tc>
        <w:tc>
          <w:tcPr>
            <w:tcW w:type="dxa" w:w="4320"/>
          </w:tcPr>
          <w:p>
            <w:r>
              <w:t xml:space="preserve">    MORE_THAN_FIVE_TIMES </w:t>
            </w:r>
          </w:p>
        </w:tc>
      </w:tr>
      <w:tr>
        <w:tc>
          <w:tcPr>
            <w:tcW w:type="dxa" w:w="4320"/>
          </w:tcPr>
          <w:p>
            <w:r>
              <w:t>6</w:t>
            </w:r>
          </w:p>
        </w:tc>
        <w:tc>
          <w:tcPr>
            <w:tcW w:type="dxa" w:w="4320"/>
          </w:tcPr>
          <w:p>
            <w:r>
              <w:t xml:space="preserve">    NEVER </w:t>
            </w:r>
          </w:p>
        </w:tc>
      </w:tr>
    </w:tbl>
    <w:p>
      <w:r>
        <w:br/>
      </w:r>
    </w:p>
    <w:p>
      <w:pPr>
        <w:pStyle w:val="Heading3"/>
      </w:pPr>
      <w:r>
        <w:rPr>
          <w:b w:val="0"/>
        </w:rPr>
        <w:t>85. airport_access_transit_use_elsewhere</w:t>
      </w:r>
    </w:p>
    <w:p>
      <w:r>
        <w:t>Question Category: Other Passenger</w:t>
      </w:r>
    </w:p>
    <w:p>
      <w:r>
        <w:t>Question: [if non_San Diego International Airport_flight_frequency equals 1] How did you travel to that airport? [if non_San Diego International Airport_flight_frequency more than 1] In the past 12 months, how many times did you travel to [any of these airport/this airport] by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    NONE </w:t>
            </w:r>
          </w:p>
        </w:tc>
      </w:tr>
      <w:tr>
        <w:tc>
          <w:tcPr>
            <w:tcW w:type="dxa" w:w="4320"/>
          </w:tcPr>
          <w:p>
            <w:r>
              <w:t>1</w:t>
            </w:r>
          </w:p>
        </w:tc>
        <w:tc>
          <w:tcPr>
            <w:tcW w:type="dxa" w:w="4320"/>
          </w:tcPr>
          <w:p>
            <w:r>
              <w:t xml:space="preserve">    ONE_TIME </w:t>
            </w:r>
          </w:p>
        </w:tc>
      </w:tr>
      <w:tr>
        <w:tc>
          <w:tcPr>
            <w:tcW w:type="dxa" w:w="4320"/>
          </w:tcPr>
          <w:p>
            <w:r>
              <w:t>2</w:t>
            </w:r>
          </w:p>
        </w:tc>
        <w:tc>
          <w:tcPr>
            <w:tcW w:type="dxa" w:w="4320"/>
          </w:tcPr>
          <w:p>
            <w:r>
              <w:t xml:space="preserve">    TWO_TIMES </w:t>
            </w:r>
          </w:p>
        </w:tc>
      </w:tr>
      <w:tr>
        <w:tc>
          <w:tcPr>
            <w:tcW w:type="dxa" w:w="4320"/>
          </w:tcPr>
          <w:p>
            <w:r>
              <w:t>3</w:t>
            </w:r>
          </w:p>
        </w:tc>
        <w:tc>
          <w:tcPr>
            <w:tcW w:type="dxa" w:w="4320"/>
          </w:tcPr>
          <w:p>
            <w:r>
              <w:t xml:space="preserve">    THREE_TIMES </w:t>
            </w:r>
          </w:p>
        </w:tc>
      </w:tr>
      <w:tr>
        <w:tc>
          <w:tcPr>
            <w:tcW w:type="dxa" w:w="4320"/>
          </w:tcPr>
          <w:p>
            <w:r>
              <w:t>4</w:t>
            </w:r>
          </w:p>
        </w:tc>
        <w:tc>
          <w:tcPr>
            <w:tcW w:type="dxa" w:w="4320"/>
          </w:tcPr>
          <w:p>
            <w:r>
              <w:t xml:space="preserve">    FOUR_TIMES </w:t>
            </w:r>
          </w:p>
        </w:tc>
      </w:tr>
      <w:tr>
        <w:tc>
          <w:tcPr>
            <w:tcW w:type="dxa" w:w="4320"/>
          </w:tcPr>
          <w:p>
            <w:r>
              <w:t>5</w:t>
            </w:r>
          </w:p>
        </w:tc>
        <w:tc>
          <w:tcPr>
            <w:tcW w:type="dxa" w:w="4320"/>
          </w:tcPr>
          <w:p>
            <w:r>
              <w:t xml:space="preserve">    MORE_THAN_FIVE_TIMES </w:t>
            </w:r>
          </w:p>
        </w:tc>
      </w:tr>
      <w:tr>
        <w:tc>
          <w:tcPr>
            <w:tcW w:type="dxa" w:w="4320"/>
          </w:tcPr>
          <w:p>
            <w:r>
              <w:t>6</w:t>
            </w:r>
          </w:p>
        </w:tc>
        <w:tc>
          <w:tcPr>
            <w:tcW w:type="dxa" w:w="4320"/>
          </w:tcPr>
          <w:p>
            <w:r>
              <w:t xml:space="preserve">    NEVER </w:t>
            </w:r>
          </w:p>
        </w:tc>
      </w:tr>
    </w:tbl>
    <w:p>
      <w:r>
        <w:br/>
      </w:r>
    </w:p>
    <w:p>
      <w:pPr>
        <w:pStyle w:val="Heading3"/>
      </w:pPr>
      <w:r>
        <w:rPr>
          <w:b w:val="0"/>
        </w:rPr>
        <w:t>86. airportaccesstransitname</w:t>
      </w:r>
    </w:p>
    <w:p>
      <w:r>
        <w:t>Question Category: Other Passenger</w:t>
      </w:r>
    </w:p>
    <w:p>
      <w:r>
        <w:t>Question: [if accessed at least one other airport by transit] What is the name of the last airport that you accessed by transit?</w:t>
      </w:r>
    </w:p>
    <w:p>
      <w:r>
        <w:t>Response Options:</w:t>
      </w:r>
      <w:r>
        <w:t xml:space="preserve"> Actual Value</w:t>
      </w:r>
    </w:p>
    <w:p>
      <w:r>
        <w:br/>
      </w:r>
    </w:p>
    <w:p>
      <w:pPr>
        <w:pStyle w:val="Heading3"/>
      </w:pPr>
      <w:r>
        <w:rPr>
          <w:b w:val="0"/>
        </w:rPr>
        <w:t>87. home_location</w:t>
      </w:r>
    </w:p>
    <w:p>
      <w:r>
        <w:t>Question Category: Home location</w:t>
      </w:r>
    </w:p>
    <w:p>
      <w:r>
        <w:t>Question: [if origin_activity_type not home and resident_visitor is less than 5] Where do you live? (indicate on map)</w:t>
      </w:r>
    </w:p>
    <w:p>
      <w:r>
        <w:t>Response Options:</w:t>
      </w:r>
      <w:r>
        <w:t xml:space="preserve"> Actual Value</w:t>
      </w:r>
    </w:p>
    <w:p>
      <w:r>
        <w:br/>
      </w:r>
    </w:p>
    <w:p>
      <w:pPr>
        <w:pStyle w:val="Heading3"/>
      </w:pPr>
      <w:r>
        <w:rPr>
          <w:b w:val="0"/>
        </w:rPr>
        <w:t>88. age</w:t>
      </w:r>
    </w:p>
    <w:p>
      <w:r>
        <w:t xml:space="preserve">Question Category: Demographic </w:t>
      </w:r>
    </w:p>
    <w:p>
      <w:r>
        <w:t>Question: What is your age?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AGE_18_19</w:t>
            </w:r>
          </w:p>
        </w:tc>
      </w:tr>
      <w:tr>
        <w:tc>
          <w:tcPr>
            <w:tcW w:type="dxa" w:w="4320"/>
          </w:tcPr>
          <w:p>
            <w:r>
              <w:t>2</w:t>
            </w:r>
          </w:p>
        </w:tc>
        <w:tc>
          <w:tcPr>
            <w:tcW w:type="dxa" w:w="4320"/>
          </w:tcPr>
          <w:p>
            <w:r>
              <w:t>AGE_20_24</w:t>
            </w:r>
          </w:p>
        </w:tc>
      </w:tr>
      <w:tr>
        <w:tc>
          <w:tcPr>
            <w:tcW w:type="dxa" w:w="4320"/>
          </w:tcPr>
          <w:p>
            <w:r>
              <w:t>3</w:t>
            </w:r>
          </w:p>
        </w:tc>
        <w:tc>
          <w:tcPr>
            <w:tcW w:type="dxa" w:w="4320"/>
          </w:tcPr>
          <w:p>
            <w:r>
              <w:t>AGE_25_29</w:t>
            </w:r>
          </w:p>
        </w:tc>
      </w:tr>
      <w:tr>
        <w:tc>
          <w:tcPr>
            <w:tcW w:type="dxa" w:w="4320"/>
          </w:tcPr>
          <w:p>
            <w:r>
              <w:t>4</w:t>
            </w:r>
          </w:p>
        </w:tc>
        <w:tc>
          <w:tcPr>
            <w:tcW w:type="dxa" w:w="4320"/>
          </w:tcPr>
          <w:p>
            <w:r>
              <w:t>AGE_30_34</w:t>
            </w:r>
          </w:p>
        </w:tc>
      </w:tr>
      <w:tr>
        <w:tc>
          <w:tcPr>
            <w:tcW w:type="dxa" w:w="4320"/>
          </w:tcPr>
          <w:p>
            <w:r>
              <w:t>5</w:t>
            </w:r>
          </w:p>
        </w:tc>
        <w:tc>
          <w:tcPr>
            <w:tcW w:type="dxa" w:w="4320"/>
          </w:tcPr>
          <w:p>
            <w:r>
              <w:t>AGE_35_39</w:t>
            </w:r>
          </w:p>
        </w:tc>
      </w:tr>
      <w:tr>
        <w:tc>
          <w:tcPr>
            <w:tcW w:type="dxa" w:w="4320"/>
          </w:tcPr>
          <w:p>
            <w:r>
              <w:t>6</w:t>
            </w:r>
          </w:p>
        </w:tc>
        <w:tc>
          <w:tcPr>
            <w:tcW w:type="dxa" w:w="4320"/>
          </w:tcPr>
          <w:p>
            <w:r>
              <w:t>AGE_40_44</w:t>
            </w:r>
          </w:p>
        </w:tc>
      </w:tr>
      <w:tr>
        <w:tc>
          <w:tcPr>
            <w:tcW w:type="dxa" w:w="4320"/>
          </w:tcPr>
          <w:p>
            <w:r>
              <w:t>7</w:t>
            </w:r>
          </w:p>
        </w:tc>
        <w:tc>
          <w:tcPr>
            <w:tcW w:type="dxa" w:w="4320"/>
          </w:tcPr>
          <w:p>
            <w:r>
              <w:t>AGE_45_49</w:t>
            </w:r>
          </w:p>
        </w:tc>
      </w:tr>
      <w:tr>
        <w:tc>
          <w:tcPr>
            <w:tcW w:type="dxa" w:w="4320"/>
          </w:tcPr>
          <w:p>
            <w:r>
              <w:t>8</w:t>
            </w:r>
          </w:p>
        </w:tc>
        <w:tc>
          <w:tcPr>
            <w:tcW w:type="dxa" w:w="4320"/>
          </w:tcPr>
          <w:p>
            <w:r>
              <w:t>AGE_50_54</w:t>
            </w:r>
          </w:p>
        </w:tc>
      </w:tr>
      <w:tr>
        <w:tc>
          <w:tcPr>
            <w:tcW w:type="dxa" w:w="4320"/>
          </w:tcPr>
          <w:p>
            <w:r>
              <w:t>9</w:t>
            </w:r>
          </w:p>
        </w:tc>
        <w:tc>
          <w:tcPr>
            <w:tcW w:type="dxa" w:w="4320"/>
          </w:tcPr>
          <w:p>
            <w:r>
              <w:t>AGE_55_59</w:t>
            </w:r>
          </w:p>
        </w:tc>
      </w:tr>
      <w:tr>
        <w:tc>
          <w:tcPr>
            <w:tcW w:type="dxa" w:w="4320"/>
          </w:tcPr>
          <w:p>
            <w:r>
              <w:t>10</w:t>
            </w:r>
          </w:p>
        </w:tc>
        <w:tc>
          <w:tcPr>
            <w:tcW w:type="dxa" w:w="4320"/>
          </w:tcPr>
          <w:p>
            <w:r>
              <w:t>AGE_60_64</w:t>
            </w:r>
          </w:p>
        </w:tc>
      </w:tr>
      <w:tr>
        <w:tc>
          <w:tcPr>
            <w:tcW w:type="dxa" w:w="4320"/>
          </w:tcPr>
          <w:p>
            <w:r>
              <w:t>11</w:t>
            </w:r>
          </w:p>
        </w:tc>
        <w:tc>
          <w:tcPr>
            <w:tcW w:type="dxa" w:w="4320"/>
          </w:tcPr>
          <w:p>
            <w:r>
              <w:t>AGE_65_74</w:t>
            </w:r>
          </w:p>
        </w:tc>
      </w:tr>
      <w:tr>
        <w:tc>
          <w:tcPr>
            <w:tcW w:type="dxa" w:w="4320"/>
          </w:tcPr>
          <w:p>
            <w:r>
              <w:t>12</w:t>
            </w:r>
          </w:p>
        </w:tc>
        <w:tc>
          <w:tcPr>
            <w:tcW w:type="dxa" w:w="4320"/>
          </w:tcPr>
          <w:p>
            <w:r>
              <w:t>AGE_75_OR_MORE</w:t>
            </w:r>
          </w:p>
        </w:tc>
      </w:tr>
      <w:tr>
        <w:tc>
          <w:tcPr>
            <w:tcW w:type="dxa" w:w="4320"/>
          </w:tcPr>
          <w:p>
            <w:r>
              <w:t>999</w:t>
            </w:r>
          </w:p>
        </w:tc>
        <w:tc>
          <w:tcPr>
            <w:tcW w:type="dxa" w:w="4320"/>
          </w:tcPr>
          <w:p>
            <w:r>
              <w:t>PREFER_NOT_TO_SAY</w:t>
            </w:r>
          </w:p>
        </w:tc>
      </w:tr>
    </w:tbl>
    <w:p>
      <w:r>
        <w:br/>
      </w:r>
    </w:p>
    <w:p>
      <w:pPr>
        <w:pStyle w:val="Heading3"/>
      </w:pPr>
      <w:r>
        <w:rPr>
          <w:b w:val="0"/>
        </w:rPr>
        <w:t>89. gender</w:t>
      </w:r>
    </w:p>
    <w:p>
      <w:r>
        <w:t xml:space="preserve">Question Category: Demographic </w:t>
      </w:r>
    </w:p>
    <w:p>
      <w:r>
        <w:t>Question: What is your gender?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MALE</w:t>
            </w:r>
          </w:p>
        </w:tc>
      </w:tr>
      <w:tr>
        <w:tc>
          <w:tcPr>
            <w:tcW w:type="dxa" w:w="4320"/>
          </w:tcPr>
          <w:p>
            <w:r>
              <w:t>2</w:t>
            </w:r>
          </w:p>
        </w:tc>
        <w:tc>
          <w:tcPr>
            <w:tcW w:type="dxa" w:w="4320"/>
          </w:tcPr>
          <w:p>
            <w:r>
              <w:t>FEMALE</w:t>
            </w:r>
          </w:p>
        </w:tc>
      </w:tr>
      <w:tr>
        <w:tc>
          <w:tcPr>
            <w:tcW w:type="dxa" w:w="4320"/>
          </w:tcPr>
          <w:p>
            <w:r>
              <w:t>3</w:t>
            </w:r>
          </w:p>
        </w:tc>
        <w:tc>
          <w:tcPr>
            <w:tcW w:type="dxa" w:w="4320"/>
          </w:tcPr>
          <w:p>
            <w:r>
              <w:t>TRANSGENDER</w:t>
            </w:r>
          </w:p>
        </w:tc>
      </w:tr>
      <w:tr>
        <w:tc>
          <w:tcPr>
            <w:tcW w:type="dxa" w:w="4320"/>
          </w:tcPr>
          <w:p>
            <w:r>
              <w:t>4</w:t>
            </w:r>
          </w:p>
        </w:tc>
        <w:tc>
          <w:tcPr>
            <w:tcW w:type="dxa" w:w="4320"/>
          </w:tcPr>
          <w:p>
            <w:r>
              <w:t>NON_BINARY_THIRD_GENDER</w:t>
            </w:r>
          </w:p>
        </w:tc>
      </w:tr>
      <w:tr>
        <w:tc>
          <w:tcPr>
            <w:tcW w:type="dxa" w:w="4320"/>
          </w:tcPr>
          <w:p>
            <w:r>
              <w:t>5</w:t>
            </w:r>
          </w:p>
        </w:tc>
        <w:tc>
          <w:tcPr>
            <w:tcW w:type="dxa" w:w="4320"/>
          </w:tcPr>
          <w:p>
            <w:r>
              <w:t>OTHER_SPECIFY</w:t>
            </w:r>
          </w:p>
        </w:tc>
      </w:tr>
      <w:tr>
        <w:tc>
          <w:tcPr>
            <w:tcW w:type="dxa" w:w="4320"/>
          </w:tcPr>
          <w:p>
            <w:r>
              <w:t>999</w:t>
            </w:r>
          </w:p>
        </w:tc>
        <w:tc>
          <w:tcPr>
            <w:tcW w:type="dxa" w:w="4320"/>
          </w:tcPr>
          <w:p>
            <w:r>
              <w:t>PREFER_NOT_TO_SAY</w:t>
            </w:r>
          </w:p>
        </w:tc>
      </w:tr>
    </w:tbl>
    <w:p>
      <w:r>
        <w:br/>
      </w:r>
    </w:p>
    <w:p>
      <w:pPr>
        <w:pStyle w:val="Heading3"/>
      </w:pPr>
      <w:r>
        <w:rPr>
          <w:b w:val="0"/>
        </w:rPr>
        <w:t>90. race_aian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91. race_asian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92. race_black</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93. race_hispanic</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94. race_middle_eastern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95. race_hp</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96. race_white</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98. race_other</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Yes_SPECIFY</w:t>
            </w:r>
          </w:p>
        </w:tc>
      </w:tr>
    </w:tbl>
    <w:p>
      <w:r>
        <w:br/>
      </w:r>
    </w:p>
    <w:p>
      <w:pPr>
        <w:pStyle w:val="Heading3"/>
      </w:pPr>
      <w:r>
        <w:rPr>
          <w:b w:val="0"/>
        </w:rPr>
        <w:t>99. number_persons_in_household</w:t>
      </w:r>
    </w:p>
    <w:p>
      <w:r>
        <w:t xml:space="preserve">Question Category: Demographic </w:t>
      </w:r>
    </w:p>
    <w:p>
      <w:r>
        <w:t>Question: How many people live in your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w:t>
            </w:r>
          </w:p>
        </w:tc>
      </w:tr>
      <w:tr>
        <w:tc>
          <w:tcPr>
            <w:tcW w:type="dxa" w:w="4320"/>
          </w:tcPr>
          <w:p>
            <w:r>
              <w:t>9</w:t>
            </w:r>
          </w:p>
        </w:tc>
        <w:tc>
          <w:tcPr>
            <w:tcW w:type="dxa" w:w="4320"/>
          </w:tcPr>
          <w:p>
            <w:r>
              <w:t>NINE</w:t>
            </w:r>
          </w:p>
        </w:tc>
      </w:tr>
      <w:tr>
        <w:tc>
          <w:tcPr>
            <w:tcW w:type="dxa" w:w="4320"/>
          </w:tcPr>
          <w:p>
            <w:r>
              <w:t>10</w:t>
            </w:r>
          </w:p>
        </w:tc>
        <w:tc>
          <w:tcPr>
            <w:tcW w:type="dxa" w:w="4320"/>
          </w:tcPr>
          <w:p>
            <w:r>
              <w:t>TEN_OR_MORE</w:t>
            </w:r>
          </w:p>
        </w:tc>
      </w:tr>
    </w:tbl>
    <w:p>
      <w:r>
        <w:br/>
      </w:r>
    </w:p>
    <w:p>
      <w:pPr>
        <w:pStyle w:val="Heading3"/>
      </w:pPr>
      <w:r>
        <w:rPr>
          <w:b w:val="0"/>
        </w:rPr>
        <w:t>100. number_vehicles</w:t>
      </w:r>
    </w:p>
    <w:p>
      <w:r>
        <w:t xml:space="preserve">Question Category: Demographic </w:t>
      </w:r>
    </w:p>
    <w:p>
      <w:r>
        <w:t>Question: How many motor vehicles are there in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101. household_income</w:t>
      </w:r>
    </w:p>
    <w:p>
      <w:r>
        <w:t xml:space="preserve">Question Category: Demographic </w:t>
      </w:r>
    </w:p>
    <w:p>
      <w:r>
        <w:t>Question: What is the annual household income (before taxes) of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LESS_THAN_15K</w:t>
            </w:r>
          </w:p>
        </w:tc>
      </w:tr>
      <w:tr>
        <w:tc>
          <w:tcPr>
            <w:tcW w:type="dxa" w:w="4320"/>
          </w:tcPr>
          <w:p>
            <w:r>
              <w:t>2</w:t>
            </w:r>
          </w:p>
        </w:tc>
        <w:tc>
          <w:tcPr>
            <w:tcW w:type="dxa" w:w="4320"/>
          </w:tcPr>
          <w:p>
            <w:r>
              <w:t>BETWEEN_15K_20K</w:t>
            </w:r>
          </w:p>
        </w:tc>
      </w:tr>
      <w:tr>
        <w:tc>
          <w:tcPr>
            <w:tcW w:type="dxa" w:w="4320"/>
          </w:tcPr>
          <w:p>
            <w:r>
              <w:t>3</w:t>
            </w:r>
          </w:p>
        </w:tc>
        <w:tc>
          <w:tcPr>
            <w:tcW w:type="dxa" w:w="4320"/>
          </w:tcPr>
          <w:p>
            <w:r>
              <w:t>BETWEEN_20K_25K</w:t>
            </w:r>
          </w:p>
        </w:tc>
      </w:tr>
      <w:tr>
        <w:tc>
          <w:tcPr>
            <w:tcW w:type="dxa" w:w="4320"/>
          </w:tcPr>
          <w:p>
            <w:r>
              <w:t>4</w:t>
            </w:r>
          </w:p>
        </w:tc>
        <w:tc>
          <w:tcPr>
            <w:tcW w:type="dxa" w:w="4320"/>
          </w:tcPr>
          <w:p>
            <w:r>
              <w:t>BETWEEN_25K_30K</w:t>
            </w:r>
          </w:p>
        </w:tc>
      </w:tr>
      <w:tr>
        <w:tc>
          <w:tcPr>
            <w:tcW w:type="dxa" w:w="4320"/>
          </w:tcPr>
          <w:p>
            <w:r>
              <w:t>5</w:t>
            </w:r>
          </w:p>
        </w:tc>
        <w:tc>
          <w:tcPr>
            <w:tcW w:type="dxa" w:w="4320"/>
          </w:tcPr>
          <w:p>
            <w:r>
              <w:t>BETWEEN_30K_35K</w:t>
            </w:r>
          </w:p>
        </w:tc>
      </w:tr>
      <w:tr>
        <w:tc>
          <w:tcPr>
            <w:tcW w:type="dxa" w:w="4320"/>
          </w:tcPr>
          <w:p>
            <w:r>
              <w:t>6</w:t>
            </w:r>
          </w:p>
        </w:tc>
        <w:tc>
          <w:tcPr>
            <w:tcW w:type="dxa" w:w="4320"/>
          </w:tcPr>
          <w:p>
            <w:r>
              <w:t>BETWEEN_35K_40K</w:t>
            </w:r>
          </w:p>
        </w:tc>
      </w:tr>
      <w:tr>
        <w:tc>
          <w:tcPr>
            <w:tcW w:type="dxa" w:w="4320"/>
          </w:tcPr>
          <w:p>
            <w:r>
              <w:t>7</w:t>
            </w:r>
          </w:p>
        </w:tc>
        <w:tc>
          <w:tcPr>
            <w:tcW w:type="dxa" w:w="4320"/>
          </w:tcPr>
          <w:p>
            <w:r>
              <w:t>BETWEEN_40K_45K</w:t>
            </w:r>
          </w:p>
        </w:tc>
      </w:tr>
      <w:tr>
        <w:tc>
          <w:tcPr>
            <w:tcW w:type="dxa" w:w="4320"/>
          </w:tcPr>
          <w:p>
            <w:r>
              <w:t>8</w:t>
            </w:r>
          </w:p>
        </w:tc>
        <w:tc>
          <w:tcPr>
            <w:tcW w:type="dxa" w:w="4320"/>
          </w:tcPr>
          <w:p>
            <w:r>
              <w:t>BETWEEN_45K_50K</w:t>
            </w:r>
          </w:p>
        </w:tc>
      </w:tr>
      <w:tr>
        <w:tc>
          <w:tcPr>
            <w:tcW w:type="dxa" w:w="4320"/>
          </w:tcPr>
          <w:p>
            <w:r>
              <w:t>9</w:t>
            </w:r>
          </w:p>
        </w:tc>
        <w:tc>
          <w:tcPr>
            <w:tcW w:type="dxa" w:w="4320"/>
          </w:tcPr>
          <w:p>
            <w:r>
              <w:t>BETWEEN_50K_60K</w:t>
            </w:r>
          </w:p>
        </w:tc>
      </w:tr>
      <w:tr>
        <w:tc>
          <w:tcPr>
            <w:tcW w:type="dxa" w:w="4320"/>
          </w:tcPr>
          <w:p>
            <w:r>
              <w:t>10</w:t>
            </w:r>
          </w:p>
        </w:tc>
        <w:tc>
          <w:tcPr>
            <w:tcW w:type="dxa" w:w="4320"/>
          </w:tcPr>
          <w:p>
            <w:r>
              <w:t>BETWEEN_60K_75K</w:t>
            </w:r>
          </w:p>
        </w:tc>
      </w:tr>
      <w:tr>
        <w:tc>
          <w:tcPr>
            <w:tcW w:type="dxa" w:w="4320"/>
          </w:tcPr>
          <w:p>
            <w:r>
              <w:t>11</w:t>
            </w:r>
          </w:p>
        </w:tc>
        <w:tc>
          <w:tcPr>
            <w:tcW w:type="dxa" w:w="4320"/>
          </w:tcPr>
          <w:p>
            <w:r>
              <w:t>BETWEEN_75K_100K</w:t>
            </w:r>
          </w:p>
        </w:tc>
      </w:tr>
      <w:tr>
        <w:tc>
          <w:tcPr>
            <w:tcW w:type="dxa" w:w="4320"/>
          </w:tcPr>
          <w:p>
            <w:r>
              <w:t>12</w:t>
            </w:r>
          </w:p>
        </w:tc>
        <w:tc>
          <w:tcPr>
            <w:tcW w:type="dxa" w:w="4320"/>
          </w:tcPr>
          <w:p>
            <w:r>
              <w:t>BETWEEN_100K_150K</w:t>
            </w:r>
          </w:p>
        </w:tc>
      </w:tr>
      <w:tr>
        <w:tc>
          <w:tcPr>
            <w:tcW w:type="dxa" w:w="4320"/>
          </w:tcPr>
          <w:p>
            <w:r>
              <w:t>13</w:t>
            </w:r>
          </w:p>
        </w:tc>
        <w:tc>
          <w:tcPr>
            <w:tcW w:type="dxa" w:w="4320"/>
          </w:tcPr>
          <w:p>
            <w:r>
              <w:t>BETWEEN_150K_200K</w:t>
            </w:r>
          </w:p>
        </w:tc>
      </w:tr>
      <w:tr>
        <w:tc>
          <w:tcPr>
            <w:tcW w:type="dxa" w:w="4320"/>
          </w:tcPr>
          <w:p>
            <w:r>
              <w:t>14</w:t>
            </w:r>
          </w:p>
        </w:tc>
        <w:tc>
          <w:tcPr>
            <w:tcW w:type="dxa" w:w="4320"/>
          </w:tcPr>
          <w:p>
            <w:r>
              <w:t>BETWEEN_200K_300K</w:t>
            </w:r>
          </w:p>
        </w:tc>
      </w:tr>
      <w:tr>
        <w:tc>
          <w:tcPr>
            <w:tcW w:type="dxa" w:w="4320"/>
          </w:tcPr>
          <w:p>
            <w:r>
              <w:t>15</w:t>
            </w:r>
          </w:p>
        </w:tc>
        <w:tc>
          <w:tcPr>
            <w:tcW w:type="dxa" w:w="4320"/>
          </w:tcPr>
          <w:p>
            <w:r>
              <w:t>ABOVE_300K</w:t>
            </w:r>
          </w:p>
        </w:tc>
      </w:tr>
      <w:tr>
        <w:tc>
          <w:tcPr>
            <w:tcW w:type="dxa" w:w="4320"/>
          </w:tcPr>
          <w:p>
            <w:r>
              <w:t>999</w:t>
            </w:r>
          </w:p>
        </w:tc>
        <w:tc>
          <w:tcPr>
            <w:tcW w:type="dxa" w:w="4320"/>
          </w:tcPr>
          <w:p>
            <w:r>
              <w:t>PREFER_NOT_TO_SAY</w:t>
            </w:r>
          </w:p>
        </w:tc>
      </w:tr>
    </w:tbl>
    <w:p>
      <w:r>
        <w:br/>
      </w:r>
    </w:p>
    <w:p>
      <w:pPr>
        <w:pStyle w:val="Heading3"/>
      </w:pPr>
      <w:r>
        <w:rPr>
          <w:b w:val="0"/>
        </w:rPr>
        <w:t>102. is_income_below_poverty</w:t>
      </w:r>
    </w:p>
    <w:p>
      <w:r>
        <w:t xml:space="preserve">Question Category: Demographic </w:t>
      </w:r>
    </w:p>
    <w:p>
      <w:r>
        <w:t>Question: [if household_income does not allow to determine poverty status] Is your household's income below [poverty guideline based on household size]?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r>
        <w:tc>
          <w:tcPr>
            <w:tcW w:type="dxa" w:w="4320"/>
          </w:tcPr>
          <w:p>
            <w:r>
              <w:t>999</w:t>
            </w:r>
          </w:p>
        </w:tc>
        <w:tc>
          <w:tcPr>
            <w:tcW w:type="dxa" w:w="4320"/>
          </w:tcPr>
          <w:p>
            <w:r>
              <w:t>PREFER_NOT_TO_SAY</w:t>
            </w:r>
          </w:p>
        </w:tc>
      </w:tr>
    </w:tbl>
    <w:p>
      <w:r>
        <w:br/>
      </w:r>
    </w:p>
    <w:p>
      <w:pPr>
        <w:pStyle w:val="Heading3"/>
      </w:pPr>
      <w:r>
        <w:rPr>
          <w:b w:val="0"/>
        </w:rPr>
        <w:t>103. number_workers</w:t>
      </w:r>
    </w:p>
    <w:p>
      <w:r>
        <w:t xml:space="preserve">Question Category: Demographic </w:t>
      </w:r>
    </w:p>
    <w:p>
      <w:r>
        <w:t>Question: How many workers (employed or self-employed) are there in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w:t>
            </w:r>
          </w:p>
        </w:tc>
      </w:tr>
      <w:tr>
        <w:tc>
          <w:tcPr>
            <w:tcW w:type="dxa" w:w="4320"/>
          </w:tcPr>
          <w:p>
            <w:r>
              <w:t>9</w:t>
            </w:r>
          </w:p>
        </w:tc>
        <w:tc>
          <w:tcPr>
            <w:tcW w:type="dxa" w:w="4320"/>
          </w:tcPr>
          <w:p>
            <w:r>
              <w:t>NINE</w:t>
            </w:r>
          </w:p>
        </w:tc>
      </w:tr>
      <w:tr>
        <w:tc>
          <w:tcPr>
            <w:tcW w:type="dxa" w:w="4320"/>
          </w:tcPr>
          <w:p>
            <w:r>
              <w:t>10</w:t>
            </w:r>
          </w:p>
        </w:tc>
        <w:tc>
          <w:tcPr>
            <w:tcW w:type="dxa" w:w="4320"/>
          </w:tcPr>
          <w:p>
            <w:r>
              <w:t>TEN_OR_MORE</w:t>
            </w:r>
          </w:p>
        </w:tc>
      </w:tr>
    </w:tbl>
    <w:p>
      <w:r>
        <w:br/>
      </w:r>
    </w:p>
    <w:p>
      <w:pPr>
        <w:pStyle w:val="Heading3"/>
      </w:pPr>
      <w:r>
        <w:rPr>
          <w:b w:val="0"/>
        </w:rPr>
        <w:t>105. english_proficiency</w:t>
      </w:r>
    </w:p>
    <w:p>
      <w:r>
        <w:t xml:space="preserve">Question Category: Demographic </w:t>
      </w:r>
    </w:p>
    <w:p>
      <w:r>
        <w:t>Question: How well do you speak English?</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VERY_WELL</w:t>
            </w:r>
          </w:p>
        </w:tc>
      </w:tr>
      <w:tr>
        <w:tc>
          <w:tcPr>
            <w:tcW w:type="dxa" w:w="4320"/>
          </w:tcPr>
          <w:p>
            <w:r>
              <w:t>2</w:t>
            </w:r>
          </w:p>
        </w:tc>
        <w:tc>
          <w:tcPr>
            <w:tcW w:type="dxa" w:w="4320"/>
          </w:tcPr>
          <w:p>
            <w:r>
              <w:t>WELL</w:t>
            </w:r>
          </w:p>
        </w:tc>
      </w:tr>
      <w:tr>
        <w:tc>
          <w:tcPr>
            <w:tcW w:type="dxa" w:w="4320"/>
          </w:tcPr>
          <w:p>
            <w:r>
              <w:t>3</w:t>
            </w:r>
          </w:p>
        </w:tc>
        <w:tc>
          <w:tcPr>
            <w:tcW w:type="dxa" w:w="4320"/>
          </w:tcPr>
          <w:p>
            <w:r>
              <w:t>NOT_VERY_WELL</w:t>
            </w:r>
          </w:p>
        </w:tc>
      </w:tr>
      <w:tr>
        <w:tc>
          <w:tcPr>
            <w:tcW w:type="dxa" w:w="4320"/>
          </w:tcPr>
          <w:p>
            <w:r>
              <w:t>4</w:t>
            </w:r>
          </w:p>
        </w:tc>
        <w:tc>
          <w:tcPr>
            <w:tcW w:type="dxa" w:w="4320"/>
          </w:tcPr>
          <w:p>
            <w:r>
              <w:t>NOT_AT_ALL</w:t>
            </w:r>
          </w:p>
        </w:tc>
      </w:tr>
    </w:tbl>
    <w:p>
      <w:r>
        <w:br/>
      </w:r>
    </w:p>
    <w:p>
      <w:pPr>
        <w:pStyle w:val="Heading3"/>
      </w:pPr>
      <w:r>
        <w:rPr>
          <w:b w:val="0"/>
        </w:rPr>
        <w:t>107. stay_informed</w:t>
      </w:r>
    </w:p>
    <w:p>
      <w:r>
        <w:t>Question Category: nan</w:t>
      </w:r>
    </w:p>
    <w:p>
      <w:r>
        <w:t>Question: Would you like to stay informed about the ATC Project, including the findings of this survey? (Yes/No)</w:t>
      </w:r>
    </w:p>
    <w:p>
      <w:r>
        <w:t>Response Options:</w:t>
      </w:r>
      <w:r>
        <w:t xml:space="preserve"> Actual Value</w:t>
      </w:r>
    </w:p>
    <w:p>
      <w:r>
        <w:br/>
      </w:r>
    </w:p>
    <w:p>
      <w:pPr>
        <w:pStyle w:val="Heading2"/>
      </w:pPr>
      <w:r>
        <w:t>Arriving passenger</w:t>
      </w:r>
    </w:p>
    <w:p>
      <w:pPr>
        <w:pStyle w:val="Heading3"/>
      </w:pPr>
      <w:r>
        <w:rPr>
          <w:b w:val="0"/>
        </w:rPr>
        <w:t>3. marketsegment</w:t>
      </w:r>
    </w:p>
    <w:p>
      <w:r>
        <w:t>Question Category: Segmentation</w:t>
      </w:r>
    </w:p>
    <w:p>
      <w:r>
        <w:t>Question: Are you a passenger or employed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PASSENGER</w:t>
            </w:r>
          </w:p>
        </w:tc>
      </w:tr>
      <w:tr>
        <w:tc>
          <w:tcPr>
            <w:tcW w:type="dxa" w:w="4320"/>
          </w:tcPr>
          <w:p>
            <w:r>
              <w:t>2</w:t>
            </w:r>
          </w:p>
        </w:tc>
        <w:tc>
          <w:tcPr>
            <w:tcW w:type="dxa" w:w="4320"/>
          </w:tcPr>
          <w:p>
            <w:r>
              <w:t>EMPLOYEE</w:t>
            </w:r>
          </w:p>
        </w:tc>
      </w:tr>
      <w:tr>
        <w:tc>
          <w:tcPr>
            <w:tcW w:type="dxa" w:w="4320"/>
          </w:tcPr>
          <w:p>
            <w:r>
              <w:t>998</w:t>
            </w:r>
          </w:p>
        </w:tc>
        <w:tc>
          <w:tcPr>
            <w:tcW w:type="dxa" w:w="4320"/>
          </w:tcPr>
          <w:p>
            <w:r>
              <w:t>OTHER_SPECIFY</w:t>
            </w:r>
          </w:p>
        </w:tc>
      </w:tr>
    </w:tbl>
    <w:p>
      <w:r>
        <w:br/>
      </w:r>
    </w:p>
    <w:p>
      <w:pPr>
        <w:pStyle w:val="Heading3"/>
      </w:pPr>
      <w:r>
        <w:rPr>
          <w:b w:val="0"/>
        </w:rPr>
        <w:t>4. is_qualified_age</w:t>
      </w:r>
    </w:p>
    <w:p>
      <w:r>
        <w:t>Question Category: Qualification</w:t>
      </w:r>
    </w:p>
    <w:p>
      <w:r>
        <w:t>Question: Are you 18 or older?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6. resident_visitor_general</w:t>
      </w:r>
    </w:p>
    <w:p>
      <w:r>
        <w:t>Question Category: Segmentation</w:t>
      </w:r>
    </w:p>
    <w:p>
      <w:r>
        <w:t>Question: Are you visiting or do you live here?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[departing]GOING_HOME/[arriving]VISITING</w:t>
            </w:r>
          </w:p>
        </w:tc>
      </w:tr>
      <w:tr>
        <w:tc>
          <w:tcPr>
            <w:tcW w:type="dxa" w:w="4320"/>
          </w:tcPr>
          <w:p>
            <w:r>
              <w:t>2</w:t>
            </w:r>
          </w:p>
        </w:tc>
        <w:tc>
          <w:tcPr>
            <w:tcW w:type="dxa" w:w="4320"/>
          </w:tcPr>
          <w:p>
            <w:r>
              <w:t>[departing]LEAVING_HOME/[arriving]COMING_HOME</w:t>
            </w:r>
          </w:p>
        </w:tc>
      </w:tr>
      <w:tr>
        <w:tc>
          <w:tcPr>
            <w:tcW w:type="dxa" w:w="4320"/>
          </w:tcPr>
          <w:p>
            <w:r>
              <w:t>3</w:t>
            </w:r>
          </w:p>
        </w:tc>
        <w:tc>
          <w:tcPr>
            <w:tcW w:type="dxa" w:w="4320"/>
          </w:tcPr>
          <w:p>
            <w:r>
              <w:t>NEITHER</w:t>
            </w:r>
          </w:p>
        </w:tc>
      </w:tr>
    </w:tbl>
    <w:p>
      <w:r>
        <w:br/>
      </w:r>
    </w:p>
    <w:p>
      <w:pPr>
        <w:pStyle w:val="Heading3"/>
      </w:pPr>
      <w:r>
        <w:rPr>
          <w:b w:val="0"/>
        </w:rPr>
        <w:t>7. resident_visitor_followup</w:t>
      </w:r>
    </w:p>
    <w:p>
      <w:r>
        <w:t>Question Category: Segmentation</w:t>
      </w:r>
    </w:p>
    <w:p>
      <w:r>
        <w:t>Question: [if resident_visitor_general equals neither]  Are you living outside the San Diego Region and going home by ground transportation? (Yes is resident, No is visitor)  In the example, they would select Yes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12. previous_flight_origin</w:t>
      </w:r>
    </w:p>
    <w:p>
      <w:r>
        <w:t>Question Category: Flight</w:t>
      </w:r>
    </w:p>
    <w:p>
      <w:r>
        <w:t>Question: Where did you fly from?</w:t>
      </w:r>
    </w:p>
    <w:p>
      <w:r>
        <w:t>Response Options:</w:t>
      </w:r>
      <w:r>
        <w:t xml:space="preserve"> Actual Value</w:t>
      </w:r>
    </w:p>
    <w:p>
      <w:r>
        <w:br/>
      </w:r>
    </w:p>
    <w:p>
      <w:pPr>
        <w:pStyle w:val="Heading3"/>
      </w:pPr>
      <w:r>
        <w:rPr>
          <w:b w:val="0"/>
        </w:rPr>
        <w:t>13. airline</w:t>
      </w:r>
    </w:p>
    <w:p>
      <w:r>
        <w:t>Question Category: Flight</w:t>
      </w:r>
    </w:p>
    <w:p>
      <w:r>
        <w:t>Question: Which airline did you take?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AIR_CANADA</w:t>
            </w:r>
          </w:p>
        </w:tc>
      </w:tr>
      <w:tr>
        <w:tc>
          <w:tcPr>
            <w:tcW w:type="dxa" w:w="4320"/>
          </w:tcPr>
          <w:p>
            <w:r>
              <w:t>2</w:t>
            </w:r>
          </w:p>
        </w:tc>
        <w:tc>
          <w:tcPr>
            <w:tcW w:type="dxa" w:w="4320"/>
          </w:tcPr>
          <w:p>
            <w:r>
              <w:t>ALASKA_AIRLINES</w:t>
            </w:r>
          </w:p>
        </w:tc>
      </w:tr>
      <w:tr>
        <w:tc>
          <w:tcPr>
            <w:tcW w:type="dxa" w:w="4320"/>
          </w:tcPr>
          <w:p>
            <w:r>
              <w:t>3</w:t>
            </w:r>
          </w:p>
        </w:tc>
        <w:tc>
          <w:tcPr>
            <w:tcW w:type="dxa" w:w="4320"/>
          </w:tcPr>
          <w:p>
            <w:r>
              <w:t>ALLEGIANT_AIR</w:t>
            </w:r>
          </w:p>
        </w:tc>
      </w:tr>
      <w:tr>
        <w:tc>
          <w:tcPr>
            <w:tcW w:type="dxa" w:w="4320"/>
          </w:tcPr>
          <w:p>
            <w:r>
              <w:t>4</w:t>
            </w:r>
          </w:p>
        </w:tc>
        <w:tc>
          <w:tcPr>
            <w:tcW w:type="dxa" w:w="4320"/>
          </w:tcPr>
          <w:p>
            <w:r>
              <w:t>AMERICAN_AIRLINES</w:t>
            </w:r>
          </w:p>
        </w:tc>
      </w:tr>
      <w:tr>
        <w:tc>
          <w:tcPr>
            <w:tcW w:type="dxa" w:w="4320"/>
          </w:tcPr>
          <w:p>
            <w:r>
              <w:t>5</w:t>
            </w:r>
          </w:p>
        </w:tc>
        <w:tc>
          <w:tcPr>
            <w:tcW w:type="dxa" w:w="4320"/>
          </w:tcPr>
          <w:p>
            <w:r>
              <w:t>BREEZE</w:t>
            </w:r>
          </w:p>
        </w:tc>
      </w:tr>
      <w:tr>
        <w:tc>
          <w:tcPr>
            <w:tcW w:type="dxa" w:w="4320"/>
          </w:tcPr>
          <w:p>
            <w:r>
              <w:t>6</w:t>
            </w:r>
          </w:p>
        </w:tc>
        <w:tc>
          <w:tcPr>
            <w:tcW w:type="dxa" w:w="4320"/>
          </w:tcPr>
          <w:p>
            <w:r>
              <w:t>BRITISH_AIRWAYS</w:t>
            </w:r>
          </w:p>
        </w:tc>
      </w:tr>
      <w:tr>
        <w:tc>
          <w:tcPr>
            <w:tcW w:type="dxa" w:w="4320"/>
          </w:tcPr>
          <w:p>
            <w:r>
              <w:t>7</w:t>
            </w:r>
          </w:p>
        </w:tc>
        <w:tc>
          <w:tcPr>
            <w:tcW w:type="dxa" w:w="4320"/>
          </w:tcPr>
          <w:p>
            <w:r>
              <w:t>DELTA_AIRLINES</w:t>
            </w:r>
          </w:p>
        </w:tc>
      </w:tr>
      <w:tr>
        <w:tc>
          <w:tcPr>
            <w:tcW w:type="dxa" w:w="4320"/>
          </w:tcPr>
          <w:p>
            <w:r>
              <w:t>8</w:t>
            </w:r>
          </w:p>
        </w:tc>
        <w:tc>
          <w:tcPr>
            <w:tcW w:type="dxa" w:w="4320"/>
          </w:tcPr>
          <w:p>
            <w:r>
              <w:t>HAWAIIAN_AIRLINES</w:t>
            </w:r>
          </w:p>
        </w:tc>
      </w:tr>
      <w:tr>
        <w:tc>
          <w:tcPr>
            <w:tcW w:type="dxa" w:w="4320"/>
          </w:tcPr>
          <w:p>
            <w:r>
              <w:t>9</w:t>
            </w:r>
          </w:p>
        </w:tc>
        <w:tc>
          <w:tcPr>
            <w:tcW w:type="dxa" w:w="4320"/>
          </w:tcPr>
          <w:p>
            <w:r>
              <w:t>JAPAN_AIRLINES</w:t>
            </w:r>
          </w:p>
        </w:tc>
      </w:tr>
      <w:tr>
        <w:tc>
          <w:tcPr>
            <w:tcW w:type="dxa" w:w="4320"/>
          </w:tcPr>
          <w:p>
            <w:r>
              <w:t>10</w:t>
            </w:r>
          </w:p>
        </w:tc>
        <w:tc>
          <w:tcPr>
            <w:tcW w:type="dxa" w:w="4320"/>
          </w:tcPr>
          <w:p>
            <w:r>
              <w:t>JETBLUE</w:t>
            </w:r>
          </w:p>
        </w:tc>
      </w:tr>
      <w:tr>
        <w:tc>
          <w:tcPr>
            <w:tcW w:type="dxa" w:w="4320"/>
          </w:tcPr>
          <w:p>
            <w:r>
              <w:t>11</w:t>
            </w:r>
          </w:p>
        </w:tc>
        <w:tc>
          <w:tcPr>
            <w:tcW w:type="dxa" w:w="4320"/>
          </w:tcPr>
          <w:p>
            <w:r>
              <w:t>LUFTHANSHA</w:t>
            </w:r>
          </w:p>
        </w:tc>
      </w:tr>
      <w:tr>
        <w:tc>
          <w:tcPr>
            <w:tcW w:type="dxa" w:w="4320"/>
          </w:tcPr>
          <w:p>
            <w:r>
              <w:t>12</w:t>
            </w:r>
          </w:p>
        </w:tc>
        <w:tc>
          <w:tcPr>
            <w:tcW w:type="dxa" w:w="4320"/>
          </w:tcPr>
          <w:p>
            <w:r>
              <w:t>UNITED_AIRLINES</w:t>
            </w:r>
          </w:p>
        </w:tc>
      </w:tr>
      <w:tr>
        <w:tc>
          <w:tcPr>
            <w:tcW w:type="dxa" w:w="4320"/>
          </w:tcPr>
          <w:p>
            <w:r>
              <w:t>13</w:t>
            </w:r>
          </w:p>
        </w:tc>
        <w:tc>
          <w:tcPr>
            <w:tcW w:type="dxa" w:w="4320"/>
          </w:tcPr>
          <w:p>
            <w:r>
              <w:t>WESTJET</w:t>
            </w:r>
          </w:p>
        </w:tc>
      </w:tr>
      <w:tr>
        <w:tc>
          <w:tcPr>
            <w:tcW w:type="dxa" w:w="4320"/>
          </w:tcPr>
          <w:p>
            <w:r>
              <w:t>14</w:t>
            </w:r>
          </w:p>
        </w:tc>
        <w:tc>
          <w:tcPr>
            <w:tcW w:type="dxa" w:w="4320"/>
          </w:tcPr>
          <w:p>
            <w:r>
              <w:t>FRONTIER_AIRLINES</w:t>
            </w:r>
          </w:p>
        </w:tc>
      </w:tr>
      <w:tr>
        <w:tc>
          <w:tcPr>
            <w:tcW w:type="dxa" w:w="4320"/>
          </w:tcPr>
          <w:p>
            <w:r>
              <w:t>15</w:t>
            </w:r>
          </w:p>
        </w:tc>
        <w:tc>
          <w:tcPr>
            <w:tcW w:type="dxa" w:w="4320"/>
          </w:tcPr>
          <w:p>
            <w:r>
              <w:t>SOUTHWEST_AIRLINES</w:t>
            </w:r>
          </w:p>
        </w:tc>
      </w:tr>
      <w:tr>
        <w:tc>
          <w:tcPr>
            <w:tcW w:type="dxa" w:w="4320"/>
          </w:tcPr>
          <w:p>
            <w:r>
              <w:t>16</w:t>
            </w:r>
          </w:p>
        </w:tc>
        <w:tc>
          <w:tcPr>
            <w:tcW w:type="dxa" w:w="4320"/>
          </w:tcPr>
          <w:p>
            <w:r>
              <w:t>SPIRIT</w:t>
            </w:r>
          </w:p>
        </w:tc>
      </w:tr>
      <w:tr>
        <w:tc>
          <w:tcPr>
            <w:tcW w:type="dxa" w:w="4320"/>
          </w:tcPr>
          <w:p>
            <w:r>
              <w:t>17</w:t>
            </w:r>
          </w:p>
        </w:tc>
        <w:tc>
          <w:tcPr>
            <w:tcW w:type="dxa" w:w="4320"/>
          </w:tcPr>
          <w:p>
            <w:r>
              <w:t>SUNCOUNTY_AIRLINES</w:t>
            </w:r>
          </w:p>
        </w:tc>
      </w:tr>
      <w:tr>
        <w:tc>
          <w:tcPr>
            <w:tcW w:type="dxa" w:w="4320"/>
          </w:tcPr>
          <w:p>
            <w:r>
              <w:t>998</w:t>
            </w:r>
          </w:p>
        </w:tc>
        <w:tc>
          <w:tcPr>
            <w:tcW w:type="dxa" w:w="4320"/>
          </w:tcPr>
          <w:p>
            <w:r>
              <w:t>OTHER_SPECIFY</w:t>
            </w:r>
          </w:p>
        </w:tc>
      </w:tr>
    </w:tbl>
    <w:p>
      <w:r>
        <w:br/>
      </w:r>
    </w:p>
    <w:p>
      <w:pPr>
        <w:pStyle w:val="Heading3"/>
      </w:pPr>
      <w:r>
        <w:rPr>
          <w:b w:val="0"/>
        </w:rPr>
        <w:t>14. flight_number</w:t>
      </w:r>
    </w:p>
    <w:p>
      <w:r>
        <w:t>Question Category: Flight</w:t>
      </w:r>
    </w:p>
    <w:p>
      <w:r>
        <w:t>Question: What was your flight number?</w:t>
      </w:r>
    </w:p>
    <w:p>
      <w:r>
        <w:t>Response Options:</w:t>
      </w:r>
      <w:r>
        <w:t xml:space="preserve"> Actual Value</w:t>
      </w:r>
    </w:p>
    <w:p>
      <w:r>
        <w:br/>
      </w:r>
    </w:p>
    <w:p>
      <w:pPr>
        <w:pStyle w:val="Heading3"/>
      </w:pPr>
      <w:r>
        <w:rPr>
          <w:b w:val="0"/>
        </w:rPr>
        <w:t>18. flight_arrival_time</w:t>
      </w:r>
    </w:p>
    <w:p>
      <w:r>
        <w:t>Question Category: Flight</w:t>
      </w:r>
    </w:p>
    <w:p>
      <w:r>
        <w:t>Question: When did you arrive?</w:t>
      </w:r>
    </w:p>
    <w:p>
      <w:r>
        <w:t>Response Options:</w:t>
      </w:r>
      <w:r>
        <w:t xml:space="preserve"> Actual Value</w:t>
      </w:r>
    </w:p>
    <w:p>
      <w:r>
        <w:br/>
      </w:r>
    </w:p>
    <w:p>
      <w:pPr>
        <w:pStyle w:val="Heading3"/>
      </w:pPr>
      <w:r>
        <w:rPr>
          <w:b w:val="0"/>
        </w:rPr>
        <w:t>19. is_original_origin</w:t>
      </w:r>
    </w:p>
    <w:p>
      <w:r>
        <w:t>Question Category: Flight</w:t>
      </w:r>
    </w:p>
    <w:p>
      <w:r>
        <w:t>Question: [is_original_origin] Was that a connecting flight?</w:t>
      </w:r>
    </w:p>
    <w:p>
      <w:r>
        <w:t>Response Options:</w:t>
      </w:r>
      <w:r>
        <w:t xml:space="preserve"> Actual Value</w:t>
      </w:r>
    </w:p>
    <w:p>
      <w:r>
        <w:br/>
      </w:r>
    </w:p>
    <w:p>
      <w:pPr>
        <w:pStyle w:val="Heading3"/>
      </w:pPr>
      <w:r>
        <w:rPr>
          <w:b w:val="0"/>
        </w:rPr>
        <w:t>20. original_flight_origin</w:t>
      </w:r>
    </w:p>
    <w:p>
      <w:r>
        <w:t>Question Category: Flight</w:t>
      </w:r>
    </w:p>
    <w:p>
      <w:r>
        <w:t>Question:  [if yes] From where was your first flight?</w:t>
      </w:r>
    </w:p>
    <w:p>
      <w:r>
        <w:t>Response Options:</w:t>
      </w:r>
      <w:r>
        <w:t xml:space="preserve"> Actual Value</w:t>
      </w:r>
    </w:p>
    <w:p>
      <w:r>
        <w:br/>
      </w:r>
    </w:p>
    <w:p>
      <w:pPr>
        <w:pStyle w:val="Heading3"/>
      </w:pPr>
      <w:r>
        <w:rPr>
          <w:b w:val="0"/>
        </w:rPr>
        <w:t>21. flight_purpose</w:t>
      </w:r>
    </w:p>
    <w:p>
      <w:r>
        <w:t>Question Category: Flight</w:t>
      </w:r>
    </w:p>
    <w:p>
      <w:r>
        <w:t>Question: [resident] What was the purpose of your trip? [visitor] What is the purpose of your trip?</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BUSINESS_WORK</w:t>
            </w:r>
          </w:p>
        </w:tc>
      </w:tr>
      <w:tr>
        <w:tc>
          <w:tcPr>
            <w:tcW w:type="dxa" w:w="4320"/>
          </w:tcPr>
          <w:p>
            <w:r>
              <w:t>2</w:t>
            </w:r>
          </w:p>
        </w:tc>
        <w:tc>
          <w:tcPr>
            <w:tcW w:type="dxa" w:w="4320"/>
          </w:tcPr>
          <w:p>
            <w:r>
              <w:t>LEISURE_FAMILY</w:t>
            </w:r>
          </w:p>
        </w:tc>
      </w:tr>
      <w:tr>
        <w:tc>
          <w:tcPr>
            <w:tcW w:type="dxa" w:w="4320"/>
          </w:tcPr>
          <w:p>
            <w:r>
              <w:t>3</w:t>
            </w:r>
          </w:p>
        </w:tc>
        <w:tc>
          <w:tcPr>
            <w:tcW w:type="dxa" w:w="4320"/>
          </w:tcPr>
          <w:p>
            <w:r>
              <w:t>COMBINATION_BUSINESS_LEISURE</w:t>
            </w:r>
          </w:p>
        </w:tc>
      </w:tr>
      <w:tr>
        <w:tc>
          <w:tcPr>
            <w:tcW w:type="dxa" w:w="4320"/>
          </w:tcPr>
          <w:p>
            <w:r>
              <w:t>4</w:t>
            </w:r>
          </w:p>
        </w:tc>
        <w:tc>
          <w:tcPr>
            <w:tcW w:type="dxa" w:w="4320"/>
          </w:tcPr>
          <w:p>
            <w:r>
              <w:t>PERSONAL</w:t>
            </w:r>
          </w:p>
        </w:tc>
      </w:tr>
      <w:tr>
        <w:tc>
          <w:tcPr>
            <w:tcW w:type="dxa" w:w="4320"/>
          </w:tcPr>
          <w:p>
            <w:r>
              <w:t>5</w:t>
            </w:r>
          </w:p>
        </w:tc>
        <w:tc>
          <w:tcPr>
            <w:tcW w:type="dxa" w:w="4320"/>
          </w:tcPr>
          <w:p>
            <w:r>
              <w:t>SCHOOL</w:t>
            </w:r>
          </w:p>
        </w:tc>
      </w:tr>
      <w:tr>
        <w:tc>
          <w:tcPr>
            <w:tcW w:type="dxa" w:w="4320"/>
          </w:tcPr>
          <w:p>
            <w:r>
              <w:t>6</w:t>
            </w:r>
          </w:p>
        </w:tc>
        <w:tc>
          <w:tcPr>
            <w:tcW w:type="dxa" w:w="4320"/>
          </w:tcPr>
          <w:p>
            <w:r>
              <w:t>COMMUTE</w:t>
            </w:r>
          </w:p>
        </w:tc>
      </w:tr>
      <w:tr>
        <w:tc>
          <w:tcPr>
            <w:tcW w:type="dxa" w:w="4320"/>
          </w:tcPr>
          <w:p>
            <w:r>
              <w:t>998</w:t>
            </w:r>
          </w:p>
        </w:tc>
        <w:tc>
          <w:tcPr>
            <w:tcW w:type="dxa" w:w="4320"/>
          </w:tcPr>
          <w:p>
            <w:r>
              <w:t>OTHER_SPECIFY</w:t>
            </w:r>
          </w:p>
        </w:tc>
      </w:tr>
    </w:tbl>
    <w:p>
      <w:r>
        <w:br/>
      </w:r>
    </w:p>
    <w:p>
      <w:pPr>
        <w:pStyle w:val="Heading3"/>
      </w:pPr>
      <w:r>
        <w:rPr>
          <w:b w:val="0"/>
        </w:rPr>
        <w:t>22. convention_center</w:t>
      </w:r>
    </w:p>
    <w:p>
      <w:r>
        <w:t>Question Category: Flight</w:t>
      </w:r>
    </w:p>
    <w:p>
      <w:r>
        <w:t>Question: [visitor] Are you going to the San Diego Convention Center as part of this visit?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23. convention_center_activity</w:t>
      </w:r>
    </w:p>
    <w:p>
      <w:r>
        <w:t>Question Category: Flight</w:t>
      </w:r>
    </w:p>
    <w:p>
      <w:r>
        <w:t>Question: [if convention_center equals true] Why are you going to the convention center?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ATTENDEE</w:t>
            </w:r>
          </w:p>
        </w:tc>
      </w:tr>
      <w:tr>
        <w:tc>
          <w:tcPr>
            <w:tcW w:type="dxa" w:w="4320"/>
          </w:tcPr>
          <w:p>
            <w:r>
              <w:t>2</w:t>
            </w:r>
          </w:p>
        </w:tc>
        <w:tc>
          <w:tcPr>
            <w:tcW w:type="dxa" w:w="4320"/>
          </w:tcPr>
          <w:p>
            <w:r>
              <w:t>EXHIBITOR</w:t>
            </w:r>
          </w:p>
        </w:tc>
      </w:tr>
      <w:tr>
        <w:tc>
          <w:tcPr>
            <w:tcW w:type="dxa" w:w="4320"/>
          </w:tcPr>
          <w:p>
            <w:r>
              <w:t>3</w:t>
            </w:r>
          </w:p>
        </w:tc>
        <w:tc>
          <w:tcPr>
            <w:tcW w:type="dxa" w:w="4320"/>
          </w:tcPr>
          <w:p>
            <w:r>
              <w:t>MEETING_PLANNER</w:t>
            </w:r>
          </w:p>
        </w:tc>
      </w:tr>
      <w:tr>
        <w:tc>
          <w:tcPr>
            <w:tcW w:type="dxa" w:w="4320"/>
          </w:tcPr>
          <w:p>
            <w:r>
              <w:t>4</w:t>
            </w:r>
          </w:p>
        </w:tc>
        <w:tc>
          <w:tcPr>
            <w:tcW w:type="dxa" w:w="4320"/>
          </w:tcPr>
          <w:p>
            <w:r>
              <w:t>CONTRACTOR</w:t>
            </w:r>
          </w:p>
        </w:tc>
      </w:tr>
      <w:tr>
        <w:tc>
          <w:tcPr>
            <w:tcW w:type="dxa" w:w="4320"/>
          </w:tcPr>
          <w:p>
            <w:r>
              <w:t>998</w:t>
            </w:r>
          </w:p>
        </w:tc>
        <w:tc>
          <w:tcPr>
            <w:tcW w:type="dxa" w:w="4320"/>
          </w:tcPr>
          <w:p>
            <w:r>
              <w:t>OTHER_SPECIFY</w:t>
            </w:r>
          </w:p>
        </w:tc>
      </w:tr>
      <w:tr>
        <w:tc>
          <w:tcPr>
            <w:tcW w:type="dxa" w:w="4320"/>
          </w:tcPr>
          <w:p>
            <w:r>
              <w:t>99</w:t>
            </w:r>
          </w:p>
        </w:tc>
        <w:tc>
          <w:tcPr>
            <w:tcW w:type="dxa" w:w="4320"/>
          </w:tcPr>
          <w:p>
            <w:r>
              <w:t>NOT_APPLICABLE</w:t>
            </w:r>
          </w:p>
        </w:tc>
      </w:tr>
    </w:tbl>
    <w:p>
      <w:r>
        <w:br/>
      </w:r>
    </w:p>
    <w:p>
      <w:pPr>
        <w:pStyle w:val="Heading3"/>
      </w:pPr>
      <w:r>
        <w:rPr>
          <w:b w:val="0"/>
        </w:rPr>
        <w:t>24. checked_bags</w:t>
      </w:r>
    </w:p>
    <w:p>
      <w:r>
        <w:t>Question Category: Flight</w:t>
      </w:r>
    </w:p>
    <w:p>
      <w:r>
        <w:t>Question: How many bags did [you/your travel party] check?</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25. carryon_bags</w:t>
      </w:r>
    </w:p>
    <w:p>
      <w:r>
        <w:t>Question Category: Flight</w:t>
      </w:r>
    </w:p>
    <w:p>
      <w:r>
        <w:t>Question: How many carry-on bags [do you/does your travel party] have?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26. nights_away</w:t>
      </w:r>
    </w:p>
    <w:p>
      <w:r>
        <w:t>Question Category: Flight</w:t>
      </w:r>
    </w:p>
    <w:p>
      <w:r>
        <w:t>Question: [resident] How many nights were you away?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2</w:t>
            </w:r>
          </w:p>
        </w:tc>
        <w:tc>
          <w:tcPr>
            <w:tcW w:type="dxa" w:w="4320"/>
          </w:tcPr>
          <w:p>
            <w:r>
              <w:t>ONE</w:t>
            </w:r>
          </w:p>
        </w:tc>
      </w:tr>
      <w:tr>
        <w:tc>
          <w:tcPr>
            <w:tcW w:type="dxa" w:w="4320"/>
          </w:tcPr>
          <w:p>
            <w:r>
              <w:t>3</w:t>
            </w:r>
          </w:p>
        </w:tc>
        <w:tc>
          <w:tcPr>
            <w:tcW w:type="dxa" w:w="4320"/>
          </w:tcPr>
          <w:p>
            <w:r>
              <w:t>TWO</w:t>
            </w:r>
          </w:p>
        </w:tc>
      </w:tr>
      <w:tr>
        <w:tc>
          <w:tcPr>
            <w:tcW w:type="dxa" w:w="4320"/>
          </w:tcPr>
          <w:p>
            <w:r>
              <w:t>4</w:t>
            </w:r>
          </w:p>
        </w:tc>
        <w:tc>
          <w:tcPr>
            <w:tcW w:type="dxa" w:w="4320"/>
          </w:tcPr>
          <w:p>
            <w:r>
              <w:t>THREE</w:t>
            </w:r>
          </w:p>
        </w:tc>
      </w:tr>
      <w:tr>
        <w:tc>
          <w:tcPr>
            <w:tcW w:type="dxa" w:w="4320"/>
          </w:tcPr>
          <w:p>
            <w:r>
              <w:t>5</w:t>
            </w:r>
          </w:p>
        </w:tc>
        <w:tc>
          <w:tcPr>
            <w:tcW w:type="dxa" w:w="4320"/>
          </w:tcPr>
          <w:p>
            <w:r>
              <w:t>FOUR</w:t>
            </w:r>
          </w:p>
        </w:tc>
      </w:tr>
      <w:tr>
        <w:tc>
          <w:tcPr>
            <w:tcW w:type="dxa" w:w="4320"/>
          </w:tcPr>
          <w:p>
            <w:r>
              <w:t>6</w:t>
            </w:r>
          </w:p>
        </w:tc>
        <w:tc>
          <w:tcPr>
            <w:tcW w:type="dxa" w:w="4320"/>
          </w:tcPr>
          <w:p>
            <w:r>
              <w:t>FIVE</w:t>
            </w:r>
          </w:p>
        </w:tc>
      </w:tr>
      <w:tr>
        <w:tc>
          <w:tcPr>
            <w:tcW w:type="dxa" w:w="4320"/>
          </w:tcPr>
          <w:p>
            <w:r>
              <w:t>7</w:t>
            </w:r>
          </w:p>
        </w:tc>
        <w:tc>
          <w:tcPr>
            <w:tcW w:type="dxa" w:w="4320"/>
          </w:tcPr>
          <w:p>
            <w:r>
              <w:t>SIX</w:t>
            </w:r>
          </w:p>
        </w:tc>
      </w:tr>
      <w:tr>
        <w:tc>
          <w:tcPr>
            <w:tcW w:type="dxa" w:w="4320"/>
          </w:tcPr>
          <w:p>
            <w:r>
              <w:t>8</w:t>
            </w:r>
          </w:p>
        </w:tc>
        <w:tc>
          <w:tcPr>
            <w:tcW w:type="dxa" w:w="4320"/>
          </w:tcPr>
          <w:p>
            <w:r>
              <w:t>SEVEN</w:t>
            </w:r>
          </w:p>
        </w:tc>
      </w:tr>
      <w:tr>
        <w:tc>
          <w:tcPr>
            <w:tcW w:type="dxa" w:w="4320"/>
          </w:tcPr>
          <w:p>
            <w:r>
              <w:t>9</w:t>
            </w:r>
          </w:p>
        </w:tc>
        <w:tc>
          <w:tcPr>
            <w:tcW w:type="dxa" w:w="4320"/>
          </w:tcPr>
          <w:p>
            <w:r>
              <w:t>EIGHT_TO_TEN</w:t>
            </w:r>
          </w:p>
        </w:tc>
      </w:tr>
      <w:tr>
        <w:tc>
          <w:tcPr>
            <w:tcW w:type="dxa" w:w="4320"/>
          </w:tcPr>
          <w:p>
            <w:r>
              <w:t>10</w:t>
            </w:r>
          </w:p>
        </w:tc>
        <w:tc>
          <w:tcPr>
            <w:tcW w:type="dxa" w:w="4320"/>
          </w:tcPr>
          <w:p>
            <w:r>
              <w:t>ELEVEN_TO_FOURTEEN</w:t>
            </w:r>
          </w:p>
        </w:tc>
      </w:tr>
      <w:tr>
        <w:tc>
          <w:tcPr>
            <w:tcW w:type="dxa" w:w="4320"/>
          </w:tcPr>
          <w:p>
            <w:r>
              <w:t>11</w:t>
            </w:r>
          </w:p>
        </w:tc>
        <w:tc>
          <w:tcPr>
            <w:tcW w:type="dxa" w:w="4320"/>
          </w:tcPr>
          <w:p>
            <w:r>
              <w:t>MORE_THAN_FOURTEEN</w:t>
            </w:r>
          </w:p>
        </w:tc>
      </w:tr>
    </w:tbl>
    <w:p>
      <w:r>
        <w:br/>
      </w:r>
    </w:p>
    <w:p>
      <w:pPr>
        <w:pStyle w:val="Heading3"/>
      </w:pPr>
      <w:r>
        <w:rPr>
          <w:b w:val="0"/>
        </w:rPr>
        <w:t>27. nights_visited</w:t>
      </w:r>
    </w:p>
    <w:p>
      <w:r>
        <w:t>Question Category: Flight</w:t>
      </w:r>
    </w:p>
    <w:p>
      <w:r>
        <w:t>Question: [visitor] How many nights will you be here?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2</w:t>
            </w:r>
          </w:p>
        </w:tc>
        <w:tc>
          <w:tcPr>
            <w:tcW w:type="dxa" w:w="4320"/>
          </w:tcPr>
          <w:p>
            <w:r>
              <w:t>ONE</w:t>
            </w:r>
          </w:p>
        </w:tc>
      </w:tr>
      <w:tr>
        <w:tc>
          <w:tcPr>
            <w:tcW w:type="dxa" w:w="4320"/>
          </w:tcPr>
          <w:p>
            <w:r>
              <w:t>3</w:t>
            </w:r>
          </w:p>
        </w:tc>
        <w:tc>
          <w:tcPr>
            <w:tcW w:type="dxa" w:w="4320"/>
          </w:tcPr>
          <w:p>
            <w:r>
              <w:t>TWO</w:t>
            </w:r>
          </w:p>
        </w:tc>
      </w:tr>
      <w:tr>
        <w:tc>
          <w:tcPr>
            <w:tcW w:type="dxa" w:w="4320"/>
          </w:tcPr>
          <w:p>
            <w:r>
              <w:t>4</w:t>
            </w:r>
          </w:p>
        </w:tc>
        <w:tc>
          <w:tcPr>
            <w:tcW w:type="dxa" w:w="4320"/>
          </w:tcPr>
          <w:p>
            <w:r>
              <w:t>THREE</w:t>
            </w:r>
          </w:p>
        </w:tc>
      </w:tr>
      <w:tr>
        <w:tc>
          <w:tcPr>
            <w:tcW w:type="dxa" w:w="4320"/>
          </w:tcPr>
          <w:p>
            <w:r>
              <w:t>5</w:t>
            </w:r>
          </w:p>
        </w:tc>
        <w:tc>
          <w:tcPr>
            <w:tcW w:type="dxa" w:w="4320"/>
          </w:tcPr>
          <w:p>
            <w:r>
              <w:t>FOUR</w:t>
            </w:r>
          </w:p>
        </w:tc>
      </w:tr>
      <w:tr>
        <w:tc>
          <w:tcPr>
            <w:tcW w:type="dxa" w:w="4320"/>
          </w:tcPr>
          <w:p>
            <w:r>
              <w:t>6</w:t>
            </w:r>
          </w:p>
        </w:tc>
        <w:tc>
          <w:tcPr>
            <w:tcW w:type="dxa" w:w="4320"/>
          </w:tcPr>
          <w:p>
            <w:r>
              <w:t>FIVE</w:t>
            </w:r>
          </w:p>
        </w:tc>
      </w:tr>
      <w:tr>
        <w:tc>
          <w:tcPr>
            <w:tcW w:type="dxa" w:w="4320"/>
          </w:tcPr>
          <w:p>
            <w:r>
              <w:t>7</w:t>
            </w:r>
          </w:p>
        </w:tc>
        <w:tc>
          <w:tcPr>
            <w:tcW w:type="dxa" w:w="4320"/>
          </w:tcPr>
          <w:p>
            <w:r>
              <w:t>SIX</w:t>
            </w:r>
          </w:p>
        </w:tc>
      </w:tr>
      <w:tr>
        <w:tc>
          <w:tcPr>
            <w:tcW w:type="dxa" w:w="4320"/>
          </w:tcPr>
          <w:p>
            <w:r>
              <w:t>8</w:t>
            </w:r>
          </w:p>
        </w:tc>
        <w:tc>
          <w:tcPr>
            <w:tcW w:type="dxa" w:w="4320"/>
          </w:tcPr>
          <w:p>
            <w:r>
              <w:t>SEVEN</w:t>
            </w:r>
          </w:p>
        </w:tc>
      </w:tr>
      <w:tr>
        <w:tc>
          <w:tcPr>
            <w:tcW w:type="dxa" w:w="4320"/>
          </w:tcPr>
          <w:p>
            <w:r>
              <w:t>9</w:t>
            </w:r>
          </w:p>
        </w:tc>
        <w:tc>
          <w:tcPr>
            <w:tcW w:type="dxa" w:w="4320"/>
          </w:tcPr>
          <w:p>
            <w:r>
              <w:t>EIGHT_TO_TEN</w:t>
            </w:r>
          </w:p>
        </w:tc>
      </w:tr>
      <w:tr>
        <w:tc>
          <w:tcPr>
            <w:tcW w:type="dxa" w:w="4320"/>
          </w:tcPr>
          <w:p>
            <w:r>
              <w:t>10</w:t>
            </w:r>
          </w:p>
        </w:tc>
        <w:tc>
          <w:tcPr>
            <w:tcW w:type="dxa" w:w="4320"/>
          </w:tcPr>
          <w:p>
            <w:r>
              <w:t>ELEVEN_TO_FOURTEEN</w:t>
            </w:r>
          </w:p>
        </w:tc>
      </w:tr>
      <w:tr>
        <w:tc>
          <w:tcPr>
            <w:tcW w:type="dxa" w:w="4320"/>
          </w:tcPr>
          <w:p>
            <w:r>
              <w:t>11</w:t>
            </w:r>
          </w:p>
        </w:tc>
        <w:tc>
          <w:tcPr>
            <w:tcW w:type="dxa" w:w="4320"/>
          </w:tcPr>
          <w:p>
            <w:r>
              <w:t>MORE_THAN_FOURTEEN</w:t>
            </w:r>
          </w:p>
        </w:tc>
      </w:tr>
    </w:tbl>
    <w:p>
      <w:r>
        <w:br/>
      </w:r>
    </w:p>
    <w:p>
      <w:pPr>
        <w:pStyle w:val="Heading3"/>
      </w:pPr>
      <w:r>
        <w:rPr>
          <w:b w:val="0"/>
        </w:rPr>
        <w:t>28. party_size_flight</w:t>
      </w:r>
    </w:p>
    <w:p>
      <w:r>
        <w:t>Question Category: Flight</w:t>
      </w:r>
    </w:p>
    <w:p>
      <w:r>
        <w:t>Question: How many people were flying with you today?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SEVEN_OR_MORE</w:t>
            </w:r>
          </w:p>
        </w:tc>
      </w:tr>
    </w:tbl>
    <w:p>
      <w:r>
        <w:br/>
      </w:r>
    </w:p>
    <w:p>
      <w:pPr>
        <w:pStyle w:val="Heading3"/>
      </w:pPr>
      <w:r>
        <w:rPr>
          <w:b w:val="0"/>
        </w:rPr>
        <w:t>29. party_size_ground_access_same</w:t>
      </w:r>
    </w:p>
    <w:p>
      <w:r>
        <w:t>Question Category: Flight</w:t>
      </w:r>
    </w:p>
    <w:p>
      <w:r>
        <w:t>Question: Are you all leaving the airport together and going to the same place?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30. party_size_ground_access</w:t>
      </w:r>
    </w:p>
    <w:p>
      <w:r>
        <w:t>Question Category: Flight</w:t>
      </w:r>
    </w:p>
    <w:p>
      <w:r>
        <w:t>Question: How many of your flying travel party are going with you?</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SEVEN_OR_MORE</w:t>
            </w:r>
          </w:p>
        </w:tc>
      </w:tr>
    </w:tbl>
    <w:p>
      <w:r>
        <w:br/>
      </w:r>
    </w:p>
    <w:p>
      <w:pPr>
        <w:pStyle w:val="Heading3"/>
      </w:pPr>
      <w:r>
        <w:rPr>
          <w:b w:val="0"/>
        </w:rPr>
        <w:t>31. party_includes_child_aged00to05</w:t>
      </w:r>
    </w:p>
    <w:p>
      <w:r>
        <w:t>Question Category: Flight</w:t>
      </w:r>
    </w:p>
    <w:p>
      <w:r>
        <w:t>Question: Does the group you are traveling with now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34. party_includes_child_aged06to17</w:t>
      </w:r>
    </w:p>
    <w:p>
      <w:r>
        <w:t>Question Category: Flight</w:t>
      </w:r>
    </w:p>
    <w:p>
      <w:r>
        <w:t>Question: Does the group you are traveling with now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35. party_includes_coworker</w:t>
      </w:r>
    </w:p>
    <w:p>
      <w:r>
        <w:t>Question Category: Flight</w:t>
      </w:r>
    </w:p>
    <w:p>
      <w:r>
        <w:t>Question: Does the group you are traveling with now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36. party_includes_friend_relative</w:t>
      </w:r>
    </w:p>
    <w:p>
      <w:r>
        <w:t>Question Category: Flight</w:t>
      </w:r>
    </w:p>
    <w:p>
      <w:r>
        <w:t>Question: Does the group you are traveling with now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36a. party_includes_mobility_impaired</w:t>
      </w:r>
    </w:p>
    <w:p>
      <w:r>
        <w:t>Question Category: Flight</w:t>
      </w:r>
    </w:p>
    <w:p>
      <w:r>
        <w:t>Question: Does the group you are traveling with now include any of the following persons?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50a. main_transit_mode</w:t>
      </w:r>
    </w:p>
    <w:p>
      <w:r>
        <w:t>Question Category: Trip</w:t>
      </w:r>
    </w:p>
    <w:p>
      <w:r>
        <w:t>Question: Are you taking any of the following modes to travel to [destination_activity_type]?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bl>
    <w:p>
      <w:r>
        <w:br/>
      </w:r>
    </w:p>
    <w:p>
      <w:pPr>
        <w:pStyle w:val="Heading3"/>
      </w:pPr>
      <w:r>
        <w:rPr>
          <w:b w:val="0"/>
        </w:rPr>
        <w:t>50. main_mode</w:t>
      </w:r>
    </w:p>
    <w:p>
      <w:r>
        <w:t>Question Category: Trip</w:t>
      </w:r>
    </w:p>
    <w:p>
      <w:r>
        <w:t>Question: [If 50a equals None of the above] How are you traveling to [destination_activity_type] today?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56. destination_activity_type</w:t>
      </w:r>
    </w:p>
    <w:p>
      <w:r>
        <w:t>Question Category: Trip</w:t>
      </w:r>
    </w:p>
    <w:p>
      <w:r>
        <w:t>Question: What type of place are you going to?</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USUAL_WORKPLACE</w:t>
            </w:r>
          </w:p>
        </w:tc>
      </w:tr>
      <w:tr>
        <w:tc>
          <w:tcPr>
            <w:tcW w:type="dxa" w:w="4320"/>
          </w:tcPr>
          <w:p>
            <w:r>
              <w:t>2</w:t>
            </w:r>
          </w:p>
        </w:tc>
        <w:tc>
          <w:tcPr>
            <w:tcW w:type="dxa" w:w="4320"/>
          </w:tcPr>
          <w:p>
            <w:r>
              <w:t>HOME</w:t>
            </w:r>
          </w:p>
        </w:tc>
      </w:tr>
      <w:tr>
        <w:tc>
          <w:tcPr>
            <w:tcW w:type="dxa" w:w="4320"/>
          </w:tcPr>
          <w:p>
            <w:r>
              <w:t>3</w:t>
            </w:r>
          </w:p>
        </w:tc>
        <w:tc>
          <w:tcPr>
            <w:tcW w:type="dxa" w:w="4320"/>
          </w:tcPr>
          <w:p>
            <w:r>
              <w:t>HOTEL</w:t>
            </w:r>
          </w:p>
        </w:tc>
      </w:tr>
      <w:tr>
        <w:tc>
          <w:tcPr>
            <w:tcW w:type="dxa" w:w="4320"/>
          </w:tcPr>
          <w:p>
            <w:r>
              <w:t>4</w:t>
            </w:r>
          </w:p>
        </w:tc>
        <w:tc>
          <w:tcPr>
            <w:tcW w:type="dxa" w:w="4320"/>
          </w:tcPr>
          <w:p>
            <w:r>
              <w:t>OTHER_BUSINESS</w:t>
            </w:r>
          </w:p>
        </w:tc>
      </w:tr>
      <w:tr>
        <w:tc>
          <w:tcPr>
            <w:tcW w:type="dxa" w:w="4320"/>
          </w:tcPr>
          <w:p>
            <w:r>
              <w:t>5</w:t>
            </w:r>
          </w:p>
        </w:tc>
        <w:tc>
          <w:tcPr>
            <w:tcW w:type="dxa" w:w="4320"/>
          </w:tcPr>
          <w:p>
            <w:r>
              <w:t>OTHER_RESIDENCE</w:t>
            </w:r>
          </w:p>
        </w:tc>
      </w:tr>
      <w:tr>
        <w:tc>
          <w:tcPr>
            <w:tcW w:type="dxa" w:w="4320"/>
          </w:tcPr>
          <w:p>
            <w:r>
              <w:t>998</w:t>
            </w:r>
          </w:p>
        </w:tc>
        <w:tc>
          <w:tcPr>
            <w:tcW w:type="dxa" w:w="4320"/>
          </w:tcPr>
          <w:p>
            <w:r>
              <w:t>OTHER_SPECIFY</w:t>
            </w:r>
          </w:p>
        </w:tc>
      </w:tr>
    </w:tbl>
    <w:p>
      <w:r>
        <w:br/>
      </w:r>
    </w:p>
    <w:p>
      <w:pPr>
        <w:pStyle w:val="Heading3"/>
      </w:pPr>
      <w:r>
        <w:rPr>
          <w:b w:val="0"/>
        </w:rPr>
        <w:t>57. destination_name</w:t>
      </w:r>
    </w:p>
    <w:p>
      <w:r>
        <w:t>Question Category: Trip</w:t>
      </w:r>
    </w:p>
    <w:p>
      <w:r>
        <w:t>Question: [if not residential] What is the name of the place where you are going?</w:t>
      </w:r>
    </w:p>
    <w:p>
      <w:r>
        <w:t>Response Options:</w:t>
      </w:r>
      <w:r>
        <w:t xml:space="preserve"> Actual Value</w:t>
      </w:r>
    </w:p>
    <w:p>
      <w:r>
        <w:br/>
      </w:r>
    </w:p>
    <w:p>
      <w:pPr>
        <w:pStyle w:val="Heading3"/>
      </w:pPr>
      <w:r>
        <w:rPr>
          <w:b w:val="0"/>
        </w:rPr>
        <w:t>58. destination_location</w:t>
      </w:r>
    </w:p>
    <w:p>
      <w:r>
        <w:t>Question Category: Trip</w:t>
      </w:r>
    </w:p>
    <w:p>
      <w:r>
        <w:t>Question: Mark the location on the map</w:t>
      </w:r>
    </w:p>
    <w:p>
      <w:r>
        <w:t>Response Options:</w:t>
      </w:r>
      <w:r>
        <w:t xml:space="preserve"> Actual Value</w:t>
      </w:r>
    </w:p>
    <w:p>
      <w:r>
        <w:br/>
      </w:r>
    </w:p>
    <w:p>
      <w:pPr>
        <w:pStyle w:val="Heading3"/>
      </w:pPr>
      <w:r>
        <w:rPr>
          <w:b w:val="0"/>
        </w:rPr>
        <w:t>59. number_transit_vehicles</w:t>
      </w:r>
    </w:p>
    <w:p>
      <w:r>
        <w:t>Question Category: Trip</w:t>
      </w:r>
    </w:p>
    <w:p>
      <w:r>
        <w:t>Question: [if main_mode equals transit] How many transit vehicles did you travel on before boarding [main_mode] since leaving [origin_activity_type]?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NONE </w:t>
            </w:r>
          </w:p>
        </w:tc>
      </w:tr>
      <w:tr>
        <w:tc>
          <w:tcPr>
            <w:tcW w:type="dxa" w:w="4320"/>
          </w:tcPr>
          <w:p>
            <w:r>
              <w:t>1</w:t>
            </w:r>
          </w:p>
        </w:tc>
        <w:tc>
          <w:tcPr>
            <w:tcW w:type="dxa" w:w="4320"/>
          </w:tcPr>
          <w:p>
            <w:r>
              <w:t xml:space="preserve">ONE </w:t>
            </w:r>
          </w:p>
        </w:tc>
      </w:tr>
      <w:tr>
        <w:tc>
          <w:tcPr>
            <w:tcW w:type="dxa" w:w="4320"/>
          </w:tcPr>
          <w:p>
            <w:r>
              <w:t>2</w:t>
            </w:r>
          </w:p>
        </w:tc>
        <w:tc>
          <w:tcPr>
            <w:tcW w:type="dxa" w:w="4320"/>
          </w:tcPr>
          <w:p>
            <w:r>
              <w:t xml:space="preserve">TWO </w:t>
            </w:r>
          </w:p>
        </w:tc>
      </w:tr>
      <w:tr>
        <w:tc>
          <w:tcPr>
            <w:tcW w:type="dxa" w:w="4320"/>
          </w:tcPr>
          <w:p>
            <w:r>
              <w:t>3</w:t>
            </w:r>
          </w:p>
        </w:tc>
        <w:tc>
          <w:tcPr>
            <w:tcW w:type="dxa" w:w="4320"/>
          </w:tcPr>
          <w:p>
            <w:r>
              <w:t xml:space="preserve">THREE </w:t>
            </w:r>
          </w:p>
        </w:tc>
      </w:tr>
      <w:tr>
        <w:tc>
          <w:tcPr>
            <w:tcW w:type="dxa" w:w="4320"/>
          </w:tcPr>
          <w:p>
            <w:r>
              <w:t>4</w:t>
            </w:r>
          </w:p>
        </w:tc>
        <w:tc>
          <w:tcPr>
            <w:tcW w:type="dxa" w:w="4320"/>
          </w:tcPr>
          <w:p>
            <w:r>
              <w:t xml:space="preserve">FOUR_OR_MORE </w:t>
            </w:r>
          </w:p>
        </w:tc>
      </w:tr>
    </w:tbl>
    <w:p>
      <w:r>
        <w:br/>
      </w:r>
    </w:p>
    <w:p>
      <w:pPr>
        <w:pStyle w:val="Heading3"/>
      </w:pPr>
      <w:r>
        <w:rPr>
          <w:b w:val="0"/>
        </w:rPr>
        <w:t>60. transit_route</w:t>
      </w:r>
    </w:p>
    <w:p>
      <w:r>
        <w:t>Question Category: Trip</w:t>
      </w:r>
    </w:p>
    <w:p>
      <w:r>
        <w:t>Question: [if main_mode equals transit] What was the name of this route?</w:t>
      </w:r>
    </w:p>
    <w:p>
      <w:r>
        <w:t>Response Options:</w:t>
      </w:r>
      <w:r>
        <w:t xml:space="preserve"> Actual Value</w:t>
      </w:r>
    </w:p>
    <w:p>
      <w:r>
        <w:br/>
      </w:r>
    </w:p>
    <w:p>
      <w:pPr>
        <w:pStyle w:val="Heading3"/>
      </w:pPr>
      <w:r>
        <w:rPr>
          <w:b w:val="0"/>
        </w:rPr>
        <w:t xml:space="preserve">61. transit_boarding </w:t>
      </w:r>
    </w:p>
    <w:p>
      <w:r>
        <w:t>Question Category: Trip</w:t>
      </w:r>
    </w:p>
    <w:p>
      <w:r>
        <w:t>Question: [if main_mode equals transit] Where did you get off [transit_route]? (location where they got off the last vehicle)</w:t>
      </w:r>
    </w:p>
    <w:p>
      <w:r>
        <w:t>Response Options:</w:t>
      </w:r>
      <w:r>
        <w:t xml:space="preserve"> Actual Value</w:t>
      </w:r>
    </w:p>
    <w:p>
      <w:r>
        <w:br/>
      </w:r>
    </w:p>
    <w:p>
      <w:pPr>
        <w:pStyle w:val="Heading3"/>
      </w:pPr>
      <w:r>
        <w:rPr>
          <w:b w:val="0"/>
        </w:rPr>
        <w:t>64. egress_mode</w:t>
      </w:r>
    </w:p>
    <w:p>
      <w:r>
        <w:t>Question Category: Trip</w:t>
      </w:r>
    </w:p>
    <w:p>
      <w:r>
        <w:t>Question: [if main_mode equals transit] How will you get from  the very last transit vehicle to [destination_activity_type]?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23.0</w:t>
            </w:r>
          </w:p>
        </w:tc>
        <w:tc>
          <w:tcPr>
            <w:tcW w:type="dxa" w:w="4320"/>
          </w:tcPr>
          <w:p>
            <w:r>
              <w:t>OTHER_PUBLIC_TRANSIT</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72. sdia_flight_frequency</w:t>
      </w:r>
    </w:p>
    <w:p>
      <w:r>
        <w:t>Question Category: Other Passenger</w:t>
      </w:r>
    </w:p>
    <w:p>
      <w:r>
        <w:t>Question: How many times have you flown into San Diego Intternational Airport in the past 12 months?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ONCE_OR_TWICE_PER_YEAR</w:t>
            </w:r>
          </w:p>
        </w:tc>
      </w:tr>
      <w:tr>
        <w:tc>
          <w:tcPr>
            <w:tcW w:type="dxa" w:w="4320"/>
          </w:tcPr>
          <w:p>
            <w:r>
              <w:t>2</w:t>
            </w:r>
          </w:p>
        </w:tc>
        <w:tc>
          <w:tcPr>
            <w:tcW w:type="dxa" w:w="4320"/>
          </w:tcPr>
          <w:p>
            <w:r>
              <w:t>THREE_TO_FIVE_PER_YEAR</w:t>
            </w:r>
          </w:p>
        </w:tc>
      </w:tr>
      <w:tr>
        <w:tc>
          <w:tcPr>
            <w:tcW w:type="dxa" w:w="4320"/>
          </w:tcPr>
          <w:p>
            <w:r>
              <w:t>3</w:t>
            </w:r>
          </w:p>
        </w:tc>
        <w:tc>
          <w:tcPr>
            <w:tcW w:type="dxa" w:w="4320"/>
          </w:tcPr>
          <w:p>
            <w:r>
              <w:t>SIX_TO_TEN_PER_YEAR</w:t>
            </w:r>
          </w:p>
        </w:tc>
      </w:tr>
      <w:tr>
        <w:tc>
          <w:tcPr>
            <w:tcW w:type="dxa" w:w="4320"/>
          </w:tcPr>
          <w:p>
            <w:r>
              <w:t>4</w:t>
            </w:r>
          </w:p>
        </w:tc>
        <w:tc>
          <w:tcPr>
            <w:tcW w:type="dxa" w:w="4320"/>
          </w:tcPr>
          <w:p>
            <w:r>
              <w:t>ELEVEN_TO_TWENTY_PER_YEAR</w:t>
            </w:r>
          </w:p>
        </w:tc>
      </w:tr>
      <w:tr>
        <w:tc>
          <w:tcPr>
            <w:tcW w:type="dxa" w:w="4320"/>
          </w:tcPr>
          <w:p>
            <w:r>
              <w:t>5</w:t>
            </w:r>
          </w:p>
        </w:tc>
        <w:tc>
          <w:tcPr>
            <w:tcW w:type="dxa" w:w="4320"/>
          </w:tcPr>
          <w:p>
            <w:r>
              <w:t>TWENTY_ONE_OR_MORE_PER_YEAR</w:t>
            </w:r>
          </w:p>
        </w:tc>
      </w:tr>
      <w:tr>
        <w:tc>
          <w:tcPr>
            <w:tcW w:type="dxa" w:w="4320"/>
          </w:tcPr>
          <w:p>
            <w:r>
              <w:t>6</w:t>
            </w:r>
          </w:p>
        </w:tc>
        <w:tc>
          <w:tcPr>
            <w:tcW w:type="dxa" w:w="4320"/>
          </w:tcPr>
          <w:p>
            <w:r>
              <w:t>NEVER</w:t>
            </w:r>
          </w:p>
        </w:tc>
      </w:tr>
    </w:tbl>
    <w:p>
      <w:r>
        <w:br/>
      </w:r>
    </w:p>
    <w:p>
      <w:pPr>
        <w:pStyle w:val="Heading3"/>
      </w:pPr>
      <w:r>
        <w:rPr>
          <w:b w:val="0"/>
        </w:rPr>
        <w:t>73. sdia_previous_accessmode</w:t>
      </w:r>
    </w:p>
    <w:p>
      <w:r>
        <w:t>Question Category: Other Passenger</w:t>
      </w:r>
    </w:p>
    <w:p>
      <w:r>
        <w:t>Question: [if San Diego International Airport_flight_frequency more than 0:]How many times did use [main_mode/main_transit_mode] when you arrived?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74. sdia_accessmode_split</w:t>
      </w:r>
    </w:p>
    <w:p>
      <w:r>
        <w:t>Question Category: Other Passenger</w:t>
      </w:r>
    </w:p>
    <w:p>
      <w:r>
        <w:t>Question: [if not 100% of trips were by [main_mode/main_transit_mode:] Which other modes did you use from San Diego International Airport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75. sdia_accessmode_decision</w:t>
      </w:r>
    </w:p>
    <w:p>
      <w:r>
        <w:t>Question Category: Other Passenger</w:t>
      </w:r>
    </w:p>
    <w:p>
      <w:r>
        <w:t>Question: [if not always using the same mode:]  How do you decide which mode you take when at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LOWEST_COST</w:t>
            </w:r>
          </w:p>
        </w:tc>
      </w:tr>
      <w:tr>
        <w:tc>
          <w:tcPr>
            <w:tcW w:type="dxa" w:w="4320"/>
          </w:tcPr>
          <w:p>
            <w:r>
              <w:t>2</w:t>
            </w:r>
          </w:p>
        </w:tc>
        <w:tc>
          <w:tcPr>
            <w:tcW w:type="dxa" w:w="4320"/>
          </w:tcPr>
          <w:p>
            <w:r>
              <w:t>SHORTEST_DOOR_TO_DOOR_TRAVEL_TIME</w:t>
            </w:r>
          </w:p>
        </w:tc>
      </w:tr>
      <w:tr>
        <w:tc>
          <w:tcPr>
            <w:tcW w:type="dxa" w:w="4320"/>
          </w:tcPr>
          <w:p>
            <w:r>
              <w:t>3</w:t>
            </w:r>
          </w:p>
        </w:tc>
        <w:tc>
          <w:tcPr>
            <w:tcW w:type="dxa" w:w="4320"/>
          </w:tcPr>
          <w:p>
            <w:r>
              <w:t>SMALLEST_CHANCE_FOR_DELAYS</w:t>
            </w:r>
          </w:p>
        </w:tc>
      </w:tr>
      <w:tr>
        <w:tc>
          <w:tcPr>
            <w:tcW w:type="dxa" w:w="4320"/>
          </w:tcPr>
          <w:p>
            <w:r>
              <w:t>4</w:t>
            </w:r>
          </w:p>
        </w:tc>
        <w:tc>
          <w:tcPr>
            <w:tcW w:type="dxa" w:w="4320"/>
          </w:tcPr>
          <w:p>
            <w:r>
              <w:t>MOST_COMFORTABLE</w:t>
            </w:r>
          </w:p>
        </w:tc>
      </w:tr>
      <w:tr>
        <w:tc>
          <w:tcPr>
            <w:tcW w:type="dxa" w:w="4320"/>
          </w:tcPr>
          <w:p>
            <w:r>
              <w:t>5</w:t>
            </w:r>
          </w:p>
        </w:tc>
        <w:tc>
          <w:tcPr>
            <w:tcW w:type="dxa" w:w="4320"/>
          </w:tcPr>
          <w:p>
            <w:r>
              <w:t>LEAST_WALKING</w:t>
            </w:r>
          </w:p>
        </w:tc>
      </w:tr>
      <w:tr>
        <w:tc>
          <w:tcPr>
            <w:tcW w:type="dxa" w:w="4320"/>
          </w:tcPr>
          <w:p>
            <w:r>
              <w:t>6</w:t>
            </w:r>
          </w:p>
        </w:tc>
        <w:tc>
          <w:tcPr>
            <w:tcW w:type="dxa" w:w="4320"/>
          </w:tcPr>
          <w:p>
            <w:r>
              <w:t>DEPENDS_ON_TIME_OF_DAY</w:t>
            </w:r>
          </w:p>
        </w:tc>
      </w:tr>
      <w:tr>
        <w:tc>
          <w:tcPr>
            <w:tcW w:type="dxa" w:w="4320"/>
          </w:tcPr>
          <w:p>
            <w:r>
              <w:t>7</w:t>
            </w:r>
          </w:p>
        </w:tc>
        <w:tc>
          <w:tcPr>
            <w:tcW w:type="dxa" w:w="4320"/>
          </w:tcPr>
          <w:p>
            <w:r>
              <w:t>DEPENDS_ON_TRAVEL_PARTY</w:t>
            </w:r>
          </w:p>
        </w:tc>
      </w:tr>
      <w:tr>
        <w:tc>
          <w:tcPr>
            <w:tcW w:type="dxa" w:w="4320"/>
          </w:tcPr>
          <w:p>
            <w:r>
              <w:t>8</w:t>
            </w:r>
          </w:p>
        </w:tc>
        <w:tc>
          <w:tcPr>
            <w:tcW w:type="dxa" w:w="4320"/>
          </w:tcPr>
          <w:p>
            <w:r>
              <w:t>DEPENDS_ON_WHO_PAYS</w:t>
            </w:r>
          </w:p>
        </w:tc>
      </w:tr>
      <w:tr>
        <w:tc>
          <w:tcPr>
            <w:tcW w:type="dxa" w:w="4320"/>
          </w:tcPr>
          <w:p>
            <w:r>
              <w:t>998</w:t>
            </w:r>
          </w:p>
        </w:tc>
        <w:tc>
          <w:tcPr>
            <w:tcW w:type="dxa" w:w="4320"/>
          </w:tcPr>
          <w:p>
            <w:r>
              <w:t>OTHER_SPECIFY</w:t>
            </w:r>
          </w:p>
        </w:tc>
      </w:tr>
    </w:tbl>
    <w:p>
      <w:r>
        <w:br/>
      </w:r>
    </w:p>
    <w:p>
      <w:pPr>
        <w:pStyle w:val="Heading3"/>
      </w:pPr>
      <w:r>
        <w:rPr>
          <w:b w:val="0"/>
        </w:rPr>
        <w:t>76. reverse_mode</w:t>
      </w:r>
    </w:p>
    <w:p>
      <w:r>
        <w:t>Question Category: Other Passenger</w:t>
      </w:r>
    </w:p>
    <w:p>
      <w:r>
        <w:t>Question: [visitor] Which mode did you use when you arrived at San Diego International Airport at the beginning of your visit to the San Diego region?</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77. reverse_mode_predicted</w:t>
      </w:r>
    </w:p>
    <w:p>
      <w:r>
        <w:t>Question Category: Other Passenger</w:t>
      </w:r>
    </w:p>
    <w:p>
      <w:r>
        <w:t xml:space="preserve">Question: [resident] Which mode will you use when you return to San Diego International Airport at the end of your trip?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78. sdia_transit_awareness</w:t>
      </w:r>
    </w:p>
    <w:p>
      <w:r>
        <w:t>Question Category: Other Passenger</w:t>
      </w:r>
    </w:p>
    <w:p>
      <w:r>
        <w:t>Question: Before taking this survey, did you know that you can travel to San Diego International Airport with the 922 bus or with SD flyer?</w:t>
      </w:r>
    </w:p>
    <w:p>
      <w:r>
        <w:t>Response Options:</w:t>
      </w:r>
      <w:r>
        <w:t xml:space="preserve"> Actual Value</w:t>
      </w:r>
    </w:p>
    <w:p>
      <w:r>
        <w:br/>
      </w:r>
    </w:p>
    <w:p>
      <w:pPr>
        <w:pStyle w:val="Heading3"/>
      </w:pPr>
      <w:r>
        <w:rPr>
          <w:b w:val="0"/>
        </w:rPr>
        <w:t>80. reasons_no_transit</w:t>
      </w:r>
    </w:p>
    <w:p>
      <w:r>
        <w:t>Question Category: Other Passenger</w:t>
      </w:r>
    </w:p>
    <w:p>
      <w:r>
        <w:t>Question: [if aware of transit options] Why are you not using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NOT_CONVENIENT</w:t>
            </w:r>
          </w:p>
        </w:tc>
      </w:tr>
      <w:tr>
        <w:tc>
          <w:tcPr>
            <w:tcW w:type="dxa" w:w="4320"/>
          </w:tcPr>
          <w:p>
            <w:r>
              <w:t>2</w:t>
            </w:r>
          </w:p>
        </w:tc>
        <w:tc>
          <w:tcPr>
            <w:tcW w:type="dxa" w:w="4320"/>
          </w:tcPr>
          <w:p>
            <w:r>
              <w:t>TOO_COMPLICATED</w:t>
            </w:r>
          </w:p>
        </w:tc>
      </w:tr>
      <w:tr>
        <w:tc>
          <w:tcPr>
            <w:tcW w:type="dxa" w:w="4320"/>
          </w:tcPr>
          <w:p>
            <w:r>
              <w:t>3</w:t>
            </w:r>
          </w:p>
        </w:tc>
        <w:tc>
          <w:tcPr>
            <w:tcW w:type="dxa" w:w="4320"/>
          </w:tcPr>
          <w:p>
            <w:r>
              <w:t>DONT_KNOW_HOW</w:t>
            </w:r>
          </w:p>
        </w:tc>
      </w:tr>
      <w:tr>
        <w:tc>
          <w:tcPr>
            <w:tcW w:type="dxa" w:w="4320"/>
          </w:tcPr>
          <w:p>
            <w:r>
              <w:t>4</w:t>
            </w:r>
          </w:p>
        </w:tc>
        <w:tc>
          <w:tcPr>
            <w:tcW w:type="dxa" w:w="4320"/>
          </w:tcPr>
          <w:p>
            <w:r>
              <w:t>NO_GOOD_OPTIONS</w:t>
            </w:r>
          </w:p>
        </w:tc>
      </w:tr>
      <w:tr>
        <w:tc>
          <w:tcPr>
            <w:tcW w:type="dxa" w:w="4320"/>
          </w:tcPr>
          <w:p>
            <w:r>
              <w:t>5</w:t>
            </w:r>
          </w:p>
        </w:tc>
        <w:tc>
          <w:tcPr>
            <w:tcW w:type="dxa" w:w="4320"/>
          </w:tcPr>
          <w:p>
            <w:r>
              <w:t>NOT_FLEXIBLE</w:t>
            </w:r>
          </w:p>
        </w:tc>
      </w:tr>
      <w:tr>
        <w:tc>
          <w:tcPr>
            <w:tcW w:type="dxa" w:w="4320"/>
          </w:tcPr>
          <w:p>
            <w:r>
              <w:t>6</w:t>
            </w:r>
          </w:p>
        </w:tc>
        <w:tc>
          <w:tcPr>
            <w:tcW w:type="dxa" w:w="4320"/>
          </w:tcPr>
          <w:p>
            <w:r>
              <w:t>NOT_RELIABLE</w:t>
            </w:r>
          </w:p>
        </w:tc>
      </w:tr>
      <w:tr>
        <w:tc>
          <w:tcPr>
            <w:tcW w:type="dxa" w:w="4320"/>
          </w:tcPr>
          <w:p>
            <w:r>
              <w:t>7</w:t>
            </w:r>
          </w:p>
        </w:tc>
        <w:tc>
          <w:tcPr>
            <w:tcW w:type="dxa" w:w="4320"/>
          </w:tcPr>
          <w:p>
            <w:r>
              <w:t>NOT_SAFE</w:t>
            </w:r>
          </w:p>
        </w:tc>
      </w:tr>
      <w:tr>
        <w:tc>
          <w:tcPr>
            <w:tcW w:type="dxa" w:w="4320"/>
          </w:tcPr>
          <w:p>
            <w:r>
              <w:t>8</w:t>
            </w:r>
          </w:p>
        </w:tc>
        <w:tc>
          <w:tcPr>
            <w:tcW w:type="dxa" w:w="4320"/>
          </w:tcPr>
          <w:p>
            <w:r>
              <w:t>RIDE_TOO_LONG</w:t>
            </w:r>
          </w:p>
        </w:tc>
      </w:tr>
      <w:tr>
        <w:tc>
          <w:tcPr>
            <w:tcW w:type="dxa" w:w="4320"/>
          </w:tcPr>
          <w:p>
            <w:r>
              <w:t>9</w:t>
            </w:r>
          </w:p>
        </w:tc>
        <w:tc>
          <w:tcPr>
            <w:tcW w:type="dxa" w:w="4320"/>
          </w:tcPr>
          <w:p>
            <w:r>
              <w:t>WAIT_TOO_LONG</w:t>
            </w:r>
          </w:p>
        </w:tc>
      </w:tr>
      <w:tr>
        <w:tc>
          <w:tcPr>
            <w:tcW w:type="dxa" w:w="4320"/>
          </w:tcPr>
          <w:p>
            <w:r>
              <w:t>10</w:t>
            </w:r>
          </w:p>
        </w:tc>
        <w:tc>
          <w:tcPr>
            <w:tcW w:type="dxa" w:w="4320"/>
          </w:tcPr>
          <w:p>
            <w:r>
              <w:t>TRANSIT_DOES_NOT_RUN_WHEN _I_NEED_IT</w:t>
            </w:r>
          </w:p>
        </w:tc>
      </w:tr>
      <w:tr>
        <w:tc>
          <w:tcPr>
            <w:tcW w:type="dxa" w:w="4320"/>
          </w:tcPr>
          <w:p>
            <w:r>
              <w:t>11</w:t>
            </w:r>
          </w:p>
        </w:tc>
        <w:tc>
          <w:tcPr>
            <w:tcW w:type="dxa" w:w="4320"/>
          </w:tcPr>
          <w:p>
            <w:r>
              <w:t>TOO_MANY_TRANSFERS</w:t>
            </w:r>
          </w:p>
        </w:tc>
      </w:tr>
      <w:tr>
        <w:tc>
          <w:tcPr>
            <w:tcW w:type="dxa" w:w="4320"/>
          </w:tcPr>
          <w:p>
            <w:r>
              <w:t>12</w:t>
            </w:r>
          </w:p>
        </w:tc>
        <w:tc>
          <w:tcPr>
            <w:tcW w:type="dxa" w:w="4320"/>
          </w:tcPr>
          <w:p>
            <w:r>
              <w:t>STOP_TOO_FAR</w:t>
            </w:r>
          </w:p>
        </w:tc>
      </w:tr>
      <w:tr>
        <w:tc>
          <w:tcPr>
            <w:tcW w:type="dxa" w:w="4320"/>
          </w:tcPr>
          <w:p>
            <w:r>
              <w:t>13</w:t>
            </w:r>
          </w:p>
        </w:tc>
        <w:tc>
          <w:tcPr>
            <w:tcW w:type="dxa" w:w="4320"/>
          </w:tcPr>
          <w:p>
            <w:r>
              <w:t>NOT_ECONOMICAL</w:t>
            </w:r>
          </w:p>
        </w:tc>
      </w:tr>
      <w:tr>
        <w:tc>
          <w:tcPr>
            <w:tcW w:type="dxa" w:w="4320"/>
          </w:tcPr>
          <w:p>
            <w:r>
              <w:t>14</w:t>
            </w:r>
          </w:p>
        </w:tc>
        <w:tc>
          <w:tcPr>
            <w:tcW w:type="dxa" w:w="4320"/>
          </w:tcPr>
          <w:p>
            <w:r>
              <w:t>DISLIKE_CROWDED_TRAINS_BUSES</w:t>
            </w:r>
          </w:p>
        </w:tc>
      </w:tr>
      <w:tr>
        <w:tc>
          <w:tcPr>
            <w:tcW w:type="dxa" w:w="4320"/>
          </w:tcPr>
          <w:p>
            <w:r>
              <w:t>15</w:t>
            </w:r>
          </w:p>
        </w:tc>
        <w:tc>
          <w:tcPr>
            <w:tcW w:type="dxa" w:w="4320"/>
          </w:tcPr>
          <w:p>
            <w:r>
              <w:t>TOO_MUCH_WALKING_STAIRS</w:t>
            </w:r>
          </w:p>
        </w:tc>
      </w:tr>
      <w:tr>
        <w:tc>
          <w:tcPr>
            <w:tcW w:type="dxa" w:w="4320"/>
          </w:tcPr>
          <w:p>
            <w:r>
              <w:t>16</w:t>
            </w:r>
          </w:p>
        </w:tc>
        <w:tc>
          <w:tcPr>
            <w:tcW w:type="dxa" w:w="4320"/>
          </w:tcPr>
          <w:p>
            <w:r>
              <w:t>DISLIKE_PUBLIC_TRANSPORT</w:t>
            </w:r>
          </w:p>
        </w:tc>
      </w:tr>
      <w:tr>
        <w:tc>
          <w:tcPr>
            <w:tcW w:type="dxa" w:w="4320"/>
          </w:tcPr>
          <w:p>
            <w:r>
              <w:t>17</w:t>
            </w:r>
          </w:p>
        </w:tc>
        <w:tc>
          <w:tcPr>
            <w:tcW w:type="dxa" w:w="4320"/>
          </w:tcPr>
          <w:p>
            <w:r>
              <w:t>DISLIKE_PUBLIC_TRANSPORT_WITH_LUGGAGE</w:t>
            </w:r>
          </w:p>
        </w:tc>
      </w:tr>
      <w:tr>
        <w:tc>
          <w:tcPr>
            <w:tcW w:type="dxa" w:w="4320"/>
          </w:tcPr>
          <w:p>
            <w:r>
              <w:t>18</w:t>
            </w:r>
          </w:p>
        </w:tc>
        <w:tc>
          <w:tcPr>
            <w:tcW w:type="dxa" w:w="4320"/>
          </w:tcPr>
          <w:p>
            <w:r>
              <w:t>PREFER_OTHER_MODE</w:t>
            </w:r>
          </w:p>
        </w:tc>
      </w:tr>
      <w:tr>
        <w:tc>
          <w:tcPr>
            <w:tcW w:type="dxa" w:w="4320"/>
          </w:tcPr>
          <w:p>
            <w:r>
              <w:t>998</w:t>
            </w:r>
          </w:p>
        </w:tc>
        <w:tc>
          <w:tcPr>
            <w:tcW w:type="dxa" w:w="4320"/>
          </w:tcPr>
          <w:p>
            <w:r>
              <w:t>OTHER_SPECIFY</w:t>
            </w:r>
          </w:p>
        </w:tc>
      </w:tr>
    </w:tbl>
    <w:p>
      <w:r>
        <w:br/>
      </w:r>
    </w:p>
    <w:p>
      <w:pPr>
        <w:pStyle w:val="Heading3"/>
      </w:pPr>
      <w:r>
        <w:rPr>
          <w:b w:val="0"/>
        </w:rPr>
        <w:t>81. general_use_transit_resident</w:t>
      </w:r>
    </w:p>
    <w:p>
      <w:r>
        <w:t>Question Category: Other Passenger</w:t>
      </w:r>
    </w:p>
    <w:p>
      <w:r>
        <w:t>Question: [resident] In the last 7 days in the San Diego Region, how many days did you use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1</w:t>
            </w:r>
          </w:p>
        </w:tc>
        <w:tc>
          <w:tcPr>
            <w:tcW w:type="dxa" w:w="4320"/>
          </w:tcPr>
          <w:p>
            <w:r>
              <w:t>ONE_DAY</w:t>
            </w:r>
          </w:p>
        </w:tc>
      </w:tr>
      <w:tr>
        <w:tc>
          <w:tcPr>
            <w:tcW w:type="dxa" w:w="4320"/>
          </w:tcPr>
          <w:p>
            <w:r>
              <w:t>2</w:t>
            </w:r>
          </w:p>
        </w:tc>
        <w:tc>
          <w:tcPr>
            <w:tcW w:type="dxa" w:w="4320"/>
          </w:tcPr>
          <w:p>
            <w:r>
              <w:t>TWO_DAYS</w:t>
            </w:r>
          </w:p>
        </w:tc>
      </w:tr>
      <w:tr>
        <w:tc>
          <w:tcPr>
            <w:tcW w:type="dxa" w:w="4320"/>
          </w:tcPr>
          <w:p>
            <w:r>
              <w:t>3</w:t>
            </w:r>
          </w:p>
        </w:tc>
        <w:tc>
          <w:tcPr>
            <w:tcW w:type="dxa" w:w="4320"/>
          </w:tcPr>
          <w:p>
            <w:r>
              <w:t>THREE_DAYS</w:t>
            </w:r>
          </w:p>
        </w:tc>
      </w:tr>
      <w:tr>
        <w:tc>
          <w:tcPr>
            <w:tcW w:type="dxa" w:w="4320"/>
          </w:tcPr>
          <w:p>
            <w:r>
              <w:t>4</w:t>
            </w:r>
          </w:p>
        </w:tc>
        <w:tc>
          <w:tcPr>
            <w:tcW w:type="dxa" w:w="4320"/>
          </w:tcPr>
          <w:p>
            <w:r>
              <w:t>FOUR_DAYS</w:t>
            </w:r>
          </w:p>
        </w:tc>
      </w:tr>
      <w:tr>
        <w:tc>
          <w:tcPr>
            <w:tcW w:type="dxa" w:w="4320"/>
          </w:tcPr>
          <w:p>
            <w:r>
              <w:t>5</w:t>
            </w:r>
          </w:p>
        </w:tc>
        <w:tc>
          <w:tcPr>
            <w:tcW w:type="dxa" w:w="4320"/>
          </w:tcPr>
          <w:p>
            <w:r>
              <w:t>FIVE_DAYS</w:t>
            </w:r>
          </w:p>
        </w:tc>
      </w:tr>
      <w:tr>
        <w:tc>
          <w:tcPr>
            <w:tcW w:type="dxa" w:w="4320"/>
          </w:tcPr>
          <w:p>
            <w:r>
              <w:t>6</w:t>
            </w:r>
          </w:p>
        </w:tc>
        <w:tc>
          <w:tcPr>
            <w:tcW w:type="dxa" w:w="4320"/>
          </w:tcPr>
          <w:p>
            <w:r>
              <w:t>SIX_DAYS</w:t>
            </w:r>
          </w:p>
        </w:tc>
      </w:tr>
      <w:tr>
        <w:tc>
          <w:tcPr>
            <w:tcW w:type="dxa" w:w="4320"/>
          </w:tcPr>
          <w:p>
            <w:r>
              <w:t>7</w:t>
            </w:r>
          </w:p>
        </w:tc>
        <w:tc>
          <w:tcPr>
            <w:tcW w:type="dxa" w:w="4320"/>
          </w:tcPr>
          <w:p>
            <w:r>
              <w:t>SEVEN_DAYS</w:t>
            </w:r>
          </w:p>
        </w:tc>
      </w:tr>
    </w:tbl>
    <w:p>
      <w:r>
        <w:br/>
      </w:r>
    </w:p>
    <w:p>
      <w:pPr>
        <w:pStyle w:val="Heading3"/>
      </w:pPr>
      <w:r>
        <w:rPr>
          <w:b w:val="0"/>
        </w:rPr>
        <w:t>82. general_use_transit_visitor_home</w:t>
      </w:r>
    </w:p>
    <w:p>
      <w:r>
        <w:t>Question Category: Other Passenger</w:t>
      </w:r>
    </w:p>
    <w:p>
      <w:r>
        <w:t>Question: [visitor] In the last 7 days that you were at home, how many days did you use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NONE</w:t>
            </w:r>
          </w:p>
        </w:tc>
      </w:tr>
      <w:tr>
        <w:tc>
          <w:tcPr>
            <w:tcW w:type="dxa" w:w="4320"/>
          </w:tcPr>
          <w:p>
            <w:r>
              <w:t>2</w:t>
            </w:r>
          </w:p>
        </w:tc>
        <w:tc>
          <w:tcPr>
            <w:tcW w:type="dxa" w:w="4320"/>
          </w:tcPr>
          <w:p>
            <w:r>
              <w:t>ONE_DAY</w:t>
            </w:r>
          </w:p>
        </w:tc>
      </w:tr>
      <w:tr>
        <w:tc>
          <w:tcPr>
            <w:tcW w:type="dxa" w:w="4320"/>
          </w:tcPr>
          <w:p>
            <w:r>
              <w:t>3</w:t>
            </w:r>
          </w:p>
        </w:tc>
        <w:tc>
          <w:tcPr>
            <w:tcW w:type="dxa" w:w="4320"/>
          </w:tcPr>
          <w:p>
            <w:r>
              <w:t>TWO_DAYS</w:t>
            </w:r>
          </w:p>
        </w:tc>
      </w:tr>
      <w:tr>
        <w:tc>
          <w:tcPr>
            <w:tcW w:type="dxa" w:w="4320"/>
          </w:tcPr>
          <w:p>
            <w:r>
              <w:t>4</w:t>
            </w:r>
          </w:p>
        </w:tc>
        <w:tc>
          <w:tcPr>
            <w:tcW w:type="dxa" w:w="4320"/>
          </w:tcPr>
          <w:p>
            <w:r>
              <w:t>THREE_DAYS</w:t>
            </w:r>
          </w:p>
        </w:tc>
      </w:tr>
      <w:tr>
        <w:tc>
          <w:tcPr>
            <w:tcW w:type="dxa" w:w="4320"/>
          </w:tcPr>
          <w:p>
            <w:r>
              <w:t>5</w:t>
            </w:r>
          </w:p>
        </w:tc>
        <w:tc>
          <w:tcPr>
            <w:tcW w:type="dxa" w:w="4320"/>
          </w:tcPr>
          <w:p>
            <w:r>
              <w:t>FOUR_DAYS</w:t>
            </w:r>
          </w:p>
        </w:tc>
      </w:tr>
      <w:tr>
        <w:tc>
          <w:tcPr>
            <w:tcW w:type="dxa" w:w="4320"/>
          </w:tcPr>
          <w:p>
            <w:r>
              <w:t>6</w:t>
            </w:r>
          </w:p>
        </w:tc>
        <w:tc>
          <w:tcPr>
            <w:tcW w:type="dxa" w:w="4320"/>
          </w:tcPr>
          <w:p>
            <w:r>
              <w:t>FIVE_DAYS</w:t>
            </w:r>
          </w:p>
        </w:tc>
      </w:tr>
      <w:tr>
        <w:tc>
          <w:tcPr>
            <w:tcW w:type="dxa" w:w="4320"/>
          </w:tcPr>
          <w:p>
            <w:r>
              <w:t>7</w:t>
            </w:r>
          </w:p>
        </w:tc>
        <w:tc>
          <w:tcPr>
            <w:tcW w:type="dxa" w:w="4320"/>
          </w:tcPr>
          <w:p>
            <w:r>
              <w:t>SIX_DAYS</w:t>
            </w:r>
          </w:p>
        </w:tc>
      </w:tr>
      <w:tr>
        <w:tc>
          <w:tcPr>
            <w:tcW w:type="dxa" w:w="4320"/>
          </w:tcPr>
          <w:p>
            <w:r>
              <w:t>8</w:t>
            </w:r>
          </w:p>
        </w:tc>
        <w:tc>
          <w:tcPr>
            <w:tcW w:type="dxa" w:w="4320"/>
          </w:tcPr>
          <w:p>
            <w:r>
              <w:t>SEVEN_DAYS</w:t>
            </w:r>
          </w:p>
        </w:tc>
      </w:tr>
    </w:tbl>
    <w:p>
      <w:r>
        <w:br/>
      </w:r>
    </w:p>
    <w:p>
      <w:pPr>
        <w:pStyle w:val="Heading3"/>
      </w:pPr>
      <w:r>
        <w:rPr>
          <w:b w:val="0"/>
        </w:rPr>
        <w:t>84. non_sdia_flight_frequency</w:t>
      </w:r>
    </w:p>
    <w:p>
      <w:r>
        <w:t>Question Category: Other Passenger</w:t>
      </w:r>
    </w:p>
    <w:p>
      <w:r>
        <w:t>Question: We would like to access a few questions about your experience at other airports anywhere in the world.  In the past 12 months, how many times have you flown out of another airport, anywhere in the world?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    NONE </w:t>
            </w:r>
          </w:p>
        </w:tc>
      </w:tr>
      <w:tr>
        <w:tc>
          <w:tcPr>
            <w:tcW w:type="dxa" w:w="4320"/>
          </w:tcPr>
          <w:p>
            <w:r>
              <w:t>1</w:t>
            </w:r>
          </w:p>
        </w:tc>
        <w:tc>
          <w:tcPr>
            <w:tcW w:type="dxa" w:w="4320"/>
          </w:tcPr>
          <w:p>
            <w:r>
              <w:t xml:space="preserve">    ONE_TIME </w:t>
            </w:r>
          </w:p>
        </w:tc>
      </w:tr>
      <w:tr>
        <w:tc>
          <w:tcPr>
            <w:tcW w:type="dxa" w:w="4320"/>
          </w:tcPr>
          <w:p>
            <w:r>
              <w:t>2</w:t>
            </w:r>
          </w:p>
        </w:tc>
        <w:tc>
          <w:tcPr>
            <w:tcW w:type="dxa" w:w="4320"/>
          </w:tcPr>
          <w:p>
            <w:r>
              <w:t xml:space="preserve">    TWO_TIMES </w:t>
            </w:r>
          </w:p>
        </w:tc>
      </w:tr>
      <w:tr>
        <w:tc>
          <w:tcPr>
            <w:tcW w:type="dxa" w:w="4320"/>
          </w:tcPr>
          <w:p>
            <w:r>
              <w:t>3</w:t>
            </w:r>
          </w:p>
        </w:tc>
        <w:tc>
          <w:tcPr>
            <w:tcW w:type="dxa" w:w="4320"/>
          </w:tcPr>
          <w:p>
            <w:r>
              <w:t xml:space="preserve">    THREE_TIMES </w:t>
            </w:r>
          </w:p>
        </w:tc>
      </w:tr>
      <w:tr>
        <w:tc>
          <w:tcPr>
            <w:tcW w:type="dxa" w:w="4320"/>
          </w:tcPr>
          <w:p>
            <w:r>
              <w:t>4</w:t>
            </w:r>
          </w:p>
        </w:tc>
        <w:tc>
          <w:tcPr>
            <w:tcW w:type="dxa" w:w="4320"/>
          </w:tcPr>
          <w:p>
            <w:r>
              <w:t xml:space="preserve">    FOUR_TIMES </w:t>
            </w:r>
          </w:p>
        </w:tc>
      </w:tr>
      <w:tr>
        <w:tc>
          <w:tcPr>
            <w:tcW w:type="dxa" w:w="4320"/>
          </w:tcPr>
          <w:p>
            <w:r>
              <w:t>5</w:t>
            </w:r>
          </w:p>
        </w:tc>
        <w:tc>
          <w:tcPr>
            <w:tcW w:type="dxa" w:w="4320"/>
          </w:tcPr>
          <w:p>
            <w:r>
              <w:t xml:space="preserve">    MORE_THAN_FIVE_TIMES </w:t>
            </w:r>
          </w:p>
        </w:tc>
      </w:tr>
      <w:tr>
        <w:tc>
          <w:tcPr>
            <w:tcW w:type="dxa" w:w="4320"/>
          </w:tcPr>
          <w:p>
            <w:r>
              <w:t>6</w:t>
            </w:r>
          </w:p>
        </w:tc>
        <w:tc>
          <w:tcPr>
            <w:tcW w:type="dxa" w:w="4320"/>
          </w:tcPr>
          <w:p>
            <w:r>
              <w:t xml:space="preserve">    NEVER </w:t>
            </w:r>
          </w:p>
        </w:tc>
      </w:tr>
    </w:tbl>
    <w:p>
      <w:r>
        <w:br/>
      </w:r>
    </w:p>
    <w:p>
      <w:pPr>
        <w:pStyle w:val="Heading3"/>
      </w:pPr>
      <w:r>
        <w:rPr>
          <w:b w:val="0"/>
        </w:rPr>
        <w:t>85. airport_access_transit_use_elsewhere</w:t>
      </w:r>
    </w:p>
    <w:p>
      <w:r>
        <w:t>Question Category: Other Passenger</w:t>
      </w:r>
    </w:p>
    <w:p>
      <w:r>
        <w:t>Question: [if non_San Diego International Airport_flight_frequency equals 1] How did you travel to that airport? [if non_San Diego International Airport_flight_frequency more than 1] In the past 12 months, how many times did you travel to [any of these airport/this airport] by transit?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    NONE </w:t>
            </w:r>
          </w:p>
        </w:tc>
      </w:tr>
      <w:tr>
        <w:tc>
          <w:tcPr>
            <w:tcW w:type="dxa" w:w="4320"/>
          </w:tcPr>
          <w:p>
            <w:r>
              <w:t>1</w:t>
            </w:r>
          </w:p>
        </w:tc>
        <w:tc>
          <w:tcPr>
            <w:tcW w:type="dxa" w:w="4320"/>
          </w:tcPr>
          <w:p>
            <w:r>
              <w:t xml:space="preserve">    ONE_TIME </w:t>
            </w:r>
          </w:p>
        </w:tc>
      </w:tr>
      <w:tr>
        <w:tc>
          <w:tcPr>
            <w:tcW w:type="dxa" w:w="4320"/>
          </w:tcPr>
          <w:p>
            <w:r>
              <w:t>2</w:t>
            </w:r>
          </w:p>
        </w:tc>
        <w:tc>
          <w:tcPr>
            <w:tcW w:type="dxa" w:w="4320"/>
          </w:tcPr>
          <w:p>
            <w:r>
              <w:t xml:space="preserve">    TWO_TIMES </w:t>
            </w:r>
          </w:p>
        </w:tc>
      </w:tr>
      <w:tr>
        <w:tc>
          <w:tcPr>
            <w:tcW w:type="dxa" w:w="4320"/>
          </w:tcPr>
          <w:p>
            <w:r>
              <w:t>3</w:t>
            </w:r>
          </w:p>
        </w:tc>
        <w:tc>
          <w:tcPr>
            <w:tcW w:type="dxa" w:w="4320"/>
          </w:tcPr>
          <w:p>
            <w:r>
              <w:t xml:space="preserve">    THREE_TIMES </w:t>
            </w:r>
          </w:p>
        </w:tc>
      </w:tr>
      <w:tr>
        <w:tc>
          <w:tcPr>
            <w:tcW w:type="dxa" w:w="4320"/>
          </w:tcPr>
          <w:p>
            <w:r>
              <w:t>4</w:t>
            </w:r>
          </w:p>
        </w:tc>
        <w:tc>
          <w:tcPr>
            <w:tcW w:type="dxa" w:w="4320"/>
          </w:tcPr>
          <w:p>
            <w:r>
              <w:t xml:space="preserve">    FOUR_TIMES </w:t>
            </w:r>
          </w:p>
        </w:tc>
      </w:tr>
      <w:tr>
        <w:tc>
          <w:tcPr>
            <w:tcW w:type="dxa" w:w="4320"/>
          </w:tcPr>
          <w:p>
            <w:r>
              <w:t>5</w:t>
            </w:r>
          </w:p>
        </w:tc>
        <w:tc>
          <w:tcPr>
            <w:tcW w:type="dxa" w:w="4320"/>
          </w:tcPr>
          <w:p>
            <w:r>
              <w:t xml:space="preserve">    MORE_THAN_FIVE_TIMES </w:t>
            </w:r>
          </w:p>
        </w:tc>
      </w:tr>
      <w:tr>
        <w:tc>
          <w:tcPr>
            <w:tcW w:type="dxa" w:w="4320"/>
          </w:tcPr>
          <w:p>
            <w:r>
              <w:t>6</w:t>
            </w:r>
          </w:p>
        </w:tc>
        <w:tc>
          <w:tcPr>
            <w:tcW w:type="dxa" w:w="4320"/>
          </w:tcPr>
          <w:p>
            <w:r>
              <w:t xml:space="preserve">    NEVER </w:t>
            </w:r>
          </w:p>
        </w:tc>
      </w:tr>
    </w:tbl>
    <w:p>
      <w:r>
        <w:br/>
      </w:r>
    </w:p>
    <w:p>
      <w:pPr>
        <w:pStyle w:val="Heading3"/>
      </w:pPr>
      <w:r>
        <w:rPr>
          <w:b w:val="0"/>
        </w:rPr>
        <w:t>86. airportaccesstransitname</w:t>
      </w:r>
    </w:p>
    <w:p>
      <w:r>
        <w:t>Question Category: Other Passenger</w:t>
      </w:r>
    </w:p>
    <w:p>
      <w:r>
        <w:t>Question: [if accessed at least one other airport by transit] What is the name of the last airport that you accessed by transit?</w:t>
      </w:r>
    </w:p>
    <w:p>
      <w:r>
        <w:t>Response Options:</w:t>
      </w:r>
      <w:r>
        <w:t xml:space="preserve"> Actual Value</w:t>
      </w:r>
    </w:p>
    <w:p>
      <w:r>
        <w:br/>
      </w:r>
    </w:p>
    <w:p>
      <w:pPr>
        <w:pStyle w:val="Heading3"/>
      </w:pPr>
      <w:r>
        <w:rPr>
          <w:b w:val="0"/>
        </w:rPr>
        <w:t>87. home_location</w:t>
      </w:r>
    </w:p>
    <w:p>
      <w:r>
        <w:t>Question Category: Home location</w:t>
      </w:r>
    </w:p>
    <w:p>
      <w:r>
        <w:t>Question: [if destination_activity_type not home and resident_visitor is less than 5 ] Where to you live? (indicate on map)</w:t>
      </w:r>
    </w:p>
    <w:p>
      <w:r>
        <w:t>Response Options:</w:t>
      </w:r>
      <w:r>
        <w:t xml:space="preserve"> Actual Value</w:t>
      </w:r>
    </w:p>
    <w:p>
      <w:r>
        <w:br/>
      </w:r>
    </w:p>
    <w:p>
      <w:pPr>
        <w:pStyle w:val="Heading3"/>
      </w:pPr>
      <w:r>
        <w:rPr>
          <w:b w:val="0"/>
        </w:rPr>
        <w:t>88. age</w:t>
      </w:r>
    </w:p>
    <w:p>
      <w:r>
        <w:t xml:space="preserve">Question Category: Demographic </w:t>
      </w:r>
    </w:p>
    <w:p>
      <w:r>
        <w:t>Question: What is your age?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AGE_18_19</w:t>
            </w:r>
          </w:p>
        </w:tc>
      </w:tr>
      <w:tr>
        <w:tc>
          <w:tcPr>
            <w:tcW w:type="dxa" w:w="4320"/>
          </w:tcPr>
          <w:p>
            <w:r>
              <w:t>2</w:t>
            </w:r>
          </w:p>
        </w:tc>
        <w:tc>
          <w:tcPr>
            <w:tcW w:type="dxa" w:w="4320"/>
          </w:tcPr>
          <w:p>
            <w:r>
              <w:t>AGE_20_24</w:t>
            </w:r>
          </w:p>
        </w:tc>
      </w:tr>
      <w:tr>
        <w:tc>
          <w:tcPr>
            <w:tcW w:type="dxa" w:w="4320"/>
          </w:tcPr>
          <w:p>
            <w:r>
              <w:t>3</w:t>
            </w:r>
          </w:p>
        </w:tc>
        <w:tc>
          <w:tcPr>
            <w:tcW w:type="dxa" w:w="4320"/>
          </w:tcPr>
          <w:p>
            <w:r>
              <w:t>AGE_25_29</w:t>
            </w:r>
          </w:p>
        </w:tc>
      </w:tr>
      <w:tr>
        <w:tc>
          <w:tcPr>
            <w:tcW w:type="dxa" w:w="4320"/>
          </w:tcPr>
          <w:p>
            <w:r>
              <w:t>4</w:t>
            </w:r>
          </w:p>
        </w:tc>
        <w:tc>
          <w:tcPr>
            <w:tcW w:type="dxa" w:w="4320"/>
          </w:tcPr>
          <w:p>
            <w:r>
              <w:t>AGE_30_34</w:t>
            </w:r>
          </w:p>
        </w:tc>
      </w:tr>
      <w:tr>
        <w:tc>
          <w:tcPr>
            <w:tcW w:type="dxa" w:w="4320"/>
          </w:tcPr>
          <w:p>
            <w:r>
              <w:t>5</w:t>
            </w:r>
          </w:p>
        </w:tc>
        <w:tc>
          <w:tcPr>
            <w:tcW w:type="dxa" w:w="4320"/>
          </w:tcPr>
          <w:p>
            <w:r>
              <w:t>AGE_35_39</w:t>
            </w:r>
          </w:p>
        </w:tc>
      </w:tr>
      <w:tr>
        <w:tc>
          <w:tcPr>
            <w:tcW w:type="dxa" w:w="4320"/>
          </w:tcPr>
          <w:p>
            <w:r>
              <w:t>6</w:t>
            </w:r>
          </w:p>
        </w:tc>
        <w:tc>
          <w:tcPr>
            <w:tcW w:type="dxa" w:w="4320"/>
          </w:tcPr>
          <w:p>
            <w:r>
              <w:t>AGE_40_44</w:t>
            </w:r>
          </w:p>
        </w:tc>
      </w:tr>
      <w:tr>
        <w:tc>
          <w:tcPr>
            <w:tcW w:type="dxa" w:w="4320"/>
          </w:tcPr>
          <w:p>
            <w:r>
              <w:t>7</w:t>
            </w:r>
          </w:p>
        </w:tc>
        <w:tc>
          <w:tcPr>
            <w:tcW w:type="dxa" w:w="4320"/>
          </w:tcPr>
          <w:p>
            <w:r>
              <w:t>AGE_45_49</w:t>
            </w:r>
          </w:p>
        </w:tc>
      </w:tr>
      <w:tr>
        <w:tc>
          <w:tcPr>
            <w:tcW w:type="dxa" w:w="4320"/>
          </w:tcPr>
          <w:p>
            <w:r>
              <w:t>8</w:t>
            </w:r>
          </w:p>
        </w:tc>
        <w:tc>
          <w:tcPr>
            <w:tcW w:type="dxa" w:w="4320"/>
          </w:tcPr>
          <w:p>
            <w:r>
              <w:t>AGE_50_54</w:t>
            </w:r>
          </w:p>
        </w:tc>
      </w:tr>
      <w:tr>
        <w:tc>
          <w:tcPr>
            <w:tcW w:type="dxa" w:w="4320"/>
          </w:tcPr>
          <w:p>
            <w:r>
              <w:t>9</w:t>
            </w:r>
          </w:p>
        </w:tc>
        <w:tc>
          <w:tcPr>
            <w:tcW w:type="dxa" w:w="4320"/>
          </w:tcPr>
          <w:p>
            <w:r>
              <w:t>AGE_55_59</w:t>
            </w:r>
          </w:p>
        </w:tc>
      </w:tr>
      <w:tr>
        <w:tc>
          <w:tcPr>
            <w:tcW w:type="dxa" w:w="4320"/>
          </w:tcPr>
          <w:p>
            <w:r>
              <w:t>10</w:t>
            </w:r>
          </w:p>
        </w:tc>
        <w:tc>
          <w:tcPr>
            <w:tcW w:type="dxa" w:w="4320"/>
          </w:tcPr>
          <w:p>
            <w:r>
              <w:t>AGE_60_64</w:t>
            </w:r>
          </w:p>
        </w:tc>
      </w:tr>
      <w:tr>
        <w:tc>
          <w:tcPr>
            <w:tcW w:type="dxa" w:w="4320"/>
          </w:tcPr>
          <w:p>
            <w:r>
              <w:t>11</w:t>
            </w:r>
          </w:p>
        </w:tc>
        <w:tc>
          <w:tcPr>
            <w:tcW w:type="dxa" w:w="4320"/>
          </w:tcPr>
          <w:p>
            <w:r>
              <w:t>AGE_65_74</w:t>
            </w:r>
          </w:p>
        </w:tc>
      </w:tr>
      <w:tr>
        <w:tc>
          <w:tcPr>
            <w:tcW w:type="dxa" w:w="4320"/>
          </w:tcPr>
          <w:p>
            <w:r>
              <w:t>12</w:t>
            </w:r>
          </w:p>
        </w:tc>
        <w:tc>
          <w:tcPr>
            <w:tcW w:type="dxa" w:w="4320"/>
          </w:tcPr>
          <w:p>
            <w:r>
              <w:t>AGE_75_OR_MORE</w:t>
            </w:r>
          </w:p>
        </w:tc>
      </w:tr>
      <w:tr>
        <w:tc>
          <w:tcPr>
            <w:tcW w:type="dxa" w:w="4320"/>
          </w:tcPr>
          <w:p>
            <w:r>
              <w:t>999</w:t>
            </w:r>
          </w:p>
        </w:tc>
        <w:tc>
          <w:tcPr>
            <w:tcW w:type="dxa" w:w="4320"/>
          </w:tcPr>
          <w:p>
            <w:r>
              <w:t>PREFER_NOT_TO_SAY</w:t>
            </w:r>
          </w:p>
        </w:tc>
      </w:tr>
    </w:tbl>
    <w:p>
      <w:r>
        <w:br/>
      </w:r>
    </w:p>
    <w:p>
      <w:pPr>
        <w:pStyle w:val="Heading3"/>
      </w:pPr>
      <w:r>
        <w:rPr>
          <w:b w:val="0"/>
        </w:rPr>
        <w:t>89. gender</w:t>
      </w:r>
    </w:p>
    <w:p>
      <w:r>
        <w:t xml:space="preserve">Question Category: Demographic </w:t>
      </w:r>
    </w:p>
    <w:p>
      <w:r>
        <w:t>Question: What is your gender?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MALE</w:t>
            </w:r>
          </w:p>
        </w:tc>
      </w:tr>
      <w:tr>
        <w:tc>
          <w:tcPr>
            <w:tcW w:type="dxa" w:w="4320"/>
          </w:tcPr>
          <w:p>
            <w:r>
              <w:t>2</w:t>
            </w:r>
          </w:p>
        </w:tc>
        <w:tc>
          <w:tcPr>
            <w:tcW w:type="dxa" w:w="4320"/>
          </w:tcPr>
          <w:p>
            <w:r>
              <w:t>FEMALE</w:t>
            </w:r>
          </w:p>
        </w:tc>
      </w:tr>
      <w:tr>
        <w:tc>
          <w:tcPr>
            <w:tcW w:type="dxa" w:w="4320"/>
          </w:tcPr>
          <w:p>
            <w:r>
              <w:t>3</w:t>
            </w:r>
          </w:p>
        </w:tc>
        <w:tc>
          <w:tcPr>
            <w:tcW w:type="dxa" w:w="4320"/>
          </w:tcPr>
          <w:p>
            <w:r>
              <w:t>TRANSGENDER</w:t>
            </w:r>
          </w:p>
        </w:tc>
      </w:tr>
      <w:tr>
        <w:tc>
          <w:tcPr>
            <w:tcW w:type="dxa" w:w="4320"/>
          </w:tcPr>
          <w:p>
            <w:r>
              <w:t>4</w:t>
            </w:r>
          </w:p>
        </w:tc>
        <w:tc>
          <w:tcPr>
            <w:tcW w:type="dxa" w:w="4320"/>
          </w:tcPr>
          <w:p>
            <w:r>
              <w:t>NON_BINARY_THIRD_GENDER</w:t>
            </w:r>
          </w:p>
        </w:tc>
      </w:tr>
      <w:tr>
        <w:tc>
          <w:tcPr>
            <w:tcW w:type="dxa" w:w="4320"/>
          </w:tcPr>
          <w:p>
            <w:r>
              <w:t>5</w:t>
            </w:r>
          </w:p>
        </w:tc>
        <w:tc>
          <w:tcPr>
            <w:tcW w:type="dxa" w:w="4320"/>
          </w:tcPr>
          <w:p>
            <w:r>
              <w:t>OTHER_SPECIFY</w:t>
            </w:r>
          </w:p>
        </w:tc>
      </w:tr>
      <w:tr>
        <w:tc>
          <w:tcPr>
            <w:tcW w:type="dxa" w:w="4320"/>
          </w:tcPr>
          <w:p>
            <w:r>
              <w:t>999</w:t>
            </w:r>
          </w:p>
        </w:tc>
        <w:tc>
          <w:tcPr>
            <w:tcW w:type="dxa" w:w="4320"/>
          </w:tcPr>
          <w:p>
            <w:r>
              <w:t>PREFER_NOT_TO_SAY</w:t>
            </w:r>
          </w:p>
        </w:tc>
      </w:tr>
    </w:tbl>
    <w:p>
      <w:r>
        <w:br/>
      </w:r>
    </w:p>
    <w:p>
      <w:pPr>
        <w:pStyle w:val="Heading3"/>
      </w:pPr>
      <w:r>
        <w:rPr>
          <w:b w:val="0"/>
        </w:rPr>
        <w:t>90. race_aian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91. race_asian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92. race_black</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93. race_hispanic</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94. race_middle_eastern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95. race_hp</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96. race_white</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98. race_other</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Yes_SPECIFY</w:t>
            </w:r>
          </w:p>
        </w:tc>
      </w:tr>
    </w:tbl>
    <w:p>
      <w:r>
        <w:br/>
      </w:r>
    </w:p>
    <w:p>
      <w:pPr>
        <w:pStyle w:val="Heading3"/>
      </w:pPr>
      <w:r>
        <w:rPr>
          <w:b w:val="0"/>
        </w:rPr>
        <w:t>99. number_persons_in_household</w:t>
      </w:r>
    </w:p>
    <w:p>
      <w:r>
        <w:t xml:space="preserve">Question Category: Demographic </w:t>
      </w:r>
    </w:p>
    <w:p>
      <w:r>
        <w:t>Question: How many people live in your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w:t>
            </w:r>
          </w:p>
        </w:tc>
      </w:tr>
      <w:tr>
        <w:tc>
          <w:tcPr>
            <w:tcW w:type="dxa" w:w="4320"/>
          </w:tcPr>
          <w:p>
            <w:r>
              <w:t>9</w:t>
            </w:r>
          </w:p>
        </w:tc>
        <w:tc>
          <w:tcPr>
            <w:tcW w:type="dxa" w:w="4320"/>
          </w:tcPr>
          <w:p>
            <w:r>
              <w:t>NINE</w:t>
            </w:r>
          </w:p>
        </w:tc>
      </w:tr>
      <w:tr>
        <w:tc>
          <w:tcPr>
            <w:tcW w:type="dxa" w:w="4320"/>
          </w:tcPr>
          <w:p>
            <w:r>
              <w:t>10</w:t>
            </w:r>
          </w:p>
        </w:tc>
        <w:tc>
          <w:tcPr>
            <w:tcW w:type="dxa" w:w="4320"/>
          </w:tcPr>
          <w:p>
            <w:r>
              <w:t>TEN_OR_MORE</w:t>
            </w:r>
          </w:p>
        </w:tc>
      </w:tr>
    </w:tbl>
    <w:p>
      <w:r>
        <w:br/>
      </w:r>
    </w:p>
    <w:p>
      <w:pPr>
        <w:pStyle w:val="Heading3"/>
      </w:pPr>
      <w:r>
        <w:rPr>
          <w:b w:val="0"/>
        </w:rPr>
        <w:t>100. number_vehicles</w:t>
      </w:r>
    </w:p>
    <w:p>
      <w:r>
        <w:t xml:space="preserve">Question Category: Demographic </w:t>
      </w:r>
    </w:p>
    <w:p>
      <w:r>
        <w:t>Question: How many motor vehicles are there in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101. household_income</w:t>
      </w:r>
    </w:p>
    <w:p>
      <w:r>
        <w:t xml:space="preserve">Question Category: Demographic </w:t>
      </w:r>
    </w:p>
    <w:p>
      <w:r>
        <w:t>Question: What is the annual household income (before taxes) of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LESS_THAN_15K</w:t>
            </w:r>
          </w:p>
        </w:tc>
      </w:tr>
      <w:tr>
        <w:tc>
          <w:tcPr>
            <w:tcW w:type="dxa" w:w="4320"/>
          </w:tcPr>
          <w:p>
            <w:r>
              <w:t>2</w:t>
            </w:r>
          </w:p>
        </w:tc>
        <w:tc>
          <w:tcPr>
            <w:tcW w:type="dxa" w:w="4320"/>
          </w:tcPr>
          <w:p>
            <w:r>
              <w:t>BETWEEN_15K_20K</w:t>
            </w:r>
          </w:p>
        </w:tc>
      </w:tr>
      <w:tr>
        <w:tc>
          <w:tcPr>
            <w:tcW w:type="dxa" w:w="4320"/>
          </w:tcPr>
          <w:p>
            <w:r>
              <w:t>3</w:t>
            </w:r>
          </w:p>
        </w:tc>
        <w:tc>
          <w:tcPr>
            <w:tcW w:type="dxa" w:w="4320"/>
          </w:tcPr>
          <w:p>
            <w:r>
              <w:t>BETWEEN_20K_25K</w:t>
            </w:r>
          </w:p>
        </w:tc>
      </w:tr>
      <w:tr>
        <w:tc>
          <w:tcPr>
            <w:tcW w:type="dxa" w:w="4320"/>
          </w:tcPr>
          <w:p>
            <w:r>
              <w:t>4</w:t>
            </w:r>
          </w:p>
        </w:tc>
        <w:tc>
          <w:tcPr>
            <w:tcW w:type="dxa" w:w="4320"/>
          </w:tcPr>
          <w:p>
            <w:r>
              <w:t>BETWEEN_25K_30K</w:t>
            </w:r>
          </w:p>
        </w:tc>
      </w:tr>
      <w:tr>
        <w:tc>
          <w:tcPr>
            <w:tcW w:type="dxa" w:w="4320"/>
          </w:tcPr>
          <w:p>
            <w:r>
              <w:t>5</w:t>
            </w:r>
          </w:p>
        </w:tc>
        <w:tc>
          <w:tcPr>
            <w:tcW w:type="dxa" w:w="4320"/>
          </w:tcPr>
          <w:p>
            <w:r>
              <w:t>BETWEEN_30K_35K</w:t>
            </w:r>
          </w:p>
        </w:tc>
      </w:tr>
      <w:tr>
        <w:tc>
          <w:tcPr>
            <w:tcW w:type="dxa" w:w="4320"/>
          </w:tcPr>
          <w:p>
            <w:r>
              <w:t>6</w:t>
            </w:r>
          </w:p>
        </w:tc>
        <w:tc>
          <w:tcPr>
            <w:tcW w:type="dxa" w:w="4320"/>
          </w:tcPr>
          <w:p>
            <w:r>
              <w:t>BETWEEN_35K_40K</w:t>
            </w:r>
          </w:p>
        </w:tc>
      </w:tr>
      <w:tr>
        <w:tc>
          <w:tcPr>
            <w:tcW w:type="dxa" w:w="4320"/>
          </w:tcPr>
          <w:p>
            <w:r>
              <w:t>7</w:t>
            </w:r>
          </w:p>
        </w:tc>
        <w:tc>
          <w:tcPr>
            <w:tcW w:type="dxa" w:w="4320"/>
          </w:tcPr>
          <w:p>
            <w:r>
              <w:t>BETWEEN_40K_45K</w:t>
            </w:r>
          </w:p>
        </w:tc>
      </w:tr>
      <w:tr>
        <w:tc>
          <w:tcPr>
            <w:tcW w:type="dxa" w:w="4320"/>
          </w:tcPr>
          <w:p>
            <w:r>
              <w:t>8</w:t>
            </w:r>
          </w:p>
        </w:tc>
        <w:tc>
          <w:tcPr>
            <w:tcW w:type="dxa" w:w="4320"/>
          </w:tcPr>
          <w:p>
            <w:r>
              <w:t>BETWEEN_45K_50K</w:t>
            </w:r>
          </w:p>
        </w:tc>
      </w:tr>
      <w:tr>
        <w:tc>
          <w:tcPr>
            <w:tcW w:type="dxa" w:w="4320"/>
          </w:tcPr>
          <w:p>
            <w:r>
              <w:t>9</w:t>
            </w:r>
          </w:p>
        </w:tc>
        <w:tc>
          <w:tcPr>
            <w:tcW w:type="dxa" w:w="4320"/>
          </w:tcPr>
          <w:p>
            <w:r>
              <w:t>BETWEEN_50K_60K</w:t>
            </w:r>
          </w:p>
        </w:tc>
      </w:tr>
      <w:tr>
        <w:tc>
          <w:tcPr>
            <w:tcW w:type="dxa" w:w="4320"/>
          </w:tcPr>
          <w:p>
            <w:r>
              <w:t>10</w:t>
            </w:r>
          </w:p>
        </w:tc>
        <w:tc>
          <w:tcPr>
            <w:tcW w:type="dxa" w:w="4320"/>
          </w:tcPr>
          <w:p>
            <w:r>
              <w:t>BETWEEN_60K_75K</w:t>
            </w:r>
          </w:p>
        </w:tc>
      </w:tr>
      <w:tr>
        <w:tc>
          <w:tcPr>
            <w:tcW w:type="dxa" w:w="4320"/>
          </w:tcPr>
          <w:p>
            <w:r>
              <w:t>11</w:t>
            </w:r>
          </w:p>
        </w:tc>
        <w:tc>
          <w:tcPr>
            <w:tcW w:type="dxa" w:w="4320"/>
          </w:tcPr>
          <w:p>
            <w:r>
              <w:t>BETWEEN_75K_100K</w:t>
            </w:r>
          </w:p>
        </w:tc>
      </w:tr>
      <w:tr>
        <w:tc>
          <w:tcPr>
            <w:tcW w:type="dxa" w:w="4320"/>
          </w:tcPr>
          <w:p>
            <w:r>
              <w:t>12</w:t>
            </w:r>
          </w:p>
        </w:tc>
        <w:tc>
          <w:tcPr>
            <w:tcW w:type="dxa" w:w="4320"/>
          </w:tcPr>
          <w:p>
            <w:r>
              <w:t>BETWEEN_100K_150K</w:t>
            </w:r>
          </w:p>
        </w:tc>
      </w:tr>
      <w:tr>
        <w:tc>
          <w:tcPr>
            <w:tcW w:type="dxa" w:w="4320"/>
          </w:tcPr>
          <w:p>
            <w:r>
              <w:t>13</w:t>
            </w:r>
          </w:p>
        </w:tc>
        <w:tc>
          <w:tcPr>
            <w:tcW w:type="dxa" w:w="4320"/>
          </w:tcPr>
          <w:p>
            <w:r>
              <w:t>BETWEEN_150K_200K</w:t>
            </w:r>
          </w:p>
        </w:tc>
      </w:tr>
      <w:tr>
        <w:tc>
          <w:tcPr>
            <w:tcW w:type="dxa" w:w="4320"/>
          </w:tcPr>
          <w:p>
            <w:r>
              <w:t>14</w:t>
            </w:r>
          </w:p>
        </w:tc>
        <w:tc>
          <w:tcPr>
            <w:tcW w:type="dxa" w:w="4320"/>
          </w:tcPr>
          <w:p>
            <w:r>
              <w:t>BETWEEN_200K_300K</w:t>
            </w:r>
          </w:p>
        </w:tc>
      </w:tr>
      <w:tr>
        <w:tc>
          <w:tcPr>
            <w:tcW w:type="dxa" w:w="4320"/>
          </w:tcPr>
          <w:p>
            <w:r>
              <w:t>15</w:t>
            </w:r>
          </w:p>
        </w:tc>
        <w:tc>
          <w:tcPr>
            <w:tcW w:type="dxa" w:w="4320"/>
          </w:tcPr>
          <w:p>
            <w:r>
              <w:t>ABOVE_300K</w:t>
            </w:r>
          </w:p>
        </w:tc>
      </w:tr>
      <w:tr>
        <w:tc>
          <w:tcPr>
            <w:tcW w:type="dxa" w:w="4320"/>
          </w:tcPr>
          <w:p>
            <w:r>
              <w:t>999</w:t>
            </w:r>
          </w:p>
        </w:tc>
        <w:tc>
          <w:tcPr>
            <w:tcW w:type="dxa" w:w="4320"/>
          </w:tcPr>
          <w:p>
            <w:r>
              <w:t>PREFER_NOT_TO_SAY</w:t>
            </w:r>
          </w:p>
        </w:tc>
      </w:tr>
    </w:tbl>
    <w:p>
      <w:r>
        <w:br/>
      </w:r>
    </w:p>
    <w:p>
      <w:pPr>
        <w:pStyle w:val="Heading3"/>
      </w:pPr>
      <w:r>
        <w:rPr>
          <w:b w:val="0"/>
        </w:rPr>
        <w:t>102. is_income_below_poverty</w:t>
      </w:r>
    </w:p>
    <w:p>
      <w:r>
        <w:t xml:space="preserve">Question Category: Demographic </w:t>
      </w:r>
    </w:p>
    <w:p>
      <w:r>
        <w:t>Question: [if household_income does not allow to determine poverty status] Is your household's income below [poverty guideline based on household size]?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r>
        <w:tc>
          <w:tcPr>
            <w:tcW w:type="dxa" w:w="4320"/>
          </w:tcPr>
          <w:p>
            <w:r>
              <w:t>999</w:t>
            </w:r>
          </w:p>
        </w:tc>
        <w:tc>
          <w:tcPr>
            <w:tcW w:type="dxa" w:w="4320"/>
          </w:tcPr>
          <w:p>
            <w:r>
              <w:t>PREFER_NOT_TO_SAY</w:t>
            </w:r>
          </w:p>
        </w:tc>
      </w:tr>
    </w:tbl>
    <w:p>
      <w:r>
        <w:br/>
      </w:r>
    </w:p>
    <w:p>
      <w:pPr>
        <w:pStyle w:val="Heading3"/>
      </w:pPr>
      <w:r>
        <w:rPr>
          <w:b w:val="0"/>
        </w:rPr>
        <w:t>103. number_workers</w:t>
      </w:r>
    </w:p>
    <w:p>
      <w:r>
        <w:t xml:space="preserve">Question Category: Demographic </w:t>
      </w:r>
    </w:p>
    <w:p>
      <w:r>
        <w:t>Question: How many workers (employed or self-employed) are there in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w:t>
            </w:r>
          </w:p>
        </w:tc>
      </w:tr>
      <w:tr>
        <w:tc>
          <w:tcPr>
            <w:tcW w:type="dxa" w:w="4320"/>
          </w:tcPr>
          <w:p>
            <w:r>
              <w:t>9</w:t>
            </w:r>
          </w:p>
        </w:tc>
        <w:tc>
          <w:tcPr>
            <w:tcW w:type="dxa" w:w="4320"/>
          </w:tcPr>
          <w:p>
            <w:r>
              <w:t>NINE</w:t>
            </w:r>
          </w:p>
        </w:tc>
      </w:tr>
      <w:tr>
        <w:tc>
          <w:tcPr>
            <w:tcW w:type="dxa" w:w="4320"/>
          </w:tcPr>
          <w:p>
            <w:r>
              <w:t>10</w:t>
            </w:r>
          </w:p>
        </w:tc>
        <w:tc>
          <w:tcPr>
            <w:tcW w:type="dxa" w:w="4320"/>
          </w:tcPr>
          <w:p>
            <w:r>
              <w:t>TEN_OR_MORE</w:t>
            </w:r>
          </w:p>
        </w:tc>
      </w:tr>
    </w:tbl>
    <w:p>
      <w:r>
        <w:br/>
      </w:r>
    </w:p>
    <w:p>
      <w:pPr>
        <w:pStyle w:val="Heading3"/>
      </w:pPr>
      <w:r>
        <w:rPr>
          <w:b w:val="0"/>
        </w:rPr>
        <w:t>105. english_proficiency</w:t>
      </w:r>
    </w:p>
    <w:p>
      <w:r>
        <w:t xml:space="preserve">Question Category: Demographic </w:t>
      </w:r>
    </w:p>
    <w:p>
      <w:r>
        <w:t>Question: How well do you speak English?</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VERY_WELL</w:t>
            </w:r>
          </w:p>
        </w:tc>
      </w:tr>
      <w:tr>
        <w:tc>
          <w:tcPr>
            <w:tcW w:type="dxa" w:w="4320"/>
          </w:tcPr>
          <w:p>
            <w:r>
              <w:t>2</w:t>
            </w:r>
          </w:p>
        </w:tc>
        <w:tc>
          <w:tcPr>
            <w:tcW w:type="dxa" w:w="4320"/>
          </w:tcPr>
          <w:p>
            <w:r>
              <w:t>WELL</w:t>
            </w:r>
          </w:p>
        </w:tc>
      </w:tr>
      <w:tr>
        <w:tc>
          <w:tcPr>
            <w:tcW w:type="dxa" w:w="4320"/>
          </w:tcPr>
          <w:p>
            <w:r>
              <w:t>3</w:t>
            </w:r>
          </w:p>
        </w:tc>
        <w:tc>
          <w:tcPr>
            <w:tcW w:type="dxa" w:w="4320"/>
          </w:tcPr>
          <w:p>
            <w:r>
              <w:t>NOT_VERY_WELL</w:t>
            </w:r>
          </w:p>
        </w:tc>
      </w:tr>
      <w:tr>
        <w:tc>
          <w:tcPr>
            <w:tcW w:type="dxa" w:w="4320"/>
          </w:tcPr>
          <w:p>
            <w:r>
              <w:t>4</w:t>
            </w:r>
          </w:p>
        </w:tc>
        <w:tc>
          <w:tcPr>
            <w:tcW w:type="dxa" w:w="4320"/>
          </w:tcPr>
          <w:p>
            <w:r>
              <w:t>NOT_AT_ALL</w:t>
            </w:r>
          </w:p>
        </w:tc>
      </w:tr>
    </w:tbl>
    <w:p>
      <w:r>
        <w:br/>
      </w:r>
    </w:p>
    <w:p>
      <w:pPr>
        <w:pStyle w:val="Heading3"/>
      </w:pPr>
      <w:r>
        <w:rPr>
          <w:b w:val="0"/>
        </w:rPr>
        <w:t>107. stay_informed</w:t>
      </w:r>
    </w:p>
    <w:p>
      <w:r>
        <w:t>Question Category: nan</w:t>
      </w:r>
    </w:p>
    <w:p>
      <w:r>
        <w:t>Question: Would you like to stay informed about the ATC Project, including the findings of this survey? (Yes/No)</w:t>
      </w:r>
    </w:p>
    <w:p>
      <w:r>
        <w:t>Response Options:</w:t>
      </w:r>
      <w:r>
        <w:t xml:space="preserve"> Actual Value</w:t>
      </w:r>
    </w:p>
    <w:p>
      <w:r>
        <w:br/>
      </w:r>
    </w:p>
    <w:p>
      <w:pPr>
        <w:pStyle w:val="Heading2"/>
      </w:pPr>
      <w:r>
        <w:t>Employee</w:t>
      </w:r>
    </w:p>
    <w:p>
      <w:pPr>
        <w:pStyle w:val="Heading3"/>
      </w:pPr>
      <w:r>
        <w:rPr>
          <w:b w:val="0"/>
        </w:rPr>
        <w:t>3. marketsegment</w:t>
      </w:r>
    </w:p>
    <w:p>
      <w:r>
        <w:t>Question Category: Segmentation</w:t>
      </w:r>
    </w:p>
    <w:p>
      <w:r>
        <w:t>Question: Are you a passenger or employed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PASSENGER</w:t>
            </w:r>
          </w:p>
        </w:tc>
      </w:tr>
      <w:tr>
        <w:tc>
          <w:tcPr>
            <w:tcW w:type="dxa" w:w="4320"/>
          </w:tcPr>
          <w:p>
            <w:r>
              <w:t>2</w:t>
            </w:r>
          </w:p>
        </w:tc>
        <w:tc>
          <w:tcPr>
            <w:tcW w:type="dxa" w:w="4320"/>
          </w:tcPr>
          <w:p>
            <w:r>
              <w:t>EMPLOYEE</w:t>
            </w:r>
          </w:p>
        </w:tc>
      </w:tr>
      <w:tr>
        <w:tc>
          <w:tcPr>
            <w:tcW w:type="dxa" w:w="4320"/>
          </w:tcPr>
          <w:p>
            <w:r>
              <w:t>998</w:t>
            </w:r>
          </w:p>
        </w:tc>
        <w:tc>
          <w:tcPr>
            <w:tcW w:type="dxa" w:w="4320"/>
          </w:tcPr>
          <w:p>
            <w:r>
              <w:t>OTHER_SPECIFY</w:t>
            </w:r>
          </w:p>
        </w:tc>
      </w:tr>
    </w:tbl>
    <w:p>
      <w:r>
        <w:br/>
      </w:r>
    </w:p>
    <w:p>
      <w:pPr>
        <w:pStyle w:val="Heading3"/>
      </w:pPr>
      <w:r>
        <w:rPr>
          <w:b w:val="0"/>
        </w:rPr>
        <w:t>4. is_qualified_age</w:t>
      </w:r>
    </w:p>
    <w:p>
      <w:r>
        <w:t>Question Category: Qualification</w:t>
      </w:r>
    </w:p>
    <w:p>
      <w:r>
        <w:t>Question: Are you 18 or older?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37. shift_start_location</w:t>
      </w:r>
    </w:p>
    <w:p>
      <w:r>
        <w:t xml:space="preserve">Question Category: Employment </w:t>
      </w:r>
    </w:p>
    <w:p>
      <w:r>
        <w:t>Question: Where did today's shift  start? Please move the red marker to the location where you started your shift.</w:t>
      </w:r>
    </w:p>
    <w:p>
      <w:r>
        <w:t>Response Options:</w:t>
      </w:r>
      <w:r>
        <w:t xml:space="preserve"> Actual Value</w:t>
      </w:r>
    </w:p>
    <w:p>
      <w:r>
        <w:br/>
      </w:r>
    </w:p>
    <w:p>
      <w:pPr>
        <w:pStyle w:val="Heading3"/>
      </w:pPr>
      <w:r>
        <w:rPr>
          <w:b w:val="0"/>
        </w:rPr>
        <w:t>38. shift_start_airport_building</w:t>
      </w:r>
    </w:p>
    <w:p>
      <w:r>
        <w:t xml:space="preserve">Question Category: Employment </w:t>
      </w:r>
    </w:p>
    <w:p>
      <w:r>
        <w:t>Question: or select the building from the list below.</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TERMINAL_1</w:t>
            </w:r>
          </w:p>
        </w:tc>
      </w:tr>
      <w:tr>
        <w:tc>
          <w:tcPr>
            <w:tcW w:type="dxa" w:w="4320"/>
          </w:tcPr>
          <w:p>
            <w:r>
              <w:t>2</w:t>
            </w:r>
          </w:p>
        </w:tc>
        <w:tc>
          <w:tcPr>
            <w:tcW w:type="dxa" w:w="4320"/>
          </w:tcPr>
          <w:p>
            <w:r>
              <w:t>TERMINAL_2</w:t>
            </w:r>
          </w:p>
        </w:tc>
      </w:tr>
      <w:tr>
        <w:tc>
          <w:tcPr>
            <w:tcW w:type="dxa" w:w="4320"/>
          </w:tcPr>
          <w:p>
            <w:r>
              <w:t>3</w:t>
            </w:r>
          </w:p>
        </w:tc>
        <w:tc>
          <w:tcPr>
            <w:tcW w:type="dxa" w:w="4320"/>
          </w:tcPr>
          <w:p>
            <w:r>
              <w:t>SDCRAA_ADMIN_BLDG</w:t>
            </w:r>
          </w:p>
        </w:tc>
      </w:tr>
      <w:tr>
        <w:tc>
          <w:tcPr>
            <w:tcW w:type="dxa" w:w="4320"/>
          </w:tcPr>
          <w:p>
            <w:r>
              <w:t>4</w:t>
            </w:r>
          </w:p>
        </w:tc>
        <w:tc>
          <w:tcPr>
            <w:tcW w:type="dxa" w:w="4320"/>
          </w:tcPr>
          <w:p>
            <w:r>
              <w:t>QHP_LIBERTY_STATION</w:t>
            </w:r>
          </w:p>
        </w:tc>
      </w:tr>
      <w:tr>
        <w:tc>
          <w:tcPr>
            <w:tcW w:type="dxa" w:w="4320"/>
          </w:tcPr>
          <w:p>
            <w:r>
              <w:t>5</w:t>
            </w:r>
          </w:p>
        </w:tc>
        <w:tc>
          <w:tcPr>
            <w:tcW w:type="dxa" w:w="4320"/>
          </w:tcPr>
          <w:p>
            <w:r>
              <w:t>SDCRAA_ADC_TRAILERS</w:t>
            </w:r>
          </w:p>
        </w:tc>
      </w:tr>
      <w:tr>
        <w:tc>
          <w:tcPr>
            <w:tcW w:type="dxa" w:w="4320"/>
          </w:tcPr>
          <w:p>
            <w:r>
              <w:t>6</w:t>
            </w:r>
          </w:p>
        </w:tc>
        <w:tc>
          <w:tcPr>
            <w:tcW w:type="dxa" w:w="4320"/>
          </w:tcPr>
          <w:p>
            <w:r>
              <w:t>AIRLINE_SUPPORT_BLDG_HARBOR_DRIVE</w:t>
            </w:r>
          </w:p>
        </w:tc>
      </w:tr>
      <w:tr>
        <w:tc>
          <w:tcPr>
            <w:tcW w:type="dxa" w:w="4320"/>
          </w:tcPr>
          <w:p>
            <w:r>
              <w:t>7</w:t>
            </w:r>
          </w:p>
        </w:tc>
        <w:tc>
          <w:tcPr>
            <w:tcW w:type="dxa" w:w="4320"/>
          </w:tcPr>
          <w:p>
            <w:r>
              <w:t>AIR_CARGO_NORTH</w:t>
            </w:r>
          </w:p>
        </w:tc>
      </w:tr>
      <w:tr>
        <w:tc>
          <w:tcPr>
            <w:tcW w:type="dxa" w:w="4320"/>
          </w:tcPr>
          <w:p>
            <w:r>
              <w:t>8</w:t>
            </w:r>
          </w:p>
        </w:tc>
        <w:tc>
          <w:tcPr>
            <w:tcW w:type="dxa" w:w="4320"/>
          </w:tcPr>
          <w:p>
            <w:r>
              <w:t>RENTAL_CAR_CENTER</w:t>
            </w:r>
          </w:p>
        </w:tc>
      </w:tr>
      <w:tr>
        <w:tc>
          <w:tcPr>
            <w:tcW w:type="dxa" w:w="4320"/>
          </w:tcPr>
          <w:p>
            <w:r>
              <w:t>9</w:t>
            </w:r>
          </w:p>
        </w:tc>
        <w:tc>
          <w:tcPr>
            <w:tcW w:type="dxa" w:w="4320"/>
          </w:tcPr>
          <w:p>
            <w:r>
              <w:t>RECEIVING_DISTRIBUTION_CENTER</w:t>
            </w:r>
          </w:p>
        </w:tc>
      </w:tr>
      <w:tr>
        <w:tc>
          <w:tcPr>
            <w:tcW w:type="dxa" w:w="4320"/>
          </w:tcPr>
          <w:p>
            <w:r>
              <w:t>10</w:t>
            </w:r>
          </w:p>
        </w:tc>
        <w:tc>
          <w:tcPr>
            <w:tcW w:type="dxa" w:w="4320"/>
          </w:tcPr>
          <w:p>
            <w:r>
              <w:t>SIGNATURE_FLIGHT_SUPPORT</w:t>
            </w:r>
          </w:p>
        </w:tc>
      </w:tr>
      <w:tr>
        <w:tc>
          <w:tcPr>
            <w:tcW w:type="dxa" w:w="4320"/>
          </w:tcPr>
          <w:p>
            <w:r>
              <w:t>998</w:t>
            </w:r>
          </w:p>
        </w:tc>
        <w:tc>
          <w:tcPr>
            <w:tcW w:type="dxa" w:w="4320"/>
          </w:tcPr>
          <w:p>
            <w:r>
              <w:t>OTHER_SPECIFY</w:t>
            </w:r>
          </w:p>
        </w:tc>
      </w:tr>
    </w:tbl>
    <w:p>
      <w:r>
        <w:br/>
      </w:r>
    </w:p>
    <w:p>
      <w:pPr>
        <w:pStyle w:val="Heading3"/>
      </w:pPr>
      <w:r>
        <w:rPr>
          <w:b w:val="0"/>
        </w:rPr>
        <w:t>39. employer</w:t>
      </w:r>
    </w:p>
    <w:p>
      <w:r>
        <w:t xml:space="preserve">Question Category: Employment </w:t>
      </w:r>
    </w:p>
    <w:p>
      <w:r>
        <w:t>Question: Who is your employer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AIR_CANADA</w:t>
            </w:r>
          </w:p>
        </w:tc>
      </w:tr>
      <w:tr>
        <w:tc>
          <w:tcPr>
            <w:tcW w:type="dxa" w:w="4320"/>
          </w:tcPr>
          <w:p>
            <w:r>
              <w:t>2</w:t>
            </w:r>
          </w:p>
        </w:tc>
        <w:tc>
          <w:tcPr>
            <w:tcW w:type="dxa" w:w="4320"/>
          </w:tcPr>
          <w:p>
            <w:r>
              <w:t>ALASKA_AIRLINES</w:t>
            </w:r>
          </w:p>
        </w:tc>
      </w:tr>
      <w:tr>
        <w:tc>
          <w:tcPr>
            <w:tcW w:type="dxa" w:w="4320"/>
          </w:tcPr>
          <w:p>
            <w:r>
              <w:t>3</w:t>
            </w:r>
          </w:p>
        </w:tc>
        <w:tc>
          <w:tcPr>
            <w:tcW w:type="dxa" w:w="4320"/>
          </w:tcPr>
          <w:p>
            <w:r>
              <w:t>ALLEGIANT_AIR</w:t>
            </w:r>
          </w:p>
        </w:tc>
      </w:tr>
      <w:tr>
        <w:tc>
          <w:tcPr>
            <w:tcW w:type="dxa" w:w="4320"/>
          </w:tcPr>
          <w:p>
            <w:r>
              <w:t>4</w:t>
            </w:r>
          </w:p>
        </w:tc>
        <w:tc>
          <w:tcPr>
            <w:tcW w:type="dxa" w:w="4320"/>
          </w:tcPr>
          <w:p>
            <w:r>
              <w:t>AMERICAN_AIRLINES</w:t>
            </w:r>
          </w:p>
        </w:tc>
      </w:tr>
      <w:tr>
        <w:tc>
          <w:tcPr>
            <w:tcW w:type="dxa" w:w="4320"/>
          </w:tcPr>
          <w:p>
            <w:r>
              <w:t>5</w:t>
            </w:r>
          </w:p>
        </w:tc>
        <w:tc>
          <w:tcPr>
            <w:tcW w:type="dxa" w:w="4320"/>
          </w:tcPr>
          <w:p>
            <w:r>
              <w:t>ARTISAN_MARKET</w:t>
            </w:r>
          </w:p>
        </w:tc>
      </w:tr>
      <w:tr>
        <w:tc>
          <w:tcPr>
            <w:tcW w:type="dxa" w:w="4320"/>
          </w:tcPr>
          <w:p>
            <w:r>
              <w:t>6</w:t>
            </w:r>
          </w:p>
        </w:tc>
        <w:tc>
          <w:tcPr>
            <w:tcW w:type="dxa" w:w="4320"/>
          </w:tcPr>
          <w:p>
            <w:r>
              <w:t>ASIAN_KITCHEN</w:t>
            </w:r>
          </w:p>
        </w:tc>
      </w:tr>
      <w:tr>
        <w:tc>
          <w:tcPr>
            <w:tcW w:type="dxa" w:w="4320"/>
          </w:tcPr>
          <w:p>
            <w:r>
              <w:t>7</w:t>
            </w:r>
          </w:p>
        </w:tc>
        <w:tc>
          <w:tcPr>
            <w:tcW w:type="dxa" w:w="4320"/>
          </w:tcPr>
          <w:p>
            <w:r>
              <w:t>ASPIRE_LOUNGE</w:t>
            </w:r>
          </w:p>
        </w:tc>
      </w:tr>
      <w:tr>
        <w:tc>
          <w:tcPr>
            <w:tcW w:type="dxa" w:w="4320"/>
          </w:tcPr>
          <w:p>
            <w:r>
              <w:t>8</w:t>
            </w:r>
          </w:p>
        </w:tc>
        <w:tc>
          <w:tcPr>
            <w:tcW w:type="dxa" w:w="4320"/>
          </w:tcPr>
          <w:p>
            <w:r>
              <w:t>BANKERS_HILL_BAR_AND_MARKET</w:t>
            </w:r>
          </w:p>
        </w:tc>
      </w:tr>
      <w:tr>
        <w:tc>
          <w:tcPr>
            <w:tcW w:type="dxa" w:w="4320"/>
          </w:tcPr>
          <w:p>
            <w:r>
              <w:t>9</w:t>
            </w:r>
          </w:p>
        </w:tc>
        <w:tc>
          <w:tcPr>
            <w:tcW w:type="dxa" w:w="4320"/>
          </w:tcPr>
          <w:p>
            <w:r>
              <w:t>BAY_BOOKS_OF_CORONADO</w:t>
            </w:r>
          </w:p>
        </w:tc>
      </w:tr>
      <w:tr>
        <w:tc>
          <w:tcPr>
            <w:tcW w:type="dxa" w:w="4320"/>
          </w:tcPr>
          <w:p>
            <w:r>
              <w:t>10</w:t>
            </w:r>
          </w:p>
        </w:tc>
        <w:tc>
          <w:tcPr>
            <w:tcW w:type="dxa" w:w="4320"/>
          </w:tcPr>
          <w:p>
            <w:r>
              <w:t>BE_RELAX_SPA</w:t>
            </w:r>
          </w:p>
        </w:tc>
      </w:tr>
      <w:tr>
        <w:tc>
          <w:tcPr>
            <w:tcW w:type="dxa" w:w="4320"/>
          </w:tcPr>
          <w:p>
            <w:r>
              <w:t>11</w:t>
            </w:r>
          </w:p>
        </w:tc>
        <w:tc>
          <w:tcPr>
            <w:tcW w:type="dxa" w:w="4320"/>
          </w:tcPr>
          <w:p>
            <w:r>
              <w:t>BEAUDEVIN_VINE_AND_TAPAS_BAR</w:t>
            </w:r>
          </w:p>
        </w:tc>
      </w:tr>
      <w:tr>
        <w:tc>
          <w:tcPr>
            <w:tcW w:type="dxa" w:w="4320"/>
          </w:tcPr>
          <w:p>
            <w:r>
              <w:t>12</w:t>
            </w:r>
          </w:p>
        </w:tc>
        <w:tc>
          <w:tcPr>
            <w:tcW w:type="dxa" w:w="4320"/>
          </w:tcPr>
          <w:p>
            <w:r>
              <w:t>BRITISH_AIRWAYS</w:t>
            </w:r>
          </w:p>
        </w:tc>
      </w:tr>
      <w:tr>
        <w:tc>
          <w:tcPr>
            <w:tcW w:type="dxa" w:w="4320"/>
          </w:tcPr>
          <w:p>
            <w:r>
              <w:t>13</w:t>
            </w:r>
          </w:p>
        </w:tc>
        <w:tc>
          <w:tcPr>
            <w:tcW w:type="dxa" w:w="4320"/>
          </w:tcPr>
          <w:p>
            <w:r>
              <w:t>BROOKSTONE</w:t>
            </w:r>
          </w:p>
        </w:tc>
      </w:tr>
      <w:tr>
        <w:tc>
          <w:tcPr>
            <w:tcW w:type="dxa" w:w="4320"/>
          </w:tcPr>
          <w:p>
            <w:r>
              <w:t>14</w:t>
            </w:r>
          </w:p>
        </w:tc>
        <w:tc>
          <w:tcPr>
            <w:tcW w:type="dxa" w:w="4320"/>
          </w:tcPr>
          <w:p>
            <w:r>
              <w:t>BUBBLES_SEAFOOD_AND_WINE_BAR</w:t>
            </w:r>
          </w:p>
        </w:tc>
      </w:tr>
      <w:tr>
        <w:tc>
          <w:tcPr>
            <w:tcW w:type="dxa" w:w="4320"/>
          </w:tcPr>
          <w:p>
            <w:r>
              <w:t>15</w:t>
            </w:r>
          </w:p>
        </w:tc>
        <w:tc>
          <w:tcPr>
            <w:tcW w:type="dxa" w:w="4320"/>
          </w:tcPr>
          <w:p>
            <w:r>
              <w:t>CALIFORNIA_PIZZA_KITCHEN</w:t>
            </w:r>
          </w:p>
        </w:tc>
      </w:tr>
      <w:tr>
        <w:tc>
          <w:tcPr>
            <w:tcW w:type="dxa" w:w="4320"/>
          </w:tcPr>
          <w:p>
            <w:r>
              <w:t>16</w:t>
            </w:r>
          </w:p>
        </w:tc>
        <w:tc>
          <w:tcPr>
            <w:tcW w:type="dxa" w:w="4320"/>
          </w:tcPr>
          <w:p>
            <w:r>
              <w:t>CAMDEN_FOOD_CO</w:t>
            </w:r>
          </w:p>
        </w:tc>
      </w:tr>
      <w:tr>
        <w:tc>
          <w:tcPr>
            <w:tcW w:type="dxa" w:w="4320"/>
          </w:tcPr>
          <w:p>
            <w:r>
              <w:t>17</w:t>
            </w:r>
          </w:p>
        </w:tc>
        <w:tc>
          <w:tcPr>
            <w:tcW w:type="dxa" w:w="4320"/>
          </w:tcPr>
          <w:p>
            <w:r>
              <w:t>CIAO_GOURMET_MARKET</w:t>
            </w:r>
          </w:p>
        </w:tc>
      </w:tr>
      <w:tr>
        <w:tc>
          <w:tcPr>
            <w:tcW w:type="dxa" w:w="4320"/>
          </w:tcPr>
          <w:p>
            <w:r>
              <w:t>18</w:t>
            </w:r>
          </w:p>
        </w:tc>
        <w:tc>
          <w:tcPr>
            <w:tcW w:type="dxa" w:w="4320"/>
          </w:tcPr>
          <w:p>
            <w:r>
              <w:t>CNBC_EXPRESS</w:t>
            </w:r>
          </w:p>
        </w:tc>
      </w:tr>
      <w:tr>
        <w:tc>
          <w:tcPr>
            <w:tcW w:type="dxa" w:w="4320"/>
          </w:tcPr>
          <w:p>
            <w:r>
              <w:t>19</w:t>
            </w:r>
          </w:p>
        </w:tc>
        <w:tc>
          <w:tcPr>
            <w:tcW w:type="dxa" w:w="4320"/>
          </w:tcPr>
          <w:p>
            <w:r>
              <w:t>CNBC_NEWS_SAN_DIEGO</w:t>
            </w:r>
          </w:p>
        </w:tc>
      </w:tr>
      <w:tr>
        <w:tc>
          <w:tcPr>
            <w:tcW w:type="dxa" w:w="4320"/>
          </w:tcPr>
          <w:p>
            <w:r>
              <w:t>20</w:t>
            </w:r>
          </w:p>
        </w:tc>
        <w:tc>
          <w:tcPr>
            <w:tcW w:type="dxa" w:w="4320"/>
          </w:tcPr>
          <w:p>
            <w:r>
              <w:t>DARK_HORSE_COFFEE_ROASTERS</w:t>
            </w:r>
          </w:p>
        </w:tc>
      </w:tr>
      <w:tr>
        <w:tc>
          <w:tcPr>
            <w:tcW w:type="dxa" w:w="4320"/>
          </w:tcPr>
          <w:p>
            <w:r>
              <w:t>21</w:t>
            </w:r>
          </w:p>
        </w:tc>
        <w:tc>
          <w:tcPr>
            <w:tcW w:type="dxa" w:w="4320"/>
          </w:tcPr>
          <w:p>
            <w:r>
              <w:t>DELTA_AIRLINES</w:t>
            </w:r>
          </w:p>
        </w:tc>
      </w:tr>
      <w:tr>
        <w:tc>
          <w:tcPr>
            <w:tcW w:type="dxa" w:w="4320"/>
          </w:tcPr>
          <w:p>
            <w:r>
              <w:t>22</w:t>
            </w:r>
          </w:p>
        </w:tc>
        <w:tc>
          <w:tcPr>
            <w:tcW w:type="dxa" w:w="4320"/>
          </w:tcPr>
          <w:p>
            <w:r>
              <w:t>DELTA_SKY_CLUB</w:t>
            </w:r>
          </w:p>
        </w:tc>
      </w:tr>
      <w:tr>
        <w:tc>
          <w:tcPr>
            <w:tcW w:type="dxa" w:w="4320"/>
          </w:tcPr>
          <w:p>
            <w:r>
              <w:t>23</w:t>
            </w:r>
          </w:p>
        </w:tc>
        <w:tc>
          <w:tcPr>
            <w:tcW w:type="dxa" w:w="4320"/>
          </w:tcPr>
          <w:p>
            <w:r>
              <w:t>DISCOVER_SAN_DIEGO</w:t>
            </w:r>
          </w:p>
        </w:tc>
      </w:tr>
      <w:tr>
        <w:tc>
          <w:tcPr>
            <w:tcW w:type="dxa" w:w="4320"/>
          </w:tcPr>
          <w:p>
            <w:r>
              <w:t>24</w:t>
            </w:r>
          </w:p>
        </w:tc>
        <w:tc>
          <w:tcPr>
            <w:tcW w:type="dxa" w:w="4320"/>
          </w:tcPr>
          <w:p>
            <w:r>
              <w:t>EINSTEIN_BROS_BAGELS</w:t>
            </w:r>
          </w:p>
        </w:tc>
      </w:tr>
      <w:tr>
        <w:tc>
          <w:tcPr>
            <w:tcW w:type="dxa" w:w="4320"/>
          </w:tcPr>
          <w:p>
            <w:r>
              <w:t>25</w:t>
            </w:r>
          </w:p>
        </w:tc>
        <w:tc>
          <w:tcPr>
            <w:tcW w:type="dxa" w:w="4320"/>
          </w:tcPr>
          <w:p>
            <w:r>
              <w:t>ELEGANT_DESSERTS</w:t>
            </w:r>
          </w:p>
        </w:tc>
      </w:tr>
      <w:tr>
        <w:tc>
          <w:tcPr>
            <w:tcW w:type="dxa" w:w="4320"/>
          </w:tcPr>
          <w:p>
            <w:r>
              <w:t>26</w:t>
            </w:r>
          </w:p>
        </w:tc>
        <w:tc>
          <w:tcPr>
            <w:tcW w:type="dxa" w:w="4320"/>
          </w:tcPr>
          <w:p>
            <w:r>
              <w:t>FRONTIER_AIRLINES</w:t>
            </w:r>
          </w:p>
        </w:tc>
      </w:tr>
      <w:tr>
        <w:tc>
          <w:tcPr>
            <w:tcW w:type="dxa" w:w="4320"/>
          </w:tcPr>
          <w:p>
            <w:r>
              <w:t>27</w:t>
            </w:r>
          </w:p>
        </w:tc>
        <w:tc>
          <w:tcPr>
            <w:tcW w:type="dxa" w:w="4320"/>
          </w:tcPr>
          <w:p>
            <w:r>
              <w:t>GASLAMP_MARKETPLACE</w:t>
            </w:r>
          </w:p>
        </w:tc>
      </w:tr>
      <w:tr>
        <w:tc>
          <w:tcPr>
            <w:tcW w:type="dxa" w:w="4320"/>
          </w:tcPr>
          <w:p>
            <w:r>
              <w:t>28</w:t>
            </w:r>
          </w:p>
        </w:tc>
        <w:tc>
          <w:tcPr>
            <w:tcW w:type="dxa" w:w="4320"/>
          </w:tcPr>
          <w:p>
            <w:r>
              <w:t>HAWAIIAN_AIRLINES</w:t>
            </w:r>
          </w:p>
        </w:tc>
      </w:tr>
      <w:tr>
        <w:tc>
          <w:tcPr>
            <w:tcW w:type="dxa" w:w="4320"/>
          </w:tcPr>
          <w:p>
            <w:r>
              <w:t>29</w:t>
            </w:r>
          </w:p>
        </w:tc>
        <w:tc>
          <w:tcPr>
            <w:tcW w:type="dxa" w:w="4320"/>
          </w:tcPr>
          <w:p>
            <w:r>
              <w:t>HUDSON_NEWS</w:t>
            </w:r>
          </w:p>
        </w:tc>
      </w:tr>
      <w:tr>
        <w:tc>
          <w:tcPr>
            <w:tcW w:type="dxa" w:w="4320"/>
          </w:tcPr>
          <w:p>
            <w:r>
              <w:t>30</w:t>
            </w:r>
          </w:p>
        </w:tc>
        <w:tc>
          <w:tcPr>
            <w:tcW w:type="dxa" w:w="4320"/>
          </w:tcPr>
          <w:p>
            <w:r>
              <w:t>INMOTION_ENTERTAINMENT</w:t>
            </w:r>
          </w:p>
        </w:tc>
      </w:tr>
      <w:tr>
        <w:tc>
          <w:tcPr>
            <w:tcW w:type="dxa" w:w="4320"/>
          </w:tcPr>
          <w:p>
            <w:r>
              <w:t>31</w:t>
            </w:r>
          </w:p>
        </w:tc>
        <w:tc>
          <w:tcPr>
            <w:tcW w:type="dxa" w:w="4320"/>
          </w:tcPr>
          <w:p>
            <w:r>
              <w:t>JACK_IN_THE_BOX</w:t>
            </w:r>
          </w:p>
        </w:tc>
      </w:tr>
      <w:tr>
        <w:tc>
          <w:tcPr>
            <w:tcW w:type="dxa" w:w="4320"/>
          </w:tcPr>
          <w:p>
            <w:r>
              <w:t>32</w:t>
            </w:r>
          </w:p>
        </w:tc>
        <w:tc>
          <w:tcPr>
            <w:tcW w:type="dxa" w:w="4320"/>
          </w:tcPr>
          <w:p>
            <w:r>
              <w:t>JAPAN_AIRLINES</w:t>
            </w:r>
          </w:p>
        </w:tc>
      </w:tr>
      <w:tr>
        <w:tc>
          <w:tcPr>
            <w:tcW w:type="dxa" w:w="4320"/>
          </w:tcPr>
          <w:p>
            <w:r>
              <w:t>33</w:t>
            </w:r>
          </w:p>
        </w:tc>
        <w:tc>
          <w:tcPr>
            <w:tcW w:type="dxa" w:w="4320"/>
          </w:tcPr>
          <w:p>
            <w:r>
              <w:t>JETBLUE</w:t>
            </w:r>
          </w:p>
        </w:tc>
      </w:tr>
      <w:tr>
        <w:tc>
          <w:tcPr>
            <w:tcW w:type="dxa" w:w="4320"/>
          </w:tcPr>
          <w:p>
            <w:r>
              <w:t>34</w:t>
            </w:r>
          </w:p>
        </w:tc>
        <w:tc>
          <w:tcPr>
            <w:tcW w:type="dxa" w:w="4320"/>
          </w:tcPr>
          <w:p>
            <w:r>
              <w:t>JETBOX</w:t>
            </w:r>
          </w:p>
        </w:tc>
      </w:tr>
      <w:tr>
        <w:tc>
          <w:tcPr>
            <w:tcW w:type="dxa" w:w="4320"/>
          </w:tcPr>
          <w:p>
            <w:r>
              <w:t>35</w:t>
            </w:r>
          </w:p>
        </w:tc>
        <w:tc>
          <w:tcPr>
            <w:tcW w:type="dxa" w:w="4320"/>
          </w:tcPr>
          <w:p>
            <w:r>
              <w:t>JETBOX_MARKET</w:t>
            </w:r>
          </w:p>
        </w:tc>
      </w:tr>
      <w:tr>
        <w:tc>
          <w:tcPr>
            <w:tcW w:type="dxa" w:w="4320"/>
          </w:tcPr>
          <w:p>
            <w:r>
              <w:t>36</w:t>
            </w:r>
          </w:p>
        </w:tc>
        <w:tc>
          <w:tcPr>
            <w:tcW w:type="dxa" w:w="4320"/>
          </w:tcPr>
          <w:p>
            <w:r>
              <w:t>KUSI_NEWS</w:t>
            </w:r>
          </w:p>
        </w:tc>
      </w:tr>
      <w:tr>
        <w:tc>
          <w:tcPr>
            <w:tcW w:type="dxa" w:w="4320"/>
          </w:tcPr>
          <w:p>
            <w:r>
              <w:t>37</w:t>
            </w:r>
          </w:p>
        </w:tc>
        <w:tc>
          <w:tcPr>
            <w:tcW w:type="dxa" w:w="4320"/>
          </w:tcPr>
          <w:p>
            <w:r>
              <w:t>LINDBERGH_FIELD_NEWS</w:t>
            </w:r>
          </w:p>
        </w:tc>
      </w:tr>
      <w:tr>
        <w:tc>
          <w:tcPr>
            <w:tcW w:type="dxa" w:w="4320"/>
          </w:tcPr>
          <w:p>
            <w:r>
              <w:t>38</w:t>
            </w:r>
          </w:p>
        </w:tc>
        <w:tc>
          <w:tcPr>
            <w:tcW w:type="dxa" w:w="4320"/>
          </w:tcPr>
          <w:p>
            <w:r>
              <w:t>LUFTHANSA</w:t>
            </w:r>
          </w:p>
        </w:tc>
      </w:tr>
      <w:tr>
        <w:tc>
          <w:tcPr>
            <w:tcW w:type="dxa" w:w="4320"/>
          </w:tcPr>
          <w:p>
            <w:r>
              <w:t>39</w:t>
            </w:r>
          </w:p>
        </w:tc>
        <w:tc>
          <w:tcPr>
            <w:tcW w:type="dxa" w:w="4320"/>
          </w:tcPr>
          <w:p>
            <w:r>
              <w:t>OLD_TOWN_NEWS_AND_MARKET</w:t>
            </w:r>
          </w:p>
        </w:tc>
      </w:tr>
      <w:tr>
        <w:tc>
          <w:tcPr>
            <w:tcW w:type="dxa" w:w="4320"/>
          </w:tcPr>
          <w:p>
            <w:r>
              <w:t>40</w:t>
            </w:r>
          </w:p>
        </w:tc>
        <w:tc>
          <w:tcPr>
            <w:tcW w:type="dxa" w:w="4320"/>
          </w:tcPr>
          <w:p>
            <w:r>
              <w:t>PACIFICA_BREEZE_CAFE</w:t>
            </w:r>
          </w:p>
        </w:tc>
      </w:tr>
      <w:tr>
        <w:tc>
          <w:tcPr>
            <w:tcW w:type="dxa" w:w="4320"/>
          </w:tcPr>
          <w:p>
            <w:r>
              <w:t>41</w:t>
            </w:r>
          </w:p>
        </w:tc>
        <w:tc>
          <w:tcPr>
            <w:tcW w:type="dxa" w:w="4320"/>
          </w:tcPr>
          <w:p>
            <w:r>
              <w:t>PANDA_EXPRESS</w:t>
            </w:r>
          </w:p>
        </w:tc>
      </w:tr>
      <w:tr>
        <w:tc>
          <w:tcPr>
            <w:tcW w:type="dxa" w:w="4320"/>
          </w:tcPr>
          <w:p>
            <w:r>
              <w:t>42</w:t>
            </w:r>
          </w:p>
        </w:tc>
        <w:tc>
          <w:tcPr>
            <w:tcW w:type="dxa" w:w="4320"/>
          </w:tcPr>
          <w:p>
            <w:r>
              <w:t>PANNIKIN_COFFEE_AND_TEA</w:t>
            </w:r>
          </w:p>
        </w:tc>
      </w:tr>
      <w:tr>
        <w:tc>
          <w:tcPr>
            <w:tcW w:type="dxa" w:w="4320"/>
          </w:tcPr>
          <w:p>
            <w:r>
              <w:t>43</w:t>
            </w:r>
          </w:p>
        </w:tc>
        <w:tc>
          <w:tcPr>
            <w:tcW w:type="dxa" w:w="4320"/>
          </w:tcPr>
          <w:p>
            <w:r>
              <w:t>PEETS_COFFEE_AND_TEA</w:t>
            </w:r>
          </w:p>
        </w:tc>
      </w:tr>
      <w:tr>
        <w:tc>
          <w:tcPr>
            <w:tcW w:type="dxa" w:w="4320"/>
          </w:tcPr>
          <w:p>
            <w:r>
              <w:t>44</w:t>
            </w:r>
          </w:p>
        </w:tc>
        <w:tc>
          <w:tcPr>
            <w:tcW w:type="dxa" w:w="4320"/>
          </w:tcPr>
          <w:p>
            <w:r>
              <w:t>PGA_TOUR_GRILL</w:t>
            </w:r>
          </w:p>
        </w:tc>
      </w:tr>
      <w:tr>
        <w:tc>
          <w:tcPr>
            <w:tcW w:type="dxa" w:w="4320"/>
          </w:tcPr>
          <w:p>
            <w:r>
              <w:t>45</w:t>
            </w:r>
          </w:p>
        </w:tc>
        <w:tc>
          <w:tcPr>
            <w:tcW w:type="dxa" w:w="4320"/>
          </w:tcPr>
          <w:p>
            <w:r>
              <w:t>PGA_TOUR_SHOP</w:t>
            </w:r>
          </w:p>
        </w:tc>
      </w:tr>
      <w:tr>
        <w:tc>
          <w:tcPr>
            <w:tcW w:type="dxa" w:w="4320"/>
          </w:tcPr>
          <w:p>
            <w:r>
              <w:t>46</w:t>
            </w:r>
          </w:p>
        </w:tc>
        <w:tc>
          <w:tcPr>
            <w:tcW w:type="dxa" w:w="4320"/>
          </w:tcPr>
          <w:p>
            <w:r>
              <w:t>PHILS_BBQ</w:t>
            </w:r>
          </w:p>
        </w:tc>
      </w:tr>
      <w:tr>
        <w:tc>
          <w:tcPr>
            <w:tcW w:type="dxa" w:w="4320"/>
          </w:tcPr>
          <w:p>
            <w:r>
              <w:t>47</w:t>
            </w:r>
          </w:p>
        </w:tc>
        <w:tc>
          <w:tcPr>
            <w:tcW w:type="dxa" w:w="4320"/>
          </w:tcPr>
          <w:p>
            <w:r>
              <w:t>PRADO_AT_THE_AIRPORT</w:t>
            </w:r>
          </w:p>
        </w:tc>
      </w:tr>
      <w:tr>
        <w:tc>
          <w:tcPr>
            <w:tcW w:type="dxa" w:w="4320"/>
          </w:tcPr>
          <w:p>
            <w:r>
              <w:t>48</w:t>
            </w:r>
          </w:p>
        </w:tc>
        <w:tc>
          <w:tcPr>
            <w:tcW w:type="dxa" w:w="4320"/>
          </w:tcPr>
          <w:p>
            <w:r>
              <w:t>QDOBA_MEXICAN_GRILL</w:t>
            </w:r>
          </w:p>
        </w:tc>
      </w:tr>
      <w:tr>
        <w:tc>
          <w:tcPr>
            <w:tcW w:type="dxa" w:w="4320"/>
          </w:tcPr>
          <w:p>
            <w:r>
              <w:t>49</w:t>
            </w:r>
          </w:p>
        </w:tc>
        <w:tc>
          <w:tcPr>
            <w:tcW w:type="dxa" w:w="4320"/>
          </w:tcPr>
          <w:p>
            <w:r>
              <w:t>RED_MANGO</w:t>
            </w:r>
          </w:p>
        </w:tc>
      </w:tr>
      <w:tr>
        <w:tc>
          <w:tcPr>
            <w:tcW w:type="dxa" w:w="4320"/>
          </w:tcPr>
          <w:p>
            <w:r>
              <w:t>50</w:t>
            </w:r>
          </w:p>
        </w:tc>
        <w:tc>
          <w:tcPr>
            <w:tcW w:type="dxa" w:w="4320"/>
          </w:tcPr>
          <w:p>
            <w:r>
              <w:t>RIP_CURL</w:t>
            </w:r>
          </w:p>
        </w:tc>
      </w:tr>
      <w:tr>
        <w:tc>
          <w:tcPr>
            <w:tcW w:type="dxa" w:w="4320"/>
          </w:tcPr>
          <w:p>
            <w:r>
              <w:t>51</w:t>
            </w:r>
          </w:p>
        </w:tc>
        <w:tc>
          <w:tcPr>
            <w:tcW w:type="dxa" w:w="4320"/>
          </w:tcPr>
          <w:p>
            <w:r>
              <w:t>SAN_LIFE_MARKET</w:t>
            </w:r>
          </w:p>
        </w:tc>
      </w:tr>
      <w:tr>
        <w:tc>
          <w:tcPr>
            <w:tcW w:type="dxa" w:w="4320"/>
          </w:tcPr>
          <w:p>
            <w:r>
              <w:t>52</w:t>
            </w:r>
          </w:p>
        </w:tc>
        <w:tc>
          <w:tcPr>
            <w:tcW w:type="dxa" w:w="4320"/>
          </w:tcPr>
          <w:p>
            <w:r>
              <w:t>SAND_NEWS</w:t>
            </w:r>
          </w:p>
        </w:tc>
      </w:tr>
      <w:tr>
        <w:tc>
          <w:tcPr>
            <w:tcW w:type="dxa" w:w="4320"/>
          </w:tcPr>
          <w:p>
            <w:r>
              <w:t>53</w:t>
            </w:r>
          </w:p>
        </w:tc>
        <w:tc>
          <w:tcPr>
            <w:tcW w:type="dxa" w:w="4320"/>
          </w:tcPr>
          <w:p>
            <w:r>
              <w:t>SKY_FREE_SHOP</w:t>
            </w:r>
          </w:p>
        </w:tc>
      </w:tr>
      <w:tr>
        <w:tc>
          <w:tcPr>
            <w:tcW w:type="dxa" w:w="4320"/>
          </w:tcPr>
          <w:p>
            <w:r>
              <w:t>54</w:t>
            </w:r>
          </w:p>
        </w:tc>
        <w:tc>
          <w:tcPr>
            <w:tcW w:type="dxa" w:w="4320"/>
          </w:tcPr>
          <w:p>
            <w:r>
              <w:t>SOUNDBALANCE</w:t>
            </w:r>
          </w:p>
        </w:tc>
      </w:tr>
      <w:tr>
        <w:tc>
          <w:tcPr>
            <w:tcW w:type="dxa" w:w="4320"/>
          </w:tcPr>
          <w:p>
            <w:r>
              <w:t>55</w:t>
            </w:r>
          </w:p>
        </w:tc>
        <w:tc>
          <w:tcPr>
            <w:tcW w:type="dxa" w:w="4320"/>
          </w:tcPr>
          <w:p>
            <w:r>
              <w:t>SOUTHWEST_AIRLINES</w:t>
            </w:r>
          </w:p>
        </w:tc>
      </w:tr>
      <w:tr>
        <w:tc>
          <w:tcPr>
            <w:tcW w:type="dxa" w:w="4320"/>
          </w:tcPr>
          <w:p>
            <w:r>
              <w:t>56</w:t>
            </w:r>
          </w:p>
        </w:tc>
        <w:tc>
          <w:tcPr>
            <w:tcW w:type="dxa" w:w="4320"/>
          </w:tcPr>
          <w:p>
            <w:r>
              <w:t>SPIRIT</w:t>
            </w:r>
          </w:p>
        </w:tc>
      </w:tr>
      <w:tr>
        <w:tc>
          <w:tcPr>
            <w:tcW w:type="dxa" w:w="4320"/>
          </w:tcPr>
          <w:p>
            <w:r>
              <w:t>57</w:t>
            </w:r>
          </w:p>
        </w:tc>
        <w:tc>
          <w:tcPr>
            <w:tcW w:type="dxa" w:w="4320"/>
          </w:tcPr>
          <w:p>
            <w:r>
              <w:t>STARBUCKS</w:t>
            </w:r>
          </w:p>
        </w:tc>
      </w:tr>
      <w:tr>
        <w:tc>
          <w:tcPr>
            <w:tcW w:type="dxa" w:w="4320"/>
          </w:tcPr>
          <w:p>
            <w:r>
              <w:t>58</w:t>
            </w:r>
          </w:p>
        </w:tc>
        <w:tc>
          <w:tcPr>
            <w:tcW w:type="dxa" w:w="4320"/>
          </w:tcPr>
          <w:p>
            <w:r>
              <w:t>STELLAR_NEWS_EXPRESS</w:t>
            </w:r>
          </w:p>
        </w:tc>
      </w:tr>
      <w:tr>
        <w:tc>
          <w:tcPr>
            <w:tcW w:type="dxa" w:w="4320"/>
          </w:tcPr>
          <w:p>
            <w:r>
              <w:t>59</w:t>
            </w:r>
          </w:p>
        </w:tc>
        <w:tc>
          <w:tcPr>
            <w:tcW w:type="dxa" w:w="4320"/>
          </w:tcPr>
          <w:p>
            <w:r>
              <w:t>STONE_BREWING_COMPANY</w:t>
            </w:r>
          </w:p>
        </w:tc>
      </w:tr>
      <w:tr>
        <w:tc>
          <w:tcPr>
            <w:tcW w:type="dxa" w:w="4320"/>
          </w:tcPr>
          <w:p>
            <w:r>
              <w:t>60</w:t>
            </w:r>
          </w:p>
        </w:tc>
        <w:tc>
          <w:tcPr>
            <w:tcW w:type="dxa" w:w="4320"/>
          </w:tcPr>
          <w:p>
            <w:r>
              <w:t>SUNCOUNTY_AIRLINES</w:t>
            </w:r>
          </w:p>
        </w:tc>
      </w:tr>
      <w:tr>
        <w:tc>
          <w:tcPr>
            <w:tcW w:type="dxa" w:w="4320"/>
          </w:tcPr>
          <w:p>
            <w:r>
              <w:t>61</w:t>
            </w:r>
          </w:p>
        </w:tc>
        <w:tc>
          <w:tcPr>
            <w:tcW w:type="dxa" w:w="4320"/>
          </w:tcPr>
          <w:p>
            <w:r>
              <w:t>SUNGLASS_HUT</w:t>
            </w:r>
          </w:p>
        </w:tc>
      </w:tr>
      <w:tr>
        <w:tc>
          <w:tcPr>
            <w:tcW w:type="dxa" w:w="4320"/>
          </w:tcPr>
          <w:p>
            <w:r>
              <w:t>62</w:t>
            </w:r>
          </w:p>
        </w:tc>
        <w:tc>
          <w:tcPr>
            <w:tcW w:type="dxa" w:w="4320"/>
          </w:tcPr>
          <w:p>
            <w:r>
              <w:t>SWAROVSKI</w:t>
            </w:r>
          </w:p>
        </w:tc>
      </w:tr>
      <w:tr>
        <w:tc>
          <w:tcPr>
            <w:tcW w:type="dxa" w:w="4320"/>
          </w:tcPr>
          <w:p>
            <w:r>
              <w:t>63</w:t>
            </w:r>
          </w:p>
        </w:tc>
        <w:tc>
          <w:tcPr>
            <w:tcW w:type="dxa" w:w="4320"/>
          </w:tcPr>
          <w:p>
            <w:r>
              <w:t>TECH_ON_THE_GO</w:t>
            </w:r>
          </w:p>
        </w:tc>
      </w:tr>
      <w:tr>
        <w:tc>
          <w:tcPr>
            <w:tcW w:type="dxa" w:w="4320"/>
          </w:tcPr>
          <w:p>
            <w:r>
              <w:t>64</w:t>
            </w:r>
          </w:p>
        </w:tc>
        <w:tc>
          <w:tcPr>
            <w:tcW w:type="dxa" w:w="4320"/>
          </w:tcPr>
          <w:p>
            <w:r>
              <w:t>THE_BEACH_HOUSE</w:t>
            </w:r>
          </w:p>
        </w:tc>
      </w:tr>
      <w:tr>
        <w:tc>
          <w:tcPr>
            <w:tcW w:type="dxa" w:w="4320"/>
          </w:tcPr>
          <w:p>
            <w:r>
              <w:t>65</w:t>
            </w:r>
          </w:p>
        </w:tc>
        <w:tc>
          <w:tcPr>
            <w:tcW w:type="dxa" w:w="4320"/>
          </w:tcPr>
          <w:p>
            <w:r>
              <w:t>THE_COUNTER_CUSTOM_BUILT_BURGERS</w:t>
            </w:r>
          </w:p>
        </w:tc>
      </w:tr>
      <w:tr>
        <w:tc>
          <w:tcPr>
            <w:tcW w:type="dxa" w:w="4320"/>
          </w:tcPr>
          <w:p>
            <w:r>
              <w:t>66</w:t>
            </w:r>
          </w:p>
        </w:tc>
        <w:tc>
          <w:tcPr>
            <w:tcW w:type="dxa" w:w="4320"/>
          </w:tcPr>
          <w:p>
            <w:r>
              <w:t>TOMMY_VS_PIZZERIA</w:t>
            </w:r>
          </w:p>
        </w:tc>
      </w:tr>
      <w:tr>
        <w:tc>
          <w:tcPr>
            <w:tcW w:type="dxa" w:w="4320"/>
          </w:tcPr>
          <w:p>
            <w:r>
              <w:t>67</w:t>
            </w:r>
          </w:p>
        </w:tc>
        <w:tc>
          <w:tcPr>
            <w:tcW w:type="dxa" w:w="4320"/>
          </w:tcPr>
          <w:p>
            <w:r>
              <w:t>TRANSPORTATION_SECURITY_ADMINISTRATION_TSA</w:t>
            </w:r>
          </w:p>
        </w:tc>
      </w:tr>
      <w:tr>
        <w:tc>
          <w:tcPr>
            <w:tcW w:type="dxa" w:w="4320"/>
          </w:tcPr>
          <w:p>
            <w:r>
              <w:t>68</w:t>
            </w:r>
          </w:p>
        </w:tc>
        <w:tc>
          <w:tcPr>
            <w:tcW w:type="dxa" w:w="4320"/>
          </w:tcPr>
          <w:p>
            <w:r>
              <w:t>UNITED_AIRLINES</w:t>
            </w:r>
          </w:p>
        </w:tc>
      </w:tr>
      <w:tr>
        <w:tc>
          <w:tcPr>
            <w:tcW w:type="dxa" w:w="4320"/>
          </w:tcPr>
          <w:p>
            <w:r>
              <w:t>69</w:t>
            </w:r>
          </w:p>
        </w:tc>
        <w:tc>
          <w:tcPr>
            <w:tcW w:type="dxa" w:w="4320"/>
          </w:tcPr>
          <w:p>
            <w:r>
              <w:t>UNITED_CLUB</w:t>
            </w:r>
          </w:p>
        </w:tc>
      </w:tr>
      <w:tr>
        <w:tc>
          <w:tcPr>
            <w:tcW w:type="dxa" w:w="4320"/>
          </w:tcPr>
          <w:p>
            <w:r>
              <w:t>70</w:t>
            </w:r>
          </w:p>
        </w:tc>
        <w:tc>
          <w:tcPr>
            <w:tcW w:type="dxa" w:w="4320"/>
          </w:tcPr>
          <w:p>
            <w:r>
              <w:t>UNITED_SERVICE_ORGANIZATIONS</w:t>
            </w:r>
          </w:p>
        </w:tc>
      </w:tr>
      <w:tr>
        <w:tc>
          <w:tcPr>
            <w:tcW w:type="dxa" w:w="4320"/>
          </w:tcPr>
          <w:p>
            <w:r>
              <w:t>71</w:t>
            </w:r>
          </w:p>
        </w:tc>
        <w:tc>
          <w:tcPr>
            <w:tcW w:type="dxa" w:w="4320"/>
          </w:tcPr>
          <w:p>
            <w:r>
              <w:t>URBAN_CRAVE</w:t>
            </w:r>
          </w:p>
        </w:tc>
      </w:tr>
      <w:tr>
        <w:tc>
          <w:tcPr>
            <w:tcW w:type="dxa" w:w="4320"/>
          </w:tcPr>
          <w:p>
            <w:r>
              <w:t>72</w:t>
            </w:r>
          </w:p>
        </w:tc>
        <w:tc>
          <w:tcPr>
            <w:tcW w:type="dxa" w:w="4320"/>
          </w:tcPr>
          <w:p>
            <w:r>
              <w:t>US_CUSTOMS_AND_BORDER_PROTECTION</w:t>
            </w:r>
          </w:p>
        </w:tc>
      </w:tr>
      <w:tr>
        <w:tc>
          <w:tcPr>
            <w:tcW w:type="dxa" w:w="4320"/>
          </w:tcPr>
          <w:p>
            <w:r>
              <w:t>73</w:t>
            </w:r>
          </w:p>
        </w:tc>
        <w:tc>
          <w:tcPr>
            <w:tcW w:type="dxa" w:w="4320"/>
          </w:tcPr>
          <w:p>
            <w:r>
              <w:t>US_NEWS_AND_WORLD_REPORT</w:t>
            </w:r>
          </w:p>
        </w:tc>
      </w:tr>
      <w:tr>
        <w:tc>
          <w:tcPr>
            <w:tcW w:type="dxa" w:w="4320"/>
          </w:tcPr>
          <w:p>
            <w:r>
              <w:t>74</w:t>
            </w:r>
          </w:p>
        </w:tc>
        <w:tc>
          <w:tcPr>
            <w:tcW w:type="dxa" w:w="4320"/>
          </w:tcPr>
          <w:p>
            <w:r>
              <w:t>WARWICKS_OF_LA_JOLLA</w:t>
            </w:r>
          </w:p>
        </w:tc>
      </w:tr>
      <w:tr>
        <w:tc>
          <w:tcPr>
            <w:tcW w:type="dxa" w:w="4320"/>
          </w:tcPr>
          <w:p>
            <w:r>
              <w:t>75</w:t>
            </w:r>
          </w:p>
        </w:tc>
        <w:tc>
          <w:tcPr>
            <w:tcW w:type="dxa" w:w="4320"/>
          </w:tcPr>
          <w:p>
            <w:r>
              <w:t>WESTJET</w:t>
            </w:r>
          </w:p>
        </w:tc>
      </w:tr>
      <w:tr>
        <w:tc>
          <w:tcPr>
            <w:tcW w:type="dxa" w:w="4320"/>
          </w:tcPr>
          <w:p>
            <w:r>
              <w:t>76</w:t>
            </w:r>
          </w:p>
        </w:tc>
        <w:tc>
          <w:tcPr>
            <w:tcW w:type="dxa" w:w="4320"/>
          </w:tcPr>
          <w:p>
            <w:r>
              <w:t>SAN DIEGO COUNTY AIRPORT AUTHORITY</w:t>
            </w:r>
          </w:p>
        </w:tc>
      </w:tr>
      <w:tr>
        <w:tc>
          <w:tcPr>
            <w:tcW w:type="dxa" w:w="4320"/>
          </w:tcPr>
          <w:p>
            <w:r>
              <w:t>998</w:t>
            </w:r>
          </w:p>
        </w:tc>
        <w:tc>
          <w:tcPr>
            <w:tcW w:type="dxa" w:w="4320"/>
          </w:tcPr>
          <w:p>
            <w:r>
              <w:t>OTHER_SEPCIFY</w:t>
            </w:r>
          </w:p>
        </w:tc>
      </w:tr>
    </w:tbl>
    <w:p>
      <w:r>
        <w:br/>
      </w:r>
    </w:p>
    <w:p>
      <w:pPr>
        <w:pStyle w:val="Heading3"/>
      </w:pPr>
      <w:r>
        <w:rPr>
          <w:b w:val="0"/>
        </w:rPr>
        <w:t>40. occupation</w:t>
      </w:r>
    </w:p>
    <w:p>
      <w:r>
        <w:t xml:space="preserve">Question Category: Employment </w:t>
      </w:r>
    </w:p>
    <w:p>
      <w:r>
        <w:t>Question: What best describes your job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AIRCRAFT_MECHANIC</w:t>
            </w:r>
          </w:p>
        </w:tc>
      </w:tr>
      <w:tr>
        <w:tc>
          <w:tcPr>
            <w:tcW w:type="dxa" w:w="4320"/>
          </w:tcPr>
          <w:p>
            <w:r>
              <w:t>2</w:t>
            </w:r>
          </w:p>
        </w:tc>
        <w:tc>
          <w:tcPr>
            <w:tcW w:type="dxa" w:w="4320"/>
          </w:tcPr>
          <w:p>
            <w:r>
              <w:t>PILOT</w:t>
            </w:r>
          </w:p>
        </w:tc>
      </w:tr>
      <w:tr>
        <w:tc>
          <w:tcPr>
            <w:tcW w:type="dxa" w:w="4320"/>
          </w:tcPr>
          <w:p>
            <w:r>
              <w:t>3</w:t>
            </w:r>
          </w:p>
        </w:tc>
        <w:tc>
          <w:tcPr>
            <w:tcW w:type="dxa" w:w="4320"/>
          </w:tcPr>
          <w:p>
            <w:r>
              <w:t>AIRCRAFT_SVC_ATTENDANT</w:t>
            </w:r>
          </w:p>
        </w:tc>
      </w:tr>
      <w:tr>
        <w:tc>
          <w:tcPr>
            <w:tcW w:type="dxa" w:w="4320"/>
          </w:tcPr>
          <w:p>
            <w:r>
              <w:t>4</w:t>
            </w:r>
          </w:p>
        </w:tc>
        <w:tc>
          <w:tcPr>
            <w:tcW w:type="dxa" w:w="4320"/>
          </w:tcPr>
          <w:p>
            <w:r>
              <w:t>AIR_TRAFFIC_CONTROLLER</w:t>
            </w:r>
          </w:p>
        </w:tc>
      </w:tr>
      <w:tr>
        <w:tc>
          <w:tcPr>
            <w:tcW w:type="dxa" w:w="4320"/>
          </w:tcPr>
          <w:p>
            <w:r>
              <w:t>5</w:t>
            </w:r>
          </w:p>
        </w:tc>
        <w:tc>
          <w:tcPr>
            <w:tcW w:type="dxa" w:w="4320"/>
          </w:tcPr>
          <w:p>
            <w:r>
              <w:t>FLIGHT_ATTENDANT</w:t>
            </w:r>
          </w:p>
        </w:tc>
      </w:tr>
      <w:tr>
        <w:tc>
          <w:tcPr>
            <w:tcW w:type="dxa" w:w="4320"/>
          </w:tcPr>
          <w:p>
            <w:r>
              <w:t>6</w:t>
            </w:r>
          </w:p>
        </w:tc>
        <w:tc>
          <w:tcPr>
            <w:tcW w:type="dxa" w:w="4320"/>
          </w:tcPr>
          <w:p>
            <w:r>
              <w:t>TICKET_AGENT</w:t>
            </w:r>
          </w:p>
        </w:tc>
      </w:tr>
      <w:tr>
        <w:tc>
          <w:tcPr>
            <w:tcW w:type="dxa" w:w="4320"/>
          </w:tcPr>
          <w:p>
            <w:r>
              <w:t>7</w:t>
            </w:r>
          </w:p>
        </w:tc>
        <w:tc>
          <w:tcPr>
            <w:tcW w:type="dxa" w:w="4320"/>
          </w:tcPr>
          <w:p>
            <w:r>
              <w:t>CARGO_AGENT</w:t>
            </w:r>
          </w:p>
        </w:tc>
      </w:tr>
      <w:tr>
        <w:tc>
          <w:tcPr>
            <w:tcW w:type="dxa" w:w="4320"/>
          </w:tcPr>
          <w:p>
            <w:r>
              <w:t>8</w:t>
            </w:r>
          </w:p>
        </w:tc>
        <w:tc>
          <w:tcPr>
            <w:tcW w:type="dxa" w:w="4320"/>
          </w:tcPr>
          <w:p>
            <w:r>
              <w:t>CARGO_HANDLER</w:t>
            </w:r>
          </w:p>
        </w:tc>
      </w:tr>
      <w:tr>
        <w:tc>
          <w:tcPr>
            <w:tcW w:type="dxa" w:w="4320"/>
          </w:tcPr>
          <w:p>
            <w:r>
              <w:t>9</w:t>
            </w:r>
          </w:p>
        </w:tc>
        <w:tc>
          <w:tcPr>
            <w:tcW w:type="dxa" w:w="4320"/>
          </w:tcPr>
          <w:p>
            <w:r>
              <w:t>BLDG_GROUNDS_MAINTENANCE_CLEANING</w:t>
            </w:r>
          </w:p>
        </w:tc>
      </w:tr>
      <w:tr>
        <w:tc>
          <w:tcPr>
            <w:tcW w:type="dxa" w:w="4320"/>
          </w:tcPr>
          <w:p>
            <w:r>
              <w:t>10</w:t>
            </w:r>
          </w:p>
        </w:tc>
        <w:tc>
          <w:tcPr>
            <w:tcW w:type="dxa" w:w="4320"/>
          </w:tcPr>
          <w:p>
            <w:r>
              <w:t>PARKING_ATTENDANT</w:t>
            </w:r>
          </w:p>
        </w:tc>
      </w:tr>
      <w:tr>
        <w:tc>
          <w:tcPr>
            <w:tcW w:type="dxa" w:w="4320"/>
          </w:tcPr>
          <w:p>
            <w:r>
              <w:t>11</w:t>
            </w:r>
          </w:p>
        </w:tc>
        <w:tc>
          <w:tcPr>
            <w:tcW w:type="dxa" w:w="4320"/>
          </w:tcPr>
          <w:p>
            <w:r>
              <w:t>DRIVER</w:t>
            </w:r>
          </w:p>
        </w:tc>
      </w:tr>
      <w:tr>
        <w:tc>
          <w:tcPr>
            <w:tcW w:type="dxa" w:w="4320"/>
          </w:tcPr>
          <w:p>
            <w:r>
              <w:t>12</w:t>
            </w:r>
          </w:p>
        </w:tc>
        <w:tc>
          <w:tcPr>
            <w:tcW w:type="dxa" w:w="4320"/>
          </w:tcPr>
          <w:p>
            <w:r>
              <w:t>TSA</w:t>
            </w:r>
          </w:p>
        </w:tc>
      </w:tr>
      <w:tr>
        <w:tc>
          <w:tcPr>
            <w:tcW w:type="dxa" w:w="4320"/>
          </w:tcPr>
          <w:p>
            <w:r>
              <w:t>13</w:t>
            </w:r>
          </w:p>
        </w:tc>
        <w:tc>
          <w:tcPr>
            <w:tcW w:type="dxa" w:w="4320"/>
          </w:tcPr>
          <w:p>
            <w:r>
              <w:t>LAW_ENFORCEMENT</w:t>
            </w:r>
          </w:p>
        </w:tc>
      </w:tr>
      <w:tr>
        <w:tc>
          <w:tcPr>
            <w:tcW w:type="dxa" w:w="4320"/>
          </w:tcPr>
          <w:p>
            <w:r>
              <w:t>14</w:t>
            </w:r>
          </w:p>
        </w:tc>
        <w:tc>
          <w:tcPr>
            <w:tcW w:type="dxa" w:w="4320"/>
          </w:tcPr>
          <w:p>
            <w:r>
              <w:t>GENERAL_AND_OPERATIONS_MANAGERS</w:t>
            </w:r>
          </w:p>
        </w:tc>
      </w:tr>
      <w:tr>
        <w:tc>
          <w:tcPr>
            <w:tcW w:type="dxa" w:w="4320"/>
          </w:tcPr>
          <w:p>
            <w:r>
              <w:t>21</w:t>
            </w:r>
          </w:p>
        </w:tc>
        <w:tc>
          <w:tcPr>
            <w:tcW w:type="dxa" w:w="4320"/>
          </w:tcPr>
          <w:p>
            <w:r>
              <w:t>PROGRAM_AND_PROJECT_MANAGERS</w:t>
            </w:r>
          </w:p>
        </w:tc>
      </w:tr>
      <w:tr>
        <w:tc>
          <w:tcPr>
            <w:tcW w:type="dxa" w:w="4320"/>
          </w:tcPr>
          <w:p>
            <w:r>
              <w:t>15</w:t>
            </w:r>
          </w:p>
        </w:tc>
        <w:tc>
          <w:tcPr>
            <w:tcW w:type="dxa" w:w="4320"/>
          </w:tcPr>
          <w:p>
            <w:r>
              <w:t>RETAIL_RESTAURANT</w:t>
            </w:r>
          </w:p>
        </w:tc>
      </w:tr>
      <w:tr>
        <w:tc>
          <w:tcPr>
            <w:tcW w:type="dxa" w:w="4320"/>
          </w:tcPr>
          <w:p>
            <w:r>
              <w:t>16</w:t>
            </w:r>
          </w:p>
        </w:tc>
        <w:tc>
          <w:tcPr>
            <w:tcW w:type="dxa" w:w="4320"/>
          </w:tcPr>
          <w:p>
            <w:r>
              <w:t>CONSTRUCTION</w:t>
            </w:r>
          </w:p>
        </w:tc>
      </w:tr>
      <w:tr>
        <w:tc>
          <w:tcPr>
            <w:tcW w:type="dxa" w:w="4320"/>
          </w:tcPr>
          <w:p>
            <w:r>
              <w:t>17</w:t>
            </w:r>
          </w:p>
        </w:tc>
        <w:tc>
          <w:tcPr>
            <w:tcW w:type="dxa" w:w="4320"/>
          </w:tcPr>
          <w:p>
            <w:r>
              <w:t>OTHER_OUTSIDE_TERMINAL_PAX_AREA_NON_OFFICE_WORKER</w:t>
            </w:r>
          </w:p>
        </w:tc>
      </w:tr>
      <w:tr>
        <w:tc>
          <w:tcPr>
            <w:tcW w:type="dxa" w:w="4320"/>
          </w:tcPr>
          <w:p>
            <w:r>
              <w:t>18</w:t>
            </w:r>
          </w:p>
        </w:tc>
        <w:tc>
          <w:tcPr>
            <w:tcW w:type="dxa" w:w="4320"/>
          </w:tcPr>
          <w:p>
            <w:r>
              <w:t>OTHER_INSIDE_TERMINAL_PAX_AREA_WORKER</w:t>
            </w:r>
          </w:p>
        </w:tc>
      </w:tr>
      <w:tr>
        <w:tc>
          <w:tcPr>
            <w:tcW w:type="dxa" w:w="4320"/>
          </w:tcPr>
          <w:p>
            <w:r>
              <w:t>19</w:t>
            </w:r>
          </w:p>
        </w:tc>
        <w:tc>
          <w:tcPr>
            <w:tcW w:type="dxa" w:w="4320"/>
          </w:tcPr>
          <w:p>
            <w:r>
              <w:t>OTHER_OFFICE_WORKER</w:t>
            </w:r>
          </w:p>
        </w:tc>
      </w:tr>
      <w:tr>
        <w:tc>
          <w:tcPr>
            <w:tcW w:type="dxa" w:w="4320"/>
          </w:tcPr>
          <w:p>
            <w:r>
              <w:t>20</w:t>
            </w:r>
          </w:p>
        </w:tc>
        <w:tc>
          <w:tcPr>
            <w:tcW w:type="dxa" w:w="4320"/>
          </w:tcPr>
          <w:p>
            <w:r>
              <w:t>OTHER_SPECIFY</w:t>
            </w:r>
          </w:p>
        </w:tc>
      </w:tr>
    </w:tbl>
    <w:p>
      <w:r>
        <w:br/>
      </w:r>
    </w:p>
    <w:p>
      <w:pPr>
        <w:pStyle w:val="Heading3"/>
      </w:pPr>
      <w:r>
        <w:rPr>
          <w:b w:val="0"/>
        </w:rPr>
        <w:t>41. number_hours_worked</w:t>
      </w:r>
    </w:p>
    <w:p>
      <w:r>
        <w:t xml:space="preserve">Question Category: Employment </w:t>
      </w:r>
    </w:p>
    <w:p>
      <w:r>
        <w:t>Question: How many hours did you work for [employer] in the past 7 days?</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ZERO</w:t>
            </w:r>
          </w:p>
        </w:tc>
      </w:tr>
      <w:tr>
        <w:tc>
          <w:tcPr>
            <w:tcW w:type="dxa" w:w="4320"/>
          </w:tcPr>
          <w:p>
            <w:r>
              <w:t>2</w:t>
            </w:r>
          </w:p>
        </w:tc>
        <w:tc>
          <w:tcPr>
            <w:tcW w:type="dxa" w:w="4320"/>
          </w:tcPr>
          <w:p>
            <w:r>
              <w:t>ONE_TO_TEN</w:t>
            </w:r>
          </w:p>
        </w:tc>
      </w:tr>
      <w:tr>
        <w:tc>
          <w:tcPr>
            <w:tcW w:type="dxa" w:w="4320"/>
          </w:tcPr>
          <w:p>
            <w:r>
              <w:t>3</w:t>
            </w:r>
          </w:p>
        </w:tc>
        <w:tc>
          <w:tcPr>
            <w:tcW w:type="dxa" w:w="4320"/>
          </w:tcPr>
          <w:p>
            <w:r>
              <w:t>ELEVEN_TO_TWENTY</w:t>
            </w:r>
          </w:p>
        </w:tc>
      </w:tr>
      <w:tr>
        <w:tc>
          <w:tcPr>
            <w:tcW w:type="dxa" w:w="4320"/>
          </w:tcPr>
          <w:p>
            <w:r>
              <w:t>4</w:t>
            </w:r>
          </w:p>
        </w:tc>
        <w:tc>
          <w:tcPr>
            <w:tcW w:type="dxa" w:w="4320"/>
          </w:tcPr>
          <w:p>
            <w:r>
              <w:t>TWENTY_ONE_TO_THIRTY</w:t>
            </w:r>
          </w:p>
        </w:tc>
      </w:tr>
      <w:tr>
        <w:tc>
          <w:tcPr>
            <w:tcW w:type="dxa" w:w="4320"/>
          </w:tcPr>
          <w:p>
            <w:r>
              <w:t>5</w:t>
            </w:r>
          </w:p>
        </w:tc>
        <w:tc>
          <w:tcPr>
            <w:tcW w:type="dxa" w:w="4320"/>
          </w:tcPr>
          <w:p>
            <w:r>
              <w:t>THIRTY_ONE_TO_FORTY</w:t>
            </w:r>
          </w:p>
        </w:tc>
      </w:tr>
      <w:tr>
        <w:tc>
          <w:tcPr>
            <w:tcW w:type="dxa" w:w="4320"/>
          </w:tcPr>
          <w:p>
            <w:r>
              <w:t>6</w:t>
            </w:r>
          </w:p>
        </w:tc>
        <w:tc>
          <w:tcPr>
            <w:tcW w:type="dxa" w:w="4320"/>
          </w:tcPr>
          <w:p>
            <w:r>
              <w:t>FORTY_ONE_TO_FIFTY</w:t>
            </w:r>
          </w:p>
        </w:tc>
      </w:tr>
      <w:tr>
        <w:tc>
          <w:tcPr>
            <w:tcW w:type="dxa" w:w="4320"/>
          </w:tcPr>
          <w:p>
            <w:r>
              <w:t>7</w:t>
            </w:r>
          </w:p>
        </w:tc>
        <w:tc>
          <w:tcPr>
            <w:tcW w:type="dxa" w:w="4320"/>
          </w:tcPr>
          <w:p>
            <w:r>
              <w:t>FIFTY_ONE_TO_SIXTY</w:t>
            </w:r>
          </w:p>
        </w:tc>
      </w:tr>
      <w:tr>
        <w:tc>
          <w:tcPr>
            <w:tcW w:type="dxa" w:w="4320"/>
          </w:tcPr>
          <w:p>
            <w:r>
              <w:t>8</w:t>
            </w:r>
          </w:p>
        </w:tc>
        <w:tc>
          <w:tcPr>
            <w:tcW w:type="dxa" w:w="4320"/>
          </w:tcPr>
          <w:p>
            <w:r>
              <w:t>SIXTY_ONE_TO_SEVENTY</w:t>
            </w:r>
          </w:p>
        </w:tc>
      </w:tr>
      <w:tr>
        <w:tc>
          <w:tcPr>
            <w:tcW w:type="dxa" w:w="4320"/>
          </w:tcPr>
          <w:p>
            <w:r>
              <w:t>9</w:t>
            </w:r>
          </w:p>
        </w:tc>
        <w:tc>
          <w:tcPr>
            <w:tcW w:type="dxa" w:w="4320"/>
          </w:tcPr>
          <w:p>
            <w:r>
              <w:t>SEVENTY_ONE_TO_EIGHTY</w:t>
            </w:r>
          </w:p>
        </w:tc>
      </w:tr>
      <w:tr>
        <w:tc>
          <w:tcPr>
            <w:tcW w:type="dxa" w:w="4320"/>
          </w:tcPr>
          <w:p>
            <w:r>
              <w:t>10</w:t>
            </w:r>
          </w:p>
        </w:tc>
        <w:tc>
          <w:tcPr>
            <w:tcW w:type="dxa" w:w="4320"/>
          </w:tcPr>
          <w:p>
            <w:r>
              <w:t>MORE_THAN_EIGHTY</w:t>
            </w:r>
          </w:p>
        </w:tc>
      </w:tr>
    </w:tbl>
    <w:p>
      <w:r>
        <w:br/>
      </w:r>
    </w:p>
    <w:p>
      <w:pPr>
        <w:pStyle w:val="Heading3"/>
      </w:pPr>
      <w:r>
        <w:rPr>
          <w:b w:val="0"/>
        </w:rPr>
        <w:t>42. number_commute_days</w:t>
      </w:r>
    </w:p>
    <w:p>
      <w:r>
        <w:t xml:space="preserve">Question Category: Employment </w:t>
      </w:r>
    </w:p>
    <w:p>
      <w:r>
        <w:t>Question: How many days did you commute to/from San Diego International Airport in the past 7 days? (0 to 7)</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bl>
    <w:p>
      <w:r>
        <w:br/>
      </w:r>
    </w:p>
    <w:p>
      <w:pPr>
        <w:pStyle w:val="Heading3"/>
      </w:pPr>
      <w:r>
        <w:rPr>
          <w:b w:val="0"/>
        </w:rPr>
        <w:t>43. shift_start_time</w:t>
      </w:r>
    </w:p>
    <w:p>
      <w:r>
        <w:t xml:space="preserve">Question Category: Employment </w:t>
      </w:r>
    </w:p>
    <w:p>
      <w:r>
        <w:t>Question: When did today's shift start?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bl>
    <w:p>
      <w:r>
        <w:br/>
      </w:r>
    </w:p>
    <w:p>
      <w:pPr>
        <w:pStyle w:val="Heading3"/>
      </w:pPr>
      <w:r>
        <w:rPr>
          <w:b w:val="0"/>
        </w:rPr>
        <w:t>44. shift_end_time</w:t>
      </w:r>
    </w:p>
    <w:p>
      <w:r>
        <w:t xml:space="preserve">Question Category: Employment </w:t>
      </w:r>
    </w:p>
    <w:p>
      <w:r>
        <w:t>Question: When will today's shift end?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bl>
    <w:p>
      <w:r>
        <w:br/>
      </w:r>
    </w:p>
    <w:p>
      <w:pPr>
        <w:pStyle w:val="Heading3"/>
      </w:pPr>
      <w:r>
        <w:rPr>
          <w:b w:val="0"/>
        </w:rPr>
        <w:t>45. reverse_commute_mode</w:t>
      </w:r>
    </w:p>
    <w:p>
      <w:r>
        <w:t>Question Category: Commute modes</w:t>
      </w:r>
    </w:p>
    <w:p>
      <w:r>
        <w:t xml:space="preserve">Question: Which mode will you use at the end of your shift?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25.0</w:t>
            </w:r>
          </w:p>
        </w:tc>
        <w:tc>
          <w:tcPr>
            <w:tcW w:type="dxa" w:w="4320"/>
          </w:tcPr>
          <w:p>
            <w:r>
              <w:t>EMPLOYEE_SHUTTLE</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46. past_commute_modes</w:t>
      </w:r>
    </w:p>
    <w:p>
      <w:r>
        <w:t>Question Category: Commute modes</w:t>
      </w:r>
    </w:p>
    <w:p>
      <w:r>
        <w:t>Question: In the past 30 days, did you always travel by [main_mode] to the your job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25.0</w:t>
            </w:r>
          </w:p>
        </w:tc>
        <w:tc>
          <w:tcPr>
            <w:tcW w:type="dxa" w:w="4320"/>
          </w:tcPr>
          <w:p>
            <w:r>
              <w:t>EMPLOYEE_SHUTTLE</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47. alternative_commute_modes</w:t>
      </w:r>
    </w:p>
    <w:p>
      <w:r>
        <w:t>Question Category: Commute modes</w:t>
      </w:r>
    </w:p>
    <w:p>
      <w:r>
        <w:t>Question: In the past 30 days, which other modes did you use to travel to your job at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r>
        <w:tc>
          <w:tcPr>
            <w:tcW w:type="dxa" w:w="4320"/>
          </w:tcPr>
          <w:p>
            <w:r>
              <w:t>23.0</w:t>
            </w:r>
          </w:p>
        </w:tc>
        <w:tc>
          <w:tcPr>
            <w:tcW w:type="dxa" w:w="4320"/>
          </w:tcPr>
          <w:p>
            <w:r>
              <w:t>OTHER_PUBLIC_TRANSIT</w:t>
            </w:r>
          </w:p>
        </w:tc>
      </w:tr>
      <w:tr>
        <w:tc>
          <w:tcPr>
            <w:tcW w:type="dxa" w:w="4320"/>
          </w:tcPr>
          <w:p>
            <w:r>
              <w:t>25.0</w:t>
            </w:r>
          </w:p>
        </w:tc>
        <w:tc>
          <w:tcPr>
            <w:tcW w:type="dxa" w:w="4320"/>
          </w:tcPr>
          <w:p>
            <w:r>
              <w:t>EMPLOYEE_SHUTTLE</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48. commute_mode_decision</w:t>
      </w:r>
    </w:p>
    <w:p>
      <w:r>
        <w:t>Question Category: Commute modes</w:t>
      </w:r>
    </w:p>
    <w:p>
      <w:r>
        <w:t>Question: [if not always using the same mode:]  How do you decide which mode you use?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LOWEST_COST</w:t>
            </w:r>
          </w:p>
        </w:tc>
      </w:tr>
      <w:tr>
        <w:tc>
          <w:tcPr>
            <w:tcW w:type="dxa" w:w="4320"/>
          </w:tcPr>
          <w:p>
            <w:r>
              <w:t>2</w:t>
            </w:r>
          </w:p>
        </w:tc>
        <w:tc>
          <w:tcPr>
            <w:tcW w:type="dxa" w:w="4320"/>
          </w:tcPr>
          <w:p>
            <w:r>
              <w:t>SHORTEST_DOOR_TO_DOOR_TRAVEL_TIME</w:t>
            </w:r>
          </w:p>
        </w:tc>
      </w:tr>
      <w:tr>
        <w:tc>
          <w:tcPr>
            <w:tcW w:type="dxa" w:w="4320"/>
          </w:tcPr>
          <w:p>
            <w:r>
              <w:t>3</w:t>
            </w:r>
          </w:p>
        </w:tc>
        <w:tc>
          <w:tcPr>
            <w:tcW w:type="dxa" w:w="4320"/>
          </w:tcPr>
          <w:p>
            <w:r>
              <w:t>SMALLEST_CHANCE_FOR_DELAYS</w:t>
            </w:r>
          </w:p>
        </w:tc>
      </w:tr>
      <w:tr>
        <w:tc>
          <w:tcPr>
            <w:tcW w:type="dxa" w:w="4320"/>
          </w:tcPr>
          <w:p>
            <w:r>
              <w:t>4</w:t>
            </w:r>
          </w:p>
        </w:tc>
        <w:tc>
          <w:tcPr>
            <w:tcW w:type="dxa" w:w="4320"/>
          </w:tcPr>
          <w:p>
            <w:r>
              <w:t>MOST_COMFORTABLE</w:t>
            </w:r>
          </w:p>
        </w:tc>
      </w:tr>
      <w:tr>
        <w:tc>
          <w:tcPr>
            <w:tcW w:type="dxa" w:w="4320"/>
          </w:tcPr>
          <w:p>
            <w:r>
              <w:t>5</w:t>
            </w:r>
          </w:p>
        </w:tc>
        <w:tc>
          <w:tcPr>
            <w:tcW w:type="dxa" w:w="4320"/>
          </w:tcPr>
          <w:p>
            <w:r>
              <w:t>LEAST_WALKING</w:t>
            </w:r>
          </w:p>
        </w:tc>
      </w:tr>
      <w:tr>
        <w:tc>
          <w:tcPr>
            <w:tcW w:type="dxa" w:w="4320"/>
          </w:tcPr>
          <w:p>
            <w:r>
              <w:t>6</w:t>
            </w:r>
          </w:p>
        </w:tc>
        <w:tc>
          <w:tcPr>
            <w:tcW w:type="dxa" w:w="4320"/>
          </w:tcPr>
          <w:p>
            <w:r>
              <w:t>DEPENDS_ON_TIME_OF_DAY</w:t>
            </w:r>
          </w:p>
        </w:tc>
      </w:tr>
      <w:tr>
        <w:tc>
          <w:tcPr>
            <w:tcW w:type="dxa" w:w="4320"/>
          </w:tcPr>
          <w:p>
            <w:r>
              <w:t>998</w:t>
            </w:r>
          </w:p>
        </w:tc>
        <w:tc>
          <w:tcPr>
            <w:tcW w:type="dxa" w:w="4320"/>
          </w:tcPr>
          <w:p>
            <w:r>
              <w:t>OTHER_SPECIFY</w:t>
            </w:r>
          </w:p>
        </w:tc>
      </w:tr>
    </w:tbl>
    <w:p>
      <w:r>
        <w:br/>
      </w:r>
    </w:p>
    <w:p>
      <w:pPr>
        <w:pStyle w:val="Heading3"/>
      </w:pPr>
      <w:r>
        <w:rPr>
          <w:b w:val="0"/>
        </w:rPr>
        <w:t>49. employee_parking</w:t>
      </w:r>
    </w:p>
    <w:p>
      <w:r>
        <w:t xml:space="preserve">Question Category: Employment </w:t>
      </w:r>
    </w:p>
    <w:p>
      <w:r>
        <w:t xml:space="preserve">Question: Do you have access to an employee parking lot?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50a. main_transit_mode</w:t>
      </w:r>
    </w:p>
    <w:p>
      <w:r>
        <w:t>Question Category: Trip</w:t>
      </w:r>
    </w:p>
    <w:p>
      <w:r>
        <w:t>Question: Did you use any of the following to travel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16.0</w:t>
            </w:r>
          </w:p>
        </w:tc>
        <w:tc>
          <w:tcPr>
            <w:tcW w:type="dxa" w:w="4320"/>
          </w:tcPr>
          <w:p>
            <w:r>
              <w:t>PUBLIC_BUS_MTS_992</w:t>
            </w:r>
          </w:p>
        </w:tc>
      </w:tr>
      <w:tr>
        <w:tc>
          <w:tcPr>
            <w:tcW w:type="dxa" w:w="4320"/>
          </w:tcPr>
          <w:p>
            <w:r>
              <w:t>17.0</w:t>
            </w:r>
          </w:p>
        </w:tc>
        <w:tc>
          <w:tcPr>
            <w:tcW w:type="dxa" w:w="4320"/>
          </w:tcPr>
          <w:p>
            <w:r>
              <w:t>AIRPORT_FLYER_SHUTTLE_OLD_TOWN</w:t>
            </w:r>
          </w:p>
        </w:tc>
      </w:tr>
    </w:tbl>
    <w:p>
      <w:r>
        <w:br/>
      </w:r>
    </w:p>
    <w:p>
      <w:pPr>
        <w:pStyle w:val="Heading3"/>
      </w:pPr>
      <w:r>
        <w:rPr>
          <w:b w:val="0"/>
        </w:rPr>
        <w:t>50. main_mode</w:t>
      </w:r>
    </w:p>
    <w:p>
      <w:r>
        <w:t>Question Category: Trip</w:t>
      </w:r>
    </w:p>
    <w:p>
      <w:r>
        <w:t>Question: [If 50a equals None of the above] How did you travel to San Diego International Airport today?</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23.0</w:t>
            </w:r>
          </w:p>
        </w:tc>
        <w:tc>
          <w:tcPr>
            <w:tcW w:type="dxa" w:w="4320"/>
          </w:tcPr>
          <w:p>
            <w:r>
              <w:t>OTHER_PUBLIC_TRANSIT</w:t>
            </w:r>
          </w:p>
        </w:tc>
      </w:tr>
      <w:tr>
        <w:tc>
          <w:tcPr>
            <w:tcW w:type="dxa" w:w="4320"/>
          </w:tcPr>
          <w:p>
            <w:r>
              <w:t>24.0</w:t>
            </w:r>
          </w:p>
        </w:tc>
        <w:tc>
          <w:tcPr>
            <w:tcW w:type="dxa" w:w="4320"/>
          </w:tcPr>
          <w:p>
            <w:r>
              <w:t>CHARTERED_BUS_TOUR_BUS</w:t>
            </w:r>
          </w:p>
        </w:tc>
      </w:tr>
      <w:tr>
        <w:tc>
          <w:tcPr>
            <w:tcW w:type="dxa" w:w="4320"/>
          </w:tcPr>
          <w:p>
            <w:r>
              <w:t>26.0</w:t>
            </w:r>
          </w:p>
        </w:tc>
        <w:tc>
          <w:tcPr>
            <w:tcW w:type="dxa" w:w="4320"/>
          </w:tcPr>
          <w:p>
            <w:r>
              <w:t>RENTAL_CAR_AND_DROPPED_IT_OFF_AT_RENTAL_AGENCY</w:t>
            </w:r>
          </w:p>
        </w:tc>
      </w:tr>
      <w:tr>
        <w:tc>
          <w:tcPr>
            <w:tcW w:type="dxa" w:w="4320"/>
          </w:tcPr>
          <w:p>
            <w:r>
              <w:t>27.0</w:t>
            </w:r>
          </w:p>
        </w:tc>
        <w:tc>
          <w:tcPr>
            <w:tcW w:type="dxa" w:w="4320"/>
          </w:tcPr>
          <w:p>
            <w:r>
              <w:t>RENTAL_CAR_AND_PARKED_IT</w:t>
            </w:r>
          </w:p>
        </w:tc>
      </w:tr>
      <w:tr>
        <w:tc>
          <w:tcPr>
            <w:tcW w:type="dxa" w:w="4320"/>
          </w:tcPr>
          <w:p>
            <w:r>
              <w:t>28.0</w:t>
            </w:r>
          </w:p>
        </w:tc>
        <w:tc>
          <w:tcPr>
            <w:tcW w:type="dxa" w:w="4320"/>
          </w:tcPr>
          <w:p>
            <w:r>
              <w:t>HOTEL_SHUTTLE_VAN</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51. trip_start_time</w:t>
      </w:r>
    </w:p>
    <w:p>
      <w:r>
        <w:t>Question Category: Trip</w:t>
      </w:r>
    </w:p>
    <w:p>
      <w:r>
        <w:t>Question: When did you start your trip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bl>
    <w:p>
      <w:r>
        <w:br/>
      </w:r>
    </w:p>
    <w:p>
      <w:pPr>
        <w:pStyle w:val="Heading3"/>
      </w:pPr>
      <w:r>
        <w:rPr>
          <w:b w:val="0"/>
        </w:rPr>
        <w:t>52. trip_arrival_time</w:t>
      </w:r>
    </w:p>
    <w:p>
      <w:r>
        <w:t>Question Category: Trip</w:t>
      </w:r>
    </w:p>
    <w:p>
      <w:r>
        <w:t>Question: When did you arrive at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47</w:t>
            </w:r>
          </w:p>
        </w:tc>
        <w:tc>
          <w:tcPr>
            <w:tcW w:type="dxa" w:w="4320"/>
          </w:tcPr>
          <w:p>
            <w:r>
              <w:t>FOUR_TO_FOUR_THIRTY</w:t>
            </w:r>
          </w:p>
        </w:tc>
      </w:tr>
      <w:tr>
        <w:tc>
          <w:tcPr>
            <w:tcW w:type="dxa" w:w="4320"/>
          </w:tcPr>
          <w:p>
            <w:r>
              <w:t>48</w:t>
            </w:r>
          </w:p>
        </w:tc>
        <w:tc>
          <w:tcPr>
            <w:tcW w:type="dxa" w:w="4320"/>
          </w:tcPr>
          <w:p>
            <w:r>
              <w:t>FOUR_THIRTY_TO_FIVE</w:t>
            </w:r>
          </w:p>
        </w:tc>
      </w:tr>
      <w:tr>
        <w:tc>
          <w:tcPr>
            <w:tcW w:type="dxa" w:w="4320"/>
          </w:tcPr>
          <w:p>
            <w:r>
              <w:t>1</w:t>
            </w:r>
          </w:p>
        </w:tc>
        <w:tc>
          <w:tcPr>
            <w:tcW w:type="dxa" w:w="4320"/>
          </w:tcPr>
          <w:p>
            <w:r>
              <w:t>FIVE_TO_FIVE_THIRTY</w:t>
            </w:r>
          </w:p>
        </w:tc>
      </w:tr>
      <w:tr>
        <w:tc>
          <w:tcPr>
            <w:tcW w:type="dxa" w:w="4320"/>
          </w:tcPr>
          <w:p>
            <w:r>
              <w:t>2</w:t>
            </w:r>
          </w:p>
        </w:tc>
        <w:tc>
          <w:tcPr>
            <w:tcW w:type="dxa" w:w="4320"/>
          </w:tcPr>
          <w:p>
            <w:r>
              <w:t>FIVE_THIRTY_TO_SIX</w:t>
            </w:r>
          </w:p>
        </w:tc>
      </w:tr>
      <w:tr>
        <w:tc>
          <w:tcPr>
            <w:tcW w:type="dxa" w:w="4320"/>
          </w:tcPr>
          <w:p>
            <w:r>
              <w:t>3</w:t>
            </w:r>
          </w:p>
        </w:tc>
        <w:tc>
          <w:tcPr>
            <w:tcW w:type="dxa" w:w="4320"/>
          </w:tcPr>
          <w:p>
            <w:r>
              <w:t>SIX_TO_SIX_THIRTY</w:t>
            </w:r>
          </w:p>
        </w:tc>
      </w:tr>
      <w:tr>
        <w:tc>
          <w:tcPr>
            <w:tcW w:type="dxa" w:w="4320"/>
          </w:tcPr>
          <w:p>
            <w:r>
              <w:t>4</w:t>
            </w:r>
          </w:p>
        </w:tc>
        <w:tc>
          <w:tcPr>
            <w:tcW w:type="dxa" w:w="4320"/>
          </w:tcPr>
          <w:p>
            <w:r>
              <w:t>SIX_THIRTY_TO_SEVEN</w:t>
            </w:r>
          </w:p>
        </w:tc>
      </w:tr>
      <w:tr>
        <w:tc>
          <w:tcPr>
            <w:tcW w:type="dxa" w:w="4320"/>
          </w:tcPr>
          <w:p>
            <w:r>
              <w:t>5</w:t>
            </w:r>
          </w:p>
        </w:tc>
        <w:tc>
          <w:tcPr>
            <w:tcW w:type="dxa" w:w="4320"/>
          </w:tcPr>
          <w:p>
            <w:r>
              <w:t>SEVEN_TO_SEVEN_THIRTY</w:t>
            </w:r>
          </w:p>
        </w:tc>
      </w:tr>
      <w:tr>
        <w:tc>
          <w:tcPr>
            <w:tcW w:type="dxa" w:w="4320"/>
          </w:tcPr>
          <w:p>
            <w:r>
              <w:t>6</w:t>
            </w:r>
          </w:p>
        </w:tc>
        <w:tc>
          <w:tcPr>
            <w:tcW w:type="dxa" w:w="4320"/>
          </w:tcPr>
          <w:p>
            <w:r>
              <w:t>SEVEN_THIRTY_TO_EIGHT</w:t>
            </w:r>
          </w:p>
        </w:tc>
      </w:tr>
      <w:tr>
        <w:tc>
          <w:tcPr>
            <w:tcW w:type="dxa" w:w="4320"/>
          </w:tcPr>
          <w:p>
            <w:r>
              <w:t>7</w:t>
            </w:r>
          </w:p>
        </w:tc>
        <w:tc>
          <w:tcPr>
            <w:tcW w:type="dxa" w:w="4320"/>
          </w:tcPr>
          <w:p>
            <w:r>
              <w:t>EIGHT_TO_EIGHT_THIRTY</w:t>
            </w:r>
          </w:p>
        </w:tc>
      </w:tr>
      <w:tr>
        <w:tc>
          <w:tcPr>
            <w:tcW w:type="dxa" w:w="4320"/>
          </w:tcPr>
          <w:p>
            <w:r>
              <w:t>8</w:t>
            </w:r>
          </w:p>
        </w:tc>
        <w:tc>
          <w:tcPr>
            <w:tcW w:type="dxa" w:w="4320"/>
          </w:tcPr>
          <w:p>
            <w:r>
              <w:t>EIGHT_THIRTY_TO_NINE</w:t>
            </w:r>
          </w:p>
        </w:tc>
      </w:tr>
      <w:tr>
        <w:tc>
          <w:tcPr>
            <w:tcW w:type="dxa" w:w="4320"/>
          </w:tcPr>
          <w:p>
            <w:r>
              <w:t>9</w:t>
            </w:r>
          </w:p>
        </w:tc>
        <w:tc>
          <w:tcPr>
            <w:tcW w:type="dxa" w:w="4320"/>
          </w:tcPr>
          <w:p>
            <w:r>
              <w:t>NINE_TO_NINE_THIRTY</w:t>
            </w:r>
          </w:p>
        </w:tc>
      </w:tr>
      <w:tr>
        <w:tc>
          <w:tcPr>
            <w:tcW w:type="dxa" w:w="4320"/>
          </w:tcPr>
          <w:p>
            <w:r>
              <w:t>10</w:t>
            </w:r>
          </w:p>
        </w:tc>
        <w:tc>
          <w:tcPr>
            <w:tcW w:type="dxa" w:w="4320"/>
          </w:tcPr>
          <w:p>
            <w:r>
              <w:t>NINE_THIRTY_TO_TEN</w:t>
            </w:r>
          </w:p>
        </w:tc>
      </w:tr>
      <w:tr>
        <w:tc>
          <w:tcPr>
            <w:tcW w:type="dxa" w:w="4320"/>
          </w:tcPr>
          <w:p>
            <w:r>
              <w:t>11</w:t>
            </w:r>
          </w:p>
        </w:tc>
        <w:tc>
          <w:tcPr>
            <w:tcW w:type="dxa" w:w="4320"/>
          </w:tcPr>
          <w:p>
            <w:r>
              <w:t>TEN_TO_TEN_THIRTY</w:t>
            </w:r>
          </w:p>
        </w:tc>
      </w:tr>
      <w:tr>
        <w:tc>
          <w:tcPr>
            <w:tcW w:type="dxa" w:w="4320"/>
          </w:tcPr>
          <w:p>
            <w:r>
              <w:t>12</w:t>
            </w:r>
          </w:p>
        </w:tc>
        <w:tc>
          <w:tcPr>
            <w:tcW w:type="dxa" w:w="4320"/>
          </w:tcPr>
          <w:p>
            <w:r>
              <w:t>TEN_THIRTY_TO_ELEVEN</w:t>
            </w:r>
          </w:p>
        </w:tc>
      </w:tr>
      <w:tr>
        <w:tc>
          <w:tcPr>
            <w:tcW w:type="dxa" w:w="4320"/>
          </w:tcPr>
          <w:p>
            <w:r>
              <w:t>13</w:t>
            </w:r>
          </w:p>
        </w:tc>
        <w:tc>
          <w:tcPr>
            <w:tcW w:type="dxa" w:w="4320"/>
          </w:tcPr>
          <w:p>
            <w:r>
              <w:t>ELEVEN_TO_ELEVEN_THIRTY</w:t>
            </w:r>
          </w:p>
        </w:tc>
      </w:tr>
      <w:tr>
        <w:tc>
          <w:tcPr>
            <w:tcW w:type="dxa" w:w="4320"/>
          </w:tcPr>
          <w:p>
            <w:r>
              <w:t>14</w:t>
            </w:r>
          </w:p>
        </w:tc>
        <w:tc>
          <w:tcPr>
            <w:tcW w:type="dxa" w:w="4320"/>
          </w:tcPr>
          <w:p>
            <w:r>
              <w:t>ELEVEN_THIRTY_TO_NOON</w:t>
            </w:r>
          </w:p>
        </w:tc>
      </w:tr>
      <w:tr>
        <w:tc>
          <w:tcPr>
            <w:tcW w:type="dxa" w:w="4320"/>
          </w:tcPr>
          <w:p>
            <w:r>
              <w:t>15</w:t>
            </w:r>
          </w:p>
        </w:tc>
        <w:tc>
          <w:tcPr>
            <w:tcW w:type="dxa" w:w="4320"/>
          </w:tcPr>
          <w:p>
            <w:r>
              <w:t>NOON_TO_TWELVE_THIRTY</w:t>
            </w:r>
          </w:p>
        </w:tc>
      </w:tr>
      <w:tr>
        <w:tc>
          <w:tcPr>
            <w:tcW w:type="dxa" w:w="4320"/>
          </w:tcPr>
          <w:p>
            <w:r>
              <w:t>16</w:t>
            </w:r>
          </w:p>
        </w:tc>
        <w:tc>
          <w:tcPr>
            <w:tcW w:type="dxa" w:w="4320"/>
          </w:tcPr>
          <w:p>
            <w:r>
              <w:t>TWELVE_THIRTY_TO_THIRTEEN</w:t>
            </w:r>
          </w:p>
        </w:tc>
      </w:tr>
      <w:tr>
        <w:tc>
          <w:tcPr>
            <w:tcW w:type="dxa" w:w="4320"/>
          </w:tcPr>
          <w:p>
            <w:r>
              <w:t>17</w:t>
            </w:r>
          </w:p>
        </w:tc>
        <w:tc>
          <w:tcPr>
            <w:tcW w:type="dxa" w:w="4320"/>
          </w:tcPr>
          <w:p>
            <w:r>
              <w:t>THIRTEEN_TO_THIRTEEN_THIRTY</w:t>
            </w:r>
          </w:p>
        </w:tc>
      </w:tr>
      <w:tr>
        <w:tc>
          <w:tcPr>
            <w:tcW w:type="dxa" w:w="4320"/>
          </w:tcPr>
          <w:p>
            <w:r>
              <w:t>18</w:t>
            </w:r>
          </w:p>
        </w:tc>
        <w:tc>
          <w:tcPr>
            <w:tcW w:type="dxa" w:w="4320"/>
          </w:tcPr>
          <w:p>
            <w:r>
              <w:t>THIRTEEN_THIRTY_TO_FOURTEEN</w:t>
            </w:r>
          </w:p>
        </w:tc>
      </w:tr>
      <w:tr>
        <w:tc>
          <w:tcPr>
            <w:tcW w:type="dxa" w:w="4320"/>
          </w:tcPr>
          <w:p>
            <w:r>
              <w:t>19</w:t>
            </w:r>
          </w:p>
        </w:tc>
        <w:tc>
          <w:tcPr>
            <w:tcW w:type="dxa" w:w="4320"/>
          </w:tcPr>
          <w:p>
            <w:r>
              <w:t>FOURTEEN_TO_FOURTEEN_THIRTY</w:t>
            </w:r>
          </w:p>
        </w:tc>
      </w:tr>
      <w:tr>
        <w:tc>
          <w:tcPr>
            <w:tcW w:type="dxa" w:w="4320"/>
          </w:tcPr>
          <w:p>
            <w:r>
              <w:t>20</w:t>
            </w:r>
          </w:p>
        </w:tc>
        <w:tc>
          <w:tcPr>
            <w:tcW w:type="dxa" w:w="4320"/>
          </w:tcPr>
          <w:p>
            <w:r>
              <w:t>FOURTEEN_THIRTY_TO_FIFTEEN</w:t>
            </w:r>
          </w:p>
        </w:tc>
      </w:tr>
      <w:tr>
        <w:tc>
          <w:tcPr>
            <w:tcW w:type="dxa" w:w="4320"/>
          </w:tcPr>
          <w:p>
            <w:r>
              <w:t>21</w:t>
            </w:r>
          </w:p>
        </w:tc>
        <w:tc>
          <w:tcPr>
            <w:tcW w:type="dxa" w:w="4320"/>
          </w:tcPr>
          <w:p>
            <w:r>
              <w:t>FIFTEEN_TO_FIFTEEN_THIRTY</w:t>
            </w:r>
          </w:p>
        </w:tc>
      </w:tr>
      <w:tr>
        <w:tc>
          <w:tcPr>
            <w:tcW w:type="dxa" w:w="4320"/>
          </w:tcPr>
          <w:p>
            <w:r>
              <w:t>22</w:t>
            </w:r>
          </w:p>
        </w:tc>
        <w:tc>
          <w:tcPr>
            <w:tcW w:type="dxa" w:w="4320"/>
          </w:tcPr>
          <w:p>
            <w:r>
              <w:t>FIFTEEN_THIRTY_TO_SIXTEEN</w:t>
            </w:r>
          </w:p>
        </w:tc>
      </w:tr>
      <w:tr>
        <w:tc>
          <w:tcPr>
            <w:tcW w:type="dxa" w:w="4320"/>
          </w:tcPr>
          <w:p>
            <w:r>
              <w:t>23</w:t>
            </w:r>
          </w:p>
        </w:tc>
        <w:tc>
          <w:tcPr>
            <w:tcW w:type="dxa" w:w="4320"/>
          </w:tcPr>
          <w:p>
            <w:r>
              <w:t>SIXTEEN_TO_SIXTEEN_THIRTY</w:t>
            </w:r>
          </w:p>
        </w:tc>
      </w:tr>
      <w:tr>
        <w:tc>
          <w:tcPr>
            <w:tcW w:type="dxa" w:w="4320"/>
          </w:tcPr>
          <w:p>
            <w:r>
              <w:t>24</w:t>
            </w:r>
          </w:p>
        </w:tc>
        <w:tc>
          <w:tcPr>
            <w:tcW w:type="dxa" w:w="4320"/>
          </w:tcPr>
          <w:p>
            <w:r>
              <w:t>SIXTEEN_THIRTY_TO_SEVENTEEN</w:t>
            </w:r>
          </w:p>
        </w:tc>
      </w:tr>
      <w:tr>
        <w:tc>
          <w:tcPr>
            <w:tcW w:type="dxa" w:w="4320"/>
          </w:tcPr>
          <w:p>
            <w:r>
              <w:t>25</w:t>
            </w:r>
          </w:p>
        </w:tc>
        <w:tc>
          <w:tcPr>
            <w:tcW w:type="dxa" w:w="4320"/>
          </w:tcPr>
          <w:p>
            <w:r>
              <w:t>SEVENTEEN_TO_SEVENTEEN_THIRTY</w:t>
            </w:r>
          </w:p>
        </w:tc>
      </w:tr>
      <w:tr>
        <w:tc>
          <w:tcPr>
            <w:tcW w:type="dxa" w:w="4320"/>
          </w:tcPr>
          <w:p>
            <w:r>
              <w:t>26</w:t>
            </w:r>
          </w:p>
        </w:tc>
        <w:tc>
          <w:tcPr>
            <w:tcW w:type="dxa" w:w="4320"/>
          </w:tcPr>
          <w:p>
            <w:r>
              <w:t>SEVENTEEN_THIRTY_TO_EIGHTEEN</w:t>
            </w:r>
          </w:p>
        </w:tc>
      </w:tr>
      <w:tr>
        <w:tc>
          <w:tcPr>
            <w:tcW w:type="dxa" w:w="4320"/>
          </w:tcPr>
          <w:p>
            <w:r>
              <w:t>27</w:t>
            </w:r>
          </w:p>
        </w:tc>
        <w:tc>
          <w:tcPr>
            <w:tcW w:type="dxa" w:w="4320"/>
          </w:tcPr>
          <w:p>
            <w:r>
              <w:t>EIGHTEEN_TO_EIGHTEEN_THIRTY</w:t>
            </w:r>
          </w:p>
        </w:tc>
      </w:tr>
      <w:tr>
        <w:tc>
          <w:tcPr>
            <w:tcW w:type="dxa" w:w="4320"/>
          </w:tcPr>
          <w:p>
            <w:r>
              <w:t>28</w:t>
            </w:r>
          </w:p>
        </w:tc>
        <w:tc>
          <w:tcPr>
            <w:tcW w:type="dxa" w:w="4320"/>
          </w:tcPr>
          <w:p>
            <w:r>
              <w:t>EIGHTEEN_THIRTY_TO_NINETEEN</w:t>
            </w:r>
          </w:p>
        </w:tc>
      </w:tr>
      <w:tr>
        <w:tc>
          <w:tcPr>
            <w:tcW w:type="dxa" w:w="4320"/>
          </w:tcPr>
          <w:p>
            <w:r>
              <w:t>29</w:t>
            </w:r>
          </w:p>
        </w:tc>
        <w:tc>
          <w:tcPr>
            <w:tcW w:type="dxa" w:w="4320"/>
          </w:tcPr>
          <w:p>
            <w:r>
              <w:t>NINETEEN_TO_NINETEEN_THIRTY</w:t>
            </w:r>
          </w:p>
        </w:tc>
      </w:tr>
      <w:tr>
        <w:tc>
          <w:tcPr>
            <w:tcW w:type="dxa" w:w="4320"/>
          </w:tcPr>
          <w:p>
            <w:r>
              <w:t>30</w:t>
            </w:r>
          </w:p>
        </w:tc>
        <w:tc>
          <w:tcPr>
            <w:tcW w:type="dxa" w:w="4320"/>
          </w:tcPr>
          <w:p>
            <w:r>
              <w:t>NINETEEN_THIRTY_TO_TWENTY</w:t>
            </w:r>
          </w:p>
        </w:tc>
      </w:tr>
      <w:tr>
        <w:tc>
          <w:tcPr>
            <w:tcW w:type="dxa" w:w="4320"/>
          </w:tcPr>
          <w:p>
            <w:r>
              <w:t>31</w:t>
            </w:r>
          </w:p>
        </w:tc>
        <w:tc>
          <w:tcPr>
            <w:tcW w:type="dxa" w:w="4320"/>
          </w:tcPr>
          <w:p>
            <w:r>
              <w:t>TWENTY_TO_TWENTY_THIRTY</w:t>
            </w:r>
          </w:p>
        </w:tc>
      </w:tr>
      <w:tr>
        <w:tc>
          <w:tcPr>
            <w:tcW w:type="dxa" w:w="4320"/>
          </w:tcPr>
          <w:p>
            <w:r>
              <w:t>32</w:t>
            </w:r>
          </w:p>
        </w:tc>
        <w:tc>
          <w:tcPr>
            <w:tcW w:type="dxa" w:w="4320"/>
          </w:tcPr>
          <w:p>
            <w:r>
              <w:t>TWENTY_THIRTY_TO_TWENTY_ONE</w:t>
            </w:r>
          </w:p>
        </w:tc>
      </w:tr>
      <w:tr>
        <w:tc>
          <w:tcPr>
            <w:tcW w:type="dxa" w:w="4320"/>
          </w:tcPr>
          <w:p>
            <w:r>
              <w:t>33</w:t>
            </w:r>
          </w:p>
        </w:tc>
        <w:tc>
          <w:tcPr>
            <w:tcW w:type="dxa" w:w="4320"/>
          </w:tcPr>
          <w:p>
            <w:r>
              <w:t>TWENTY_ONE_TO_TWENTY_ONE_THIRTY</w:t>
            </w:r>
          </w:p>
        </w:tc>
      </w:tr>
      <w:tr>
        <w:tc>
          <w:tcPr>
            <w:tcW w:type="dxa" w:w="4320"/>
          </w:tcPr>
          <w:p>
            <w:r>
              <w:t>34</w:t>
            </w:r>
          </w:p>
        </w:tc>
        <w:tc>
          <w:tcPr>
            <w:tcW w:type="dxa" w:w="4320"/>
          </w:tcPr>
          <w:p>
            <w:r>
              <w:t>TWENTY_ONE_THIRTY_TO_TWENTY_TWO</w:t>
            </w:r>
          </w:p>
        </w:tc>
      </w:tr>
      <w:tr>
        <w:tc>
          <w:tcPr>
            <w:tcW w:type="dxa" w:w="4320"/>
          </w:tcPr>
          <w:p>
            <w:r>
              <w:t>35</w:t>
            </w:r>
          </w:p>
        </w:tc>
        <w:tc>
          <w:tcPr>
            <w:tcW w:type="dxa" w:w="4320"/>
          </w:tcPr>
          <w:p>
            <w:r>
              <w:t>TWENTY_TWO_TO_TWENTY_TWO_THIRTY</w:t>
            </w:r>
          </w:p>
        </w:tc>
      </w:tr>
      <w:tr>
        <w:tc>
          <w:tcPr>
            <w:tcW w:type="dxa" w:w="4320"/>
          </w:tcPr>
          <w:p>
            <w:r>
              <w:t>36</w:t>
            </w:r>
          </w:p>
        </w:tc>
        <w:tc>
          <w:tcPr>
            <w:tcW w:type="dxa" w:w="4320"/>
          </w:tcPr>
          <w:p>
            <w:r>
              <w:t>TWENTY_TWO_THIRTY_TO_TWENTY_THREE</w:t>
            </w:r>
          </w:p>
        </w:tc>
      </w:tr>
      <w:tr>
        <w:tc>
          <w:tcPr>
            <w:tcW w:type="dxa" w:w="4320"/>
          </w:tcPr>
          <w:p>
            <w:r>
              <w:t>37</w:t>
            </w:r>
          </w:p>
        </w:tc>
        <w:tc>
          <w:tcPr>
            <w:tcW w:type="dxa" w:w="4320"/>
          </w:tcPr>
          <w:p>
            <w:r>
              <w:t>TWENTY_THREE_TO_TWENTY_THREE_THIRTY</w:t>
            </w:r>
          </w:p>
        </w:tc>
      </w:tr>
      <w:tr>
        <w:tc>
          <w:tcPr>
            <w:tcW w:type="dxa" w:w="4320"/>
          </w:tcPr>
          <w:p>
            <w:r>
              <w:t>38</w:t>
            </w:r>
          </w:p>
        </w:tc>
        <w:tc>
          <w:tcPr>
            <w:tcW w:type="dxa" w:w="4320"/>
          </w:tcPr>
          <w:p>
            <w:r>
              <w:t>TWENTY_THREE_THIRTY_TO_MIDNIGHT</w:t>
            </w:r>
          </w:p>
        </w:tc>
      </w:tr>
      <w:tr>
        <w:tc>
          <w:tcPr>
            <w:tcW w:type="dxa" w:w="4320"/>
          </w:tcPr>
          <w:p>
            <w:r>
              <w:t>39</w:t>
            </w:r>
          </w:p>
        </w:tc>
        <w:tc>
          <w:tcPr>
            <w:tcW w:type="dxa" w:w="4320"/>
          </w:tcPr>
          <w:p>
            <w:r>
              <w:t>MIDNIGHT_TO_ZERO_THIRTY</w:t>
            </w:r>
          </w:p>
        </w:tc>
      </w:tr>
      <w:tr>
        <w:tc>
          <w:tcPr>
            <w:tcW w:type="dxa" w:w="4320"/>
          </w:tcPr>
          <w:p>
            <w:r>
              <w:t>40</w:t>
            </w:r>
          </w:p>
        </w:tc>
        <w:tc>
          <w:tcPr>
            <w:tcW w:type="dxa" w:w="4320"/>
          </w:tcPr>
          <w:p>
            <w:r>
              <w:t>ZERO_THIRTY_TO_ONE</w:t>
            </w:r>
          </w:p>
        </w:tc>
      </w:tr>
      <w:tr>
        <w:tc>
          <w:tcPr>
            <w:tcW w:type="dxa" w:w="4320"/>
          </w:tcPr>
          <w:p>
            <w:r>
              <w:t>41</w:t>
            </w:r>
          </w:p>
        </w:tc>
        <w:tc>
          <w:tcPr>
            <w:tcW w:type="dxa" w:w="4320"/>
          </w:tcPr>
          <w:p>
            <w:r>
              <w:t>ONE_TO_ONE_THIRTY</w:t>
            </w:r>
          </w:p>
        </w:tc>
      </w:tr>
      <w:tr>
        <w:tc>
          <w:tcPr>
            <w:tcW w:type="dxa" w:w="4320"/>
          </w:tcPr>
          <w:p>
            <w:r>
              <w:t>42</w:t>
            </w:r>
          </w:p>
        </w:tc>
        <w:tc>
          <w:tcPr>
            <w:tcW w:type="dxa" w:w="4320"/>
          </w:tcPr>
          <w:p>
            <w:r>
              <w:t>ONE_THIRTY_TO_TWO</w:t>
            </w:r>
          </w:p>
        </w:tc>
      </w:tr>
      <w:tr>
        <w:tc>
          <w:tcPr>
            <w:tcW w:type="dxa" w:w="4320"/>
          </w:tcPr>
          <w:p>
            <w:r>
              <w:t>43</w:t>
            </w:r>
          </w:p>
        </w:tc>
        <w:tc>
          <w:tcPr>
            <w:tcW w:type="dxa" w:w="4320"/>
          </w:tcPr>
          <w:p>
            <w:r>
              <w:t>TWO_TO_TWO_THIRTY</w:t>
            </w:r>
          </w:p>
        </w:tc>
      </w:tr>
      <w:tr>
        <w:tc>
          <w:tcPr>
            <w:tcW w:type="dxa" w:w="4320"/>
          </w:tcPr>
          <w:p>
            <w:r>
              <w:t>44</w:t>
            </w:r>
          </w:p>
        </w:tc>
        <w:tc>
          <w:tcPr>
            <w:tcW w:type="dxa" w:w="4320"/>
          </w:tcPr>
          <w:p>
            <w:r>
              <w:t>TWO_THIRTY_TO_THREE</w:t>
            </w:r>
          </w:p>
        </w:tc>
      </w:tr>
      <w:tr>
        <w:tc>
          <w:tcPr>
            <w:tcW w:type="dxa" w:w="4320"/>
          </w:tcPr>
          <w:p>
            <w:r>
              <w:t>45</w:t>
            </w:r>
          </w:p>
        </w:tc>
        <w:tc>
          <w:tcPr>
            <w:tcW w:type="dxa" w:w="4320"/>
          </w:tcPr>
          <w:p>
            <w:r>
              <w:t>THREE_TO_THREE_THIRTY</w:t>
            </w:r>
          </w:p>
        </w:tc>
      </w:tr>
      <w:tr>
        <w:tc>
          <w:tcPr>
            <w:tcW w:type="dxa" w:w="4320"/>
          </w:tcPr>
          <w:p>
            <w:r>
              <w:t>46</w:t>
            </w:r>
          </w:p>
        </w:tc>
        <w:tc>
          <w:tcPr>
            <w:tcW w:type="dxa" w:w="4320"/>
          </w:tcPr>
          <w:p>
            <w:r>
              <w:t>THREE_THIRTY_TO_FOUR</w:t>
            </w:r>
          </w:p>
        </w:tc>
      </w:tr>
    </w:tbl>
    <w:p>
      <w:r>
        <w:br/>
      </w:r>
    </w:p>
    <w:p>
      <w:pPr>
        <w:pStyle w:val="Heading3"/>
      </w:pPr>
      <w:r>
        <w:rPr>
          <w:b w:val="0"/>
        </w:rPr>
        <w:t>53. origin_activity_type</w:t>
      </w:r>
    </w:p>
    <w:p>
      <w:r>
        <w:t>Question Category: Trip</w:t>
      </w:r>
    </w:p>
    <w:p>
      <w:r>
        <w:t>Question: What type of place did you start today's trip to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USUAL_WORKPLACE</w:t>
            </w:r>
          </w:p>
        </w:tc>
      </w:tr>
      <w:tr>
        <w:tc>
          <w:tcPr>
            <w:tcW w:type="dxa" w:w="4320"/>
          </w:tcPr>
          <w:p>
            <w:r>
              <w:t>2</w:t>
            </w:r>
          </w:p>
        </w:tc>
        <w:tc>
          <w:tcPr>
            <w:tcW w:type="dxa" w:w="4320"/>
          </w:tcPr>
          <w:p>
            <w:r>
              <w:t>HOME</w:t>
            </w:r>
          </w:p>
        </w:tc>
      </w:tr>
      <w:tr>
        <w:tc>
          <w:tcPr>
            <w:tcW w:type="dxa" w:w="4320"/>
          </w:tcPr>
          <w:p>
            <w:r>
              <w:t>3</w:t>
            </w:r>
          </w:p>
        </w:tc>
        <w:tc>
          <w:tcPr>
            <w:tcW w:type="dxa" w:w="4320"/>
          </w:tcPr>
          <w:p>
            <w:r>
              <w:t>HOTEL</w:t>
            </w:r>
          </w:p>
        </w:tc>
      </w:tr>
      <w:tr>
        <w:tc>
          <w:tcPr>
            <w:tcW w:type="dxa" w:w="4320"/>
          </w:tcPr>
          <w:p>
            <w:r>
              <w:t>4</w:t>
            </w:r>
          </w:p>
        </w:tc>
        <w:tc>
          <w:tcPr>
            <w:tcW w:type="dxa" w:w="4320"/>
          </w:tcPr>
          <w:p>
            <w:r>
              <w:t>CONVENTION_CENTER</w:t>
            </w:r>
          </w:p>
        </w:tc>
      </w:tr>
      <w:tr>
        <w:tc>
          <w:tcPr>
            <w:tcW w:type="dxa" w:w="4320"/>
          </w:tcPr>
          <w:p>
            <w:r>
              <w:t>5</w:t>
            </w:r>
          </w:p>
        </w:tc>
        <w:tc>
          <w:tcPr>
            <w:tcW w:type="dxa" w:w="4320"/>
          </w:tcPr>
          <w:p>
            <w:r>
              <w:t>OTHER_BUSINESS</w:t>
            </w:r>
          </w:p>
        </w:tc>
      </w:tr>
      <w:tr>
        <w:tc>
          <w:tcPr>
            <w:tcW w:type="dxa" w:w="4320"/>
          </w:tcPr>
          <w:p>
            <w:r>
              <w:t>6</w:t>
            </w:r>
          </w:p>
        </w:tc>
        <w:tc>
          <w:tcPr>
            <w:tcW w:type="dxa" w:w="4320"/>
          </w:tcPr>
          <w:p>
            <w:r>
              <w:t>OTHER_RESIDENCE</w:t>
            </w:r>
          </w:p>
        </w:tc>
      </w:tr>
      <w:tr>
        <w:tc>
          <w:tcPr>
            <w:tcW w:type="dxa" w:w="4320"/>
          </w:tcPr>
          <w:p>
            <w:r>
              <w:t>998</w:t>
            </w:r>
          </w:p>
        </w:tc>
        <w:tc>
          <w:tcPr>
            <w:tcW w:type="dxa" w:w="4320"/>
          </w:tcPr>
          <w:p>
            <w:r>
              <w:t>OTHER_SPECIFY</w:t>
            </w:r>
          </w:p>
        </w:tc>
      </w:tr>
    </w:tbl>
    <w:p>
      <w:r>
        <w:br/>
      </w:r>
    </w:p>
    <w:p>
      <w:pPr>
        <w:pStyle w:val="Heading3"/>
      </w:pPr>
      <w:r>
        <w:rPr>
          <w:b w:val="0"/>
        </w:rPr>
        <w:t>54. origin_name</w:t>
      </w:r>
    </w:p>
    <w:p>
      <w:r>
        <w:t>Question Category: Trip</w:t>
      </w:r>
    </w:p>
    <w:p>
      <w:r>
        <w:t>Question: [if not residential] What is the name of the place where you started your trip?</w:t>
      </w:r>
    </w:p>
    <w:p>
      <w:r>
        <w:t>Response Options:</w:t>
      </w:r>
      <w:r>
        <w:t xml:space="preserve"> Actual Value</w:t>
      </w:r>
    </w:p>
    <w:p>
      <w:r>
        <w:br/>
      </w:r>
    </w:p>
    <w:p>
      <w:pPr>
        <w:pStyle w:val="Heading3"/>
      </w:pPr>
      <w:r>
        <w:rPr>
          <w:b w:val="0"/>
        </w:rPr>
        <w:t>55. origin_location</w:t>
      </w:r>
    </w:p>
    <w:p>
      <w:r>
        <w:t>Question Category: Trip</w:t>
      </w:r>
    </w:p>
    <w:p>
      <w:r>
        <w:t>Question: [if origin_name is not provided or does not lead to a specific location on the map] ask to mark origin on map</w:t>
      </w:r>
    </w:p>
    <w:p>
      <w:r>
        <w:t>Response Options:</w:t>
      </w:r>
      <w:r>
        <w:t xml:space="preserve"> Actual Value</w:t>
      </w:r>
    </w:p>
    <w:p>
      <w:r>
        <w:br/>
      </w:r>
    </w:p>
    <w:p>
      <w:pPr>
        <w:pStyle w:val="Heading3"/>
      </w:pPr>
      <w:r>
        <w:rPr>
          <w:b w:val="0"/>
        </w:rPr>
        <w:t>59. number_transit_vehicles</w:t>
      </w:r>
    </w:p>
    <w:p>
      <w:r>
        <w:t>Question Category: Trip</w:t>
      </w:r>
    </w:p>
    <w:p>
      <w:r>
        <w:t>Question: [if main_mode equals transit] How many transit vehicles did you travel on before boarding [main_mode] since leaving [origin_activity_type]?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 xml:space="preserve">NONE </w:t>
            </w:r>
          </w:p>
        </w:tc>
      </w:tr>
      <w:tr>
        <w:tc>
          <w:tcPr>
            <w:tcW w:type="dxa" w:w="4320"/>
          </w:tcPr>
          <w:p>
            <w:r>
              <w:t>1</w:t>
            </w:r>
          </w:p>
        </w:tc>
        <w:tc>
          <w:tcPr>
            <w:tcW w:type="dxa" w:w="4320"/>
          </w:tcPr>
          <w:p>
            <w:r>
              <w:t xml:space="preserve">ONE </w:t>
            </w:r>
          </w:p>
        </w:tc>
      </w:tr>
      <w:tr>
        <w:tc>
          <w:tcPr>
            <w:tcW w:type="dxa" w:w="4320"/>
          </w:tcPr>
          <w:p>
            <w:r>
              <w:t>2</w:t>
            </w:r>
          </w:p>
        </w:tc>
        <w:tc>
          <w:tcPr>
            <w:tcW w:type="dxa" w:w="4320"/>
          </w:tcPr>
          <w:p>
            <w:r>
              <w:t xml:space="preserve">TWO </w:t>
            </w:r>
          </w:p>
        </w:tc>
      </w:tr>
      <w:tr>
        <w:tc>
          <w:tcPr>
            <w:tcW w:type="dxa" w:w="4320"/>
          </w:tcPr>
          <w:p>
            <w:r>
              <w:t>3</w:t>
            </w:r>
          </w:p>
        </w:tc>
        <w:tc>
          <w:tcPr>
            <w:tcW w:type="dxa" w:w="4320"/>
          </w:tcPr>
          <w:p>
            <w:r>
              <w:t xml:space="preserve">THREE </w:t>
            </w:r>
          </w:p>
        </w:tc>
      </w:tr>
      <w:tr>
        <w:tc>
          <w:tcPr>
            <w:tcW w:type="dxa" w:w="4320"/>
          </w:tcPr>
          <w:p>
            <w:r>
              <w:t>4</w:t>
            </w:r>
          </w:p>
        </w:tc>
        <w:tc>
          <w:tcPr>
            <w:tcW w:type="dxa" w:w="4320"/>
          </w:tcPr>
          <w:p>
            <w:r>
              <w:t xml:space="preserve">FOUR_OR_MORE </w:t>
            </w:r>
          </w:p>
        </w:tc>
      </w:tr>
    </w:tbl>
    <w:p>
      <w:r>
        <w:br/>
      </w:r>
    </w:p>
    <w:p>
      <w:pPr>
        <w:pStyle w:val="Heading3"/>
      </w:pPr>
      <w:r>
        <w:rPr>
          <w:b w:val="0"/>
        </w:rPr>
        <w:t>60. transit_route</w:t>
      </w:r>
    </w:p>
    <w:p>
      <w:r>
        <w:t>Question Category: Trip</w:t>
      </w:r>
    </w:p>
    <w:p>
      <w:r>
        <w:t>Question: [if main_mode equals transit] What was the name of this route?</w:t>
      </w:r>
    </w:p>
    <w:p>
      <w:r>
        <w:t>Response Options:</w:t>
      </w:r>
      <w:r>
        <w:t xml:space="preserve"> Actual Value</w:t>
      </w:r>
    </w:p>
    <w:p>
      <w:r>
        <w:br/>
      </w:r>
    </w:p>
    <w:p>
      <w:pPr>
        <w:pStyle w:val="Heading3"/>
      </w:pPr>
      <w:r>
        <w:rPr>
          <w:b w:val="0"/>
        </w:rPr>
        <w:t xml:space="preserve">61. transit_boarding </w:t>
      </w:r>
    </w:p>
    <w:p>
      <w:r>
        <w:t>Question Category: Trip</w:t>
      </w:r>
    </w:p>
    <w:p>
      <w:r>
        <w:t>Question: [if main_mode equals transit] Where did you get on [transit_route]? (location where they board the first vehicle)</w:t>
      </w:r>
    </w:p>
    <w:p>
      <w:r>
        <w:t>Response Options:</w:t>
      </w:r>
      <w:r>
        <w:t xml:space="preserve"> Actual Value</w:t>
      </w:r>
    </w:p>
    <w:p>
      <w:r>
        <w:br/>
      </w:r>
    </w:p>
    <w:p>
      <w:pPr>
        <w:pStyle w:val="Heading3"/>
      </w:pPr>
      <w:r>
        <w:rPr>
          <w:b w:val="0"/>
        </w:rPr>
        <w:t>63. access_mode</w:t>
      </w:r>
    </w:p>
    <w:p>
      <w:r>
        <w:t>Question Category: Trip</w:t>
      </w:r>
    </w:p>
    <w:p>
      <w:r>
        <w:t>Question: [if main_mode equals transit] How did you get from [origin_activity_type] to the very first transit vehicle that you used to travel to San Diego International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1.0</w:t>
            </w:r>
          </w:p>
        </w:tc>
        <w:tc>
          <w:tcPr>
            <w:tcW w:type="dxa" w:w="4320"/>
          </w:tcPr>
          <w:p>
            <w:r>
              <w:t>WALK</w:t>
            </w:r>
          </w:p>
        </w:tc>
      </w:tr>
      <w:tr>
        <w:tc>
          <w:tcPr>
            <w:tcW w:type="dxa" w:w="4320"/>
          </w:tcPr>
          <w:p>
            <w:r>
              <w:t>2.0</w:t>
            </w:r>
          </w:p>
        </w:tc>
        <w:tc>
          <w:tcPr>
            <w:tcW w:type="dxa" w:w="4320"/>
          </w:tcPr>
          <w:p>
            <w:r>
              <w:t>WHEELCHAIR_OR_OTHER_MOBILITY_DEVICE</w:t>
            </w:r>
          </w:p>
        </w:tc>
      </w:tr>
      <w:tr>
        <w:tc>
          <w:tcPr>
            <w:tcW w:type="dxa" w:w="4320"/>
          </w:tcPr>
          <w:p>
            <w:r>
              <w:t>3.0</w:t>
            </w:r>
          </w:p>
        </w:tc>
        <w:tc>
          <w:tcPr>
            <w:tcW w:type="dxa" w:w="4320"/>
          </w:tcPr>
          <w:p>
            <w:r>
              <w:t>ELECTRIC_BIKESHARE</w:t>
            </w:r>
          </w:p>
        </w:tc>
      </w:tr>
      <w:tr>
        <w:tc>
          <w:tcPr>
            <w:tcW w:type="dxa" w:w="4320"/>
          </w:tcPr>
          <w:p>
            <w:r>
              <w:t>4.0</w:t>
            </w:r>
          </w:p>
        </w:tc>
        <w:tc>
          <w:tcPr>
            <w:tcW w:type="dxa" w:w="4320"/>
          </w:tcPr>
          <w:p>
            <w:r>
              <w:t>NON_ELECTRIC_BIKESHARE</w:t>
            </w:r>
          </w:p>
        </w:tc>
      </w:tr>
      <w:tr>
        <w:tc>
          <w:tcPr>
            <w:tcW w:type="dxa" w:w="4320"/>
          </w:tcPr>
          <w:p>
            <w:r>
              <w:t>5.0</w:t>
            </w:r>
          </w:p>
        </w:tc>
        <w:tc>
          <w:tcPr>
            <w:tcW w:type="dxa" w:w="4320"/>
          </w:tcPr>
          <w:p>
            <w:r>
              <w:t>E_SCOOTER SHARE</w:t>
            </w:r>
          </w:p>
        </w:tc>
      </w:tr>
      <w:tr>
        <w:tc>
          <w:tcPr>
            <w:tcW w:type="dxa" w:w="4320"/>
          </w:tcPr>
          <w:p>
            <w:r>
              <w:t>6.0</w:t>
            </w:r>
          </w:p>
        </w:tc>
        <w:tc>
          <w:tcPr>
            <w:tcW w:type="dxa" w:w="4320"/>
          </w:tcPr>
          <w:p>
            <w:r>
              <w:t>PERSONAL_ELECTRIC_BICYCLE</w:t>
            </w:r>
          </w:p>
        </w:tc>
      </w:tr>
      <w:tr>
        <w:tc>
          <w:tcPr>
            <w:tcW w:type="dxa" w:w="4320"/>
          </w:tcPr>
          <w:p>
            <w:r>
              <w:t>7.0</w:t>
            </w:r>
          </w:p>
        </w:tc>
        <w:tc>
          <w:tcPr>
            <w:tcW w:type="dxa" w:w="4320"/>
          </w:tcPr>
          <w:p>
            <w:r>
              <w:t>PERSONAL_NON_ELECTRIC_BICYCLE</w:t>
            </w:r>
          </w:p>
        </w:tc>
      </w:tr>
      <w:tr>
        <w:tc>
          <w:tcPr>
            <w:tcW w:type="dxa" w:w="4320"/>
          </w:tcPr>
          <w:p>
            <w:r>
              <w:t>8.0</w:t>
            </w:r>
          </w:p>
        </w:tc>
        <w:tc>
          <w:tcPr>
            <w:tcW w:type="dxa" w:w="4320"/>
          </w:tcPr>
          <w:p>
            <w:r>
              <w:t>PERSONAL_E_SCOOTER</w:t>
            </w:r>
          </w:p>
        </w:tc>
      </w:tr>
      <w:tr>
        <w:tc>
          <w:tcPr>
            <w:tcW w:type="dxa" w:w="4320"/>
          </w:tcPr>
          <w:p>
            <w:r>
              <w:t>9.0</w:t>
            </w:r>
          </w:p>
        </w:tc>
        <w:tc>
          <w:tcPr>
            <w:tcW w:type="dxa" w:w="4320"/>
          </w:tcPr>
          <w:p>
            <w:r>
              <w:t>TAXI</w:t>
            </w:r>
          </w:p>
        </w:tc>
      </w:tr>
      <w:tr>
        <w:tc>
          <w:tcPr>
            <w:tcW w:type="dxa" w:w="4320"/>
          </w:tcPr>
          <w:p>
            <w:r>
              <w:t>10.0</w:t>
            </w:r>
          </w:p>
        </w:tc>
        <w:tc>
          <w:tcPr>
            <w:tcW w:type="dxa" w:w="4320"/>
          </w:tcPr>
          <w:p>
            <w:r>
              <w:t>UBER_LYFT</w:t>
            </w:r>
          </w:p>
        </w:tc>
      </w:tr>
      <w:tr>
        <w:tc>
          <w:tcPr>
            <w:tcW w:type="dxa" w:w="4320"/>
          </w:tcPr>
          <w:p>
            <w:r>
              <w:t>11.0</w:t>
            </w:r>
          </w:p>
        </w:tc>
        <w:tc>
          <w:tcPr>
            <w:tcW w:type="dxa" w:w="4320"/>
          </w:tcPr>
          <w:p>
            <w:r>
              <w:t>CAR_SERVICE_BLACK_CAR_LIMO_EXECUTIVE_CAR</w:t>
            </w:r>
          </w:p>
        </w:tc>
      </w:tr>
      <w:tr>
        <w:tc>
          <w:tcPr>
            <w:tcW w:type="dxa" w:w="4320"/>
          </w:tcPr>
          <w:p>
            <w:r>
              <w:t>12.0</w:t>
            </w:r>
          </w:p>
        </w:tc>
        <w:tc>
          <w:tcPr>
            <w:tcW w:type="dxa" w:w="4320"/>
          </w:tcPr>
          <w:p>
            <w:r>
              <w:t>DROPPED_OFF_BY_CAR_BY_FRIEND_FAMILY</w:t>
            </w:r>
          </w:p>
        </w:tc>
      </w:tr>
      <w:tr>
        <w:tc>
          <w:tcPr>
            <w:tcW w:type="dxa" w:w="4320"/>
          </w:tcPr>
          <w:p>
            <w:r>
              <w:t>13.0</w:t>
            </w:r>
          </w:p>
        </w:tc>
        <w:tc>
          <w:tcPr>
            <w:tcW w:type="dxa" w:w="4320"/>
          </w:tcPr>
          <w:p>
            <w:r>
              <w:t>DROVE_ALONE_AND_PARKED</w:t>
            </w:r>
          </w:p>
        </w:tc>
      </w:tr>
      <w:tr>
        <w:tc>
          <w:tcPr>
            <w:tcW w:type="dxa" w:w="4320"/>
          </w:tcPr>
          <w:p>
            <w:r>
              <w:t>14.0</w:t>
            </w:r>
          </w:p>
        </w:tc>
        <w:tc>
          <w:tcPr>
            <w:tcW w:type="dxa" w:w="4320"/>
          </w:tcPr>
          <w:p>
            <w:r>
              <w:t>DROVE_WITH_OTHERS_AND_PARKED</w:t>
            </w:r>
          </w:p>
        </w:tc>
      </w:tr>
      <w:tr>
        <w:tc>
          <w:tcPr>
            <w:tcW w:type="dxa" w:w="4320"/>
          </w:tcPr>
          <w:p>
            <w:r>
              <w:t>15.0</w:t>
            </w:r>
          </w:p>
        </w:tc>
        <w:tc>
          <w:tcPr>
            <w:tcW w:type="dxa" w:w="4320"/>
          </w:tcPr>
          <w:p>
            <w:r>
              <w:t>RODE_WITH_OTHER_TRAVELER_AND_PARKED</w:t>
            </w:r>
          </w:p>
        </w:tc>
      </w:tr>
      <w:tr>
        <w:tc>
          <w:tcPr>
            <w:tcW w:type="dxa" w:w="4320"/>
          </w:tcPr>
          <w:p>
            <w:r>
              <w:t>23.0</w:t>
            </w:r>
          </w:p>
        </w:tc>
        <w:tc>
          <w:tcPr>
            <w:tcW w:type="dxa" w:w="4320"/>
          </w:tcPr>
          <w:p>
            <w:r>
              <w:t>OTHER_PUBLIC_TRANSIT</w:t>
            </w:r>
          </w:p>
        </w:tc>
      </w:tr>
      <w:tr>
        <w:tc>
          <w:tcPr>
            <w:tcW w:type="dxa" w:w="4320"/>
          </w:tcPr>
          <w:p>
            <w:r>
              <w:t>29.0</w:t>
            </w:r>
          </w:p>
        </w:tc>
        <w:tc>
          <w:tcPr>
            <w:tcW w:type="dxa" w:w="4320"/>
          </w:tcPr>
          <w:p>
            <w:r>
              <w:t>OTHER_SHARED_RIDE_VAN_SERVICE</w:t>
            </w:r>
          </w:p>
        </w:tc>
      </w:tr>
      <w:tr>
        <w:tc>
          <w:tcPr>
            <w:tcW w:type="dxa" w:w="4320"/>
          </w:tcPr>
          <w:p>
            <w:r>
              <w:t>998.0</w:t>
            </w:r>
          </w:p>
        </w:tc>
        <w:tc>
          <w:tcPr>
            <w:tcW w:type="dxa" w:w="4320"/>
          </w:tcPr>
          <w:p>
            <w:r>
              <w:t>OTHER_SPECIFY</w:t>
            </w:r>
          </w:p>
        </w:tc>
      </w:tr>
    </w:tbl>
    <w:p>
      <w:r>
        <w:br/>
      </w:r>
    </w:p>
    <w:p>
      <w:pPr>
        <w:pStyle w:val="Heading3"/>
      </w:pPr>
      <w:r>
        <w:rPr>
          <w:b w:val="0"/>
        </w:rPr>
        <w:t>65. taxi_fhv_fare</w:t>
      </w:r>
    </w:p>
    <w:p>
      <w:r>
        <w:t>Question Category: Trip</w:t>
      </w:r>
    </w:p>
    <w:p>
      <w:r>
        <w:t>Question: [if main_mode equals taxi or fhv] What was the fare (excluding tip)?</w:t>
      </w:r>
    </w:p>
    <w:p>
      <w:r>
        <w:t>Response Options:</w:t>
      </w:r>
      <w:r>
        <w:t xml:space="preserve"> Actual Value</w:t>
      </w:r>
    </w:p>
    <w:p>
      <w:r>
        <w:br/>
      </w:r>
    </w:p>
    <w:p>
      <w:pPr>
        <w:pStyle w:val="Heading3"/>
      </w:pPr>
      <w:r>
        <w:rPr>
          <w:b w:val="0"/>
        </w:rPr>
        <w:t>66. taxi_fhv_wait</w:t>
      </w:r>
    </w:p>
    <w:p>
      <w:r>
        <w:t>Question Category: Trip</w:t>
      </w:r>
    </w:p>
    <w:p>
      <w:r>
        <w:t>Question: [if main_mode equals taxi or fhv]  About how long did you have to wait for the car to come and pick you up?</w:t>
      </w:r>
    </w:p>
    <w:p>
      <w:r>
        <w:t>Response Options:</w:t>
      </w:r>
      <w:r>
        <w:t xml:space="preserve"> Actual Value</w:t>
      </w:r>
    </w:p>
    <w:p>
      <w:r>
        <w:br/>
      </w:r>
    </w:p>
    <w:p>
      <w:pPr>
        <w:pStyle w:val="Heading3"/>
      </w:pPr>
      <w:r>
        <w:rPr>
          <w:b w:val="0"/>
        </w:rPr>
        <w:t>67. parking_location</w:t>
      </w:r>
    </w:p>
    <w:p>
      <w:r>
        <w:t>Question Category: Trip</w:t>
      </w:r>
    </w:p>
    <w:p>
      <w:r>
        <w:t>Question: [if main_mode includes parking] Where did you park (indicate on map OR use dropdown if there are not a lot of options like for employee parking )</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TERM1_PARKING_PLAZA</w:t>
            </w:r>
          </w:p>
        </w:tc>
      </w:tr>
      <w:tr>
        <w:tc>
          <w:tcPr>
            <w:tcW w:type="dxa" w:w="4320"/>
          </w:tcPr>
          <w:p>
            <w:r>
              <w:t>2</w:t>
            </w:r>
          </w:p>
        </w:tc>
        <w:tc>
          <w:tcPr>
            <w:tcW w:type="dxa" w:w="4320"/>
          </w:tcPr>
          <w:p>
            <w:r>
              <w:t>TERM2_PARKING_PLAZA</w:t>
            </w:r>
          </w:p>
        </w:tc>
      </w:tr>
      <w:tr>
        <w:tc>
          <w:tcPr>
            <w:tcW w:type="dxa" w:w="4320"/>
          </w:tcPr>
          <w:p>
            <w:r>
              <w:t>3</w:t>
            </w:r>
          </w:p>
        </w:tc>
        <w:tc>
          <w:tcPr>
            <w:tcW w:type="dxa" w:w="4320"/>
          </w:tcPr>
          <w:p>
            <w:r>
              <w:t>TERM1_CURBSIDE_VALET</w:t>
            </w:r>
          </w:p>
        </w:tc>
      </w:tr>
      <w:tr>
        <w:tc>
          <w:tcPr>
            <w:tcW w:type="dxa" w:w="4320"/>
          </w:tcPr>
          <w:p>
            <w:r>
              <w:t>4</w:t>
            </w:r>
          </w:p>
        </w:tc>
        <w:tc>
          <w:tcPr>
            <w:tcW w:type="dxa" w:w="4320"/>
          </w:tcPr>
          <w:p>
            <w:r>
              <w:t>TERM2_CURBSIDE_VALET</w:t>
            </w:r>
          </w:p>
        </w:tc>
      </w:tr>
      <w:tr>
        <w:tc>
          <w:tcPr>
            <w:tcW w:type="dxa" w:w="4320"/>
          </w:tcPr>
          <w:p>
            <w:r>
              <w:t>5</w:t>
            </w:r>
          </w:p>
        </w:tc>
        <w:tc>
          <w:tcPr>
            <w:tcW w:type="dxa" w:w="4320"/>
          </w:tcPr>
          <w:p>
            <w:r>
              <w:t>OFF_AIRPORT_PARKING</w:t>
            </w:r>
          </w:p>
        </w:tc>
      </w:tr>
      <w:tr>
        <w:tc>
          <w:tcPr>
            <w:tcW w:type="dxa" w:w="4320"/>
          </w:tcPr>
          <w:p>
            <w:r>
              <w:t>6</w:t>
            </w:r>
          </w:p>
        </w:tc>
        <w:tc>
          <w:tcPr>
            <w:tcW w:type="dxa" w:w="4320"/>
          </w:tcPr>
          <w:p>
            <w:r>
              <w:t>EMPLOYEE_LOT_3665_ADMIRAL_BOLAND_WAY</w:t>
            </w:r>
          </w:p>
        </w:tc>
      </w:tr>
      <w:tr>
        <w:tc>
          <w:tcPr>
            <w:tcW w:type="dxa" w:w="4320"/>
          </w:tcPr>
          <w:p>
            <w:r>
              <w:t>7</w:t>
            </w:r>
          </w:p>
        </w:tc>
        <w:tc>
          <w:tcPr>
            <w:tcW w:type="dxa" w:w="4320"/>
          </w:tcPr>
          <w:p>
            <w:r>
              <w:t>ADMIN_BUILDING_LOT_2417_MCCAIN_ROAD</w:t>
            </w:r>
          </w:p>
        </w:tc>
      </w:tr>
      <w:tr>
        <w:tc>
          <w:tcPr>
            <w:tcW w:type="dxa" w:w="4320"/>
          </w:tcPr>
          <w:p>
            <w:r>
              <w:t>98</w:t>
            </w:r>
          </w:p>
        </w:tc>
        <w:tc>
          <w:tcPr>
            <w:tcW w:type="dxa" w:w="4320"/>
          </w:tcPr>
          <w:p>
            <w:r>
              <w:t>OTHER</w:t>
            </w:r>
          </w:p>
        </w:tc>
      </w:tr>
      <w:tr>
        <w:tc>
          <w:tcPr>
            <w:tcW w:type="dxa" w:w="4320"/>
          </w:tcPr>
          <w:p>
            <w:r>
              <w:t>99</w:t>
            </w:r>
          </w:p>
        </w:tc>
        <w:tc>
          <w:tcPr>
            <w:tcW w:type="dxa" w:w="4320"/>
          </w:tcPr>
          <w:p>
            <w:r>
              <w:t>REFUSED</w:t>
            </w:r>
          </w:p>
        </w:tc>
      </w:tr>
    </w:tbl>
    <w:p>
      <w:r>
        <w:br/>
      </w:r>
    </w:p>
    <w:p>
      <w:pPr>
        <w:pStyle w:val="Heading3"/>
      </w:pPr>
      <w:r>
        <w:rPr>
          <w:b w:val="0"/>
        </w:rPr>
        <w:t>68. parking_cost</w:t>
      </w:r>
    </w:p>
    <w:p>
      <w:r>
        <w:t>Question Category: Trip</w:t>
      </w:r>
    </w:p>
    <w:p>
      <w:r>
        <w:t>Question: [if main_mode includes parking] How much did you pay for parking?</w:t>
      </w:r>
    </w:p>
    <w:p>
      <w:r>
        <w:t>Response Options:</w:t>
      </w:r>
      <w:r>
        <w:t xml:space="preserve"> Actual Value</w:t>
      </w:r>
    </w:p>
    <w:p>
      <w:r>
        <w:br/>
      </w:r>
    </w:p>
    <w:p>
      <w:pPr>
        <w:pStyle w:val="Heading3"/>
      </w:pPr>
      <w:r>
        <w:rPr>
          <w:b w:val="0"/>
        </w:rPr>
        <w:t>69. parking_cost_frequency</w:t>
      </w:r>
    </w:p>
    <w:p>
      <w:r>
        <w:t>Question Category: Trip</w:t>
      </w:r>
    </w:p>
    <w:p>
      <w:r>
        <w:t>Question: [if main_mode includes parking] Was that the total amount paid or a monthly, daily or hourly rate?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TOTAL</w:t>
            </w:r>
          </w:p>
        </w:tc>
      </w:tr>
      <w:tr>
        <w:tc>
          <w:tcPr>
            <w:tcW w:type="dxa" w:w="4320"/>
          </w:tcPr>
          <w:p>
            <w:r>
              <w:t>2</w:t>
            </w:r>
          </w:p>
        </w:tc>
        <w:tc>
          <w:tcPr>
            <w:tcW w:type="dxa" w:w="4320"/>
          </w:tcPr>
          <w:p>
            <w:r>
              <w:t>MONTHLY</w:t>
            </w:r>
          </w:p>
        </w:tc>
      </w:tr>
      <w:tr>
        <w:tc>
          <w:tcPr>
            <w:tcW w:type="dxa" w:w="4320"/>
          </w:tcPr>
          <w:p>
            <w:r>
              <w:t>3</w:t>
            </w:r>
          </w:p>
        </w:tc>
        <w:tc>
          <w:tcPr>
            <w:tcW w:type="dxa" w:w="4320"/>
          </w:tcPr>
          <w:p>
            <w:r>
              <w:t>DAILY</w:t>
            </w:r>
          </w:p>
        </w:tc>
      </w:tr>
      <w:tr>
        <w:tc>
          <w:tcPr>
            <w:tcW w:type="dxa" w:w="4320"/>
          </w:tcPr>
          <w:p>
            <w:r>
              <w:t>4</w:t>
            </w:r>
          </w:p>
        </w:tc>
        <w:tc>
          <w:tcPr>
            <w:tcW w:type="dxa" w:w="4320"/>
          </w:tcPr>
          <w:p>
            <w:r>
              <w:t>HOURLY</w:t>
            </w:r>
          </w:p>
        </w:tc>
      </w:tr>
      <w:tr>
        <w:tc>
          <w:tcPr>
            <w:tcW w:type="dxa" w:w="4320"/>
          </w:tcPr>
          <w:p>
            <w:r>
              <w:t>998</w:t>
            </w:r>
          </w:p>
        </w:tc>
        <w:tc>
          <w:tcPr>
            <w:tcW w:type="dxa" w:w="4320"/>
          </w:tcPr>
          <w:p>
            <w:r>
              <w:t>OTHER_SPECIFY</w:t>
            </w:r>
          </w:p>
        </w:tc>
      </w:tr>
    </w:tbl>
    <w:p>
      <w:r>
        <w:br/>
      </w:r>
    </w:p>
    <w:p>
      <w:pPr>
        <w:pStyle w:val="Heading3"/>
      </w:pPr>
      <w:r>
        <w:rPr>
          <w:b w:val="0"/>
        </w:rPr>
        <w:t>71. reimbursement</w:t>
      </w:r>
    </w:p>
    <w:p>
      <w:r>
        <w:t>Question Category: Trip</w:t>
      </w:r>
    </w:p>
    <w:p>
      <w:r>
        <w:t>Question: Will you get reimbursed for the cost of traveling to the airport?</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REIMBMURSED_EMPLOYER_CLIENT</w:t>
            </w:r>
          </w:p>
        </w:tc>
      </w:tr>
      <w:tr>
        <w:tc>
          <w:tcPr>
            <w:tcW w:type="dxa" w:w="4320"/>
          </w:tcPr>
          <w:p>
            <w:r>
              <w:t>2</w:t>
            </w:r>
          </w:p>
        </w:tc>
        <w:tc>
          <w:tcPr>
            <w:tcW w:type="dxa" w:w="4320"/>
          </w:tcPr>
          <w:p>
            <w:r>
              <w:t>REIBMURSED_OTHER_THIRD_PARTY</w:t>
            </w:r>
          </w:p>
        </w:tc>
      </w:tr>
      <w:tr>
        <w:tc>
          <w:tcPr>
            <w:tcW w:type="dxa" w:w="4320"/>
          </w:tcPr>
          <w:p>
            <w:r>
              <w:t>3</w:t>
            </w:r>
          </w:p>
        </w:tc>
        <w:tc>
          <w:tcPr>
            <w:tcW w:type="dxa" w:w="4320"/>
          </w:tcPr>
          <w:p>
            <w:r>
              <w:t>NOT_REIMBURSED</w:t>
            </w:r>
          </w:p>
        </w:tc>
      </w:tr>
      <w:tr>
        <w:tc>
          <w:tcPr>
            <w:tcW w:type="dxa" w:w="4320"/>
          </w:tcPr>
          <w:p>
            <w:r>
              <w:t>4</w:t>
            </w:r>
          </w:p>
        </w:tc>
        <w:tc>
          <w:tcPr>
            <w:tcW w:type="dxa" w:w="4320"/>
          </w:tcPr>
          <w:p>
            <w:r>
              <w:t>DONT_KNOW</w:t>
            </w:r>
          </w:p>
        </w:tc>
      </w:tr>
    </w:tbl>
    <w:p>
      <w:r>
        <w:br/>
      </w:r>
    </w:p>
    <w:p>
      <w:pPr>
        <w:pStyle w:val="Heading3"/>
      </w:pPr>
      <w:r>
        <w:rPr>
          <w:b w:val="0"/>
        </w:rPr>
        <w:t>88. age</w:t>
      </w:r>
    </w:p>
    <w:p>
      <w:r>
        <w:t xml:space="preserve">Question Category: Demographic </w:t>
      </w:r>
    </w:p>
    <w:p>
      <w:r>
        <w:t>Question: What is your age?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AGE_18_19</w:t>
            </w:r>
          </w:p>
        </w:tc>
      </w:tr>
      <w:tr>
        <w:tc>
          <w:tcPr>
            <w:tcW w:type="dxa" w:w="4320"/>
          </w:tcPr>
          <w:p>
            <w:r>
              <w:t>2</w:t>
            </w:r>
          </w:p>
        </w:tc>
        <w:tc>
          <w:tcPr>
            <w:tcW w:type="dxa" w:w="4320"/>
          </w:tcPr>
          <w:p>
            <w:r>
              <w:t>AGE_20_24</w:t>
            </w:r>
          </w:p>
        </w:tc>
      </w:tr>
      <w:tr>
        <w:tc>
          <w:tcPr>
            <w:tcW w:type="dxa" w:w="4320"/>
          </w:tcPr>
          <w:p>
            <w:r>
              <w:t>3</w:t>
            </w:r>
          </w:p>
        </w:tc>
        <w:tc>
          <w:tcPr>
            <w:tcW w:type="dxa" w:w="4320"/>
          </w:tcPr>
          <w:p>
            <w:r>
              <w:t>AGE_25_29</w:t>
            </w:r>
          </w:p>
        </w:tc>
      </w:tr>
      <w:tr>
        <w:tc>
          <w:tcPr>
            <w:tcW w:type="dxa" w:w="4320"/>
          </w:tcPr>
          <w:p>
            <w:r>
              <w:t>4</w:t>
            </w:r>
          </w:p>
        </w:tc>
        <w:tc>
          <w:tcPr>
            <w:tcW w:type="dxa" w:w="4320"/>
          </w:tcPr>
          <w:p>
            <w:r>
              <w:t>AGE_30_34</w:t>
            </w:r>
          </w:p>
        </w:tc>
      </w:tr>
      <w:tr>
        <w:tc>
          <w:tcPr>
            <w:tcW w:type="dxa" w:w="4320"/>
          </w:tcPr>
          <w:p>
            <w:r>
              <w:t>5</w:t>
            </w:r>
          </w:p>
        </w:tc>
        <w:tc>
          <w:tcPr>
            <w:tcW w:type="dxa" w:w="4320"/>
          </w:tcPr>
          <w:p>
            <w:r>
              <w:t>AGE_35_39</w:t>
            </w:r>
          </w:p>
        </w:tc>
      </w:tr>
      <w:tr>
        <w:tc>
          <w:tcPr>
            <w:tcW w:type="dxa" w:w="4320"/>
          </w:tcPr>
          <w:p>
            <w:r>
              <w:t>6</w:t>
            </w:r>
          </w:p>
        </w:tc>
        <w:tc>
          <w:tcPr>
            <w:tcW w:type="dxa" w:w="4320"/>
          </w:tcPr>
          <w:p>
            <w:r>
              <w:t>AGE_40_44</w:t>
            </w:r>
          </w:p>
        </w:tc>
      </w:tr>
      <w:tr>
        <w:tc>
          <w:tcPr>
            <w:tcW w:type="dxa" w:w="4320"/>
          </w:tcPr>
          <w:p>
            <w:r>
              <w:t>7</w:t>
            </w:r>
          </w:p>
        </w:tc>
        <w:tc>
          <w:tcPr>
            <w:tcW w:type="dxa" w:w="4320"/>
          </w:tcPr>
          <w:p>
            <w:r>
              <w:t>AGE_45_49</w:t>
            </w:r>
          </w:p>
        </w:tc>
      </w:tr>
      <w:tr>
        <w:tc>
          <w:tcPr>
            <w:tcW w:type="dxa" w:w="4320"/>
          </w:tcPr>
          <w:p>
            <w:r>
              <w:t>8</w:t>
            </w:r>
          </w:p>
        </w:tc>
        <w:tc>
          <w:tcPr>
            <w:tcW w:type="dxa" w:w="4320"/>
          </w:tcPr>
          <w:p>
            <w:r>
              <w:t>AGE_50_54</w:t>
            </w:r>
          </w:p>
        </w:tc>
      </w:tr>
      <w:tr>
        <w:tc>
          <w:tcPr>
            <w:tcW w:type="dxa" w:w="4320"/>
          </w:tcPr>
          <w:p>
            <w:r>
              <w:t>9</w:t>
            </w:r>
          </w:p>
        </w:tc>
        <w:tc>
          <w:tcPr>
            <w:tcW w:type="dxa" w:w="4320"/>
          </w:tcPr>
          <w:p>
            <w:r>
              <w:t>AGE_55_59</w:t>
            </w:r>
          </w:p>
        </w:tc>
      </w:tr>
      <w:tr>
        <w:tc>
          <w:tcPr>
            <w:tcW w:type="dxa" w:w="4320"/>
          </w:tcPr>
          <w:p>
            <w:r>
              <w:t>10</w:t>
            </w:r>
          </w:p>
        </w:tc>
        <w:tc>
          <w:tcPr>
            <w:tcW w:type="dxa" w:w="4320"/>
          </w:tcPr>
          <w:p>
            <w:r>
              <w:t>AGE_60_64</w:t>
            </w:r>
          </w:p>
        </w:tc>
      </w:tr>
      <w:tr>
        <w:tc>
          <w:tcPr>
            <w:tcW w:type="dxa" w:w="4320"/>
          </w:tcPr>
          <w:p>
            <w:r>
              <w:t>11</w:t>
            </w:r>
          </w:p>
        </w:tc>
        <w:tc>
          <w:tcPr>
            <w:tcW w:type="dxa" w:w="4320"/>
          </w:tcPr>
          <w:p>
            <w:r>
              <w:t>AGE_65_74</w:t>
            </w:r>
          </w:p>
        </w:tc>
      </w:tr>
      <w:tr>
        <w:tc>
          <w:tcPr>
            <w:tcW w:type="dxa" w:w="4320"/>
          </w:tcPr>
          <w:p>
            <w:r>
              <w:t>12</w:t>
            </w:r>
          </w:p>
        </w:tc>
        <w:tc>
          <w:tcPr>
            <w:tcW w:type="dxa" w:w="4320"/>
          </w:tcPr>
          <w:p>
            <w:r>
              <w:t>AGE_75_OR_MORE</w:t>
            </w:r>
          </w:p>
        </w:tc>
      </w:tr>
      <w:tr>
        <w:tc>
          <w:tcPr>
            <w:tcW w:type="dxa" w:w="4320"/>
          </w:tcPr>
          <w:p>
            <w:r>
              <w:t>999</w:t>
            </w:r>
          </w:p>
        </w:tc>
        <w:tc>
          <w:tcPr>
            <w:tcW w:type="dxa" w:w="4320"/>
          </w:tcPr>
          <w:p>
            <w:r>
              <w:t>PREFER_NOT_TO_SAY</w:t>
            </w:r>
          </w:p>
        </w:tc>
      </w:tr>
    </w:tbl>
    <w:p>
      <w:r>
        <w:br/>
      </w:r>
    </w:p>
    <w:p>
      <w:pPr>
        <w:pStyle w:val="Heading3"/>
      </w:pPr>
      <w:r>
        <w:rPr>
          <w:b w:val="0"/>
        </w:rPr>
        <w:t>89. gender</w:t>
      </w:r>
    </w:p>
    <w:p>
      <w:r>
        <w:t xml:space="preserve">Question Category: Demographic </w:t>
      </w:r>
    </w:p>
    <w:p>
      <w:r>
        <w:t>Question: What is your gender?</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MALE</w:t>
            </w:r>
          </w:p>
        </w:tc>
      </w:tr>
      <w:tr>
        <w:tc>
          <w:tcPr>
            <w:tcW w:type="dxa" w:w="4320"/>
          </w:tcPr>
          <w:p>
            <w:r>
              <w:t>2</w:t>
            </w:r>
          </w:p>
        </w:tc>
        <w:tc>
          <w:tcPr>
            <w:tcW w:type="dxa" w:w="4320"/>
          </w:tcPr>
          <w:p>
            <w:r>
              <w:t>FEMALE</w:t>
            </w:r>
          </w:p>
        </w:tc>
      </w:tr>
      <w:tr>
        <w:tc>
          <w:tcPr>
            <w:tcW w:type="dxa" w:w="4320"/>
          </w:tcPr>
          <w:p>
            <w:r>
              <w:t>3</w:t>
            </w:r>
          </w:p>
        </w:tc>
        <w:tc>
          <w:tcPr>
            <w:tcW w:type="dxa" w:w="4320"/>
          </w:tcPr>
          <w:p>
            <w:r>
              <w:t>TRANSGENDER</w:t>
            </w:r>
          </w:p>
        </w:tc>
      </w:tr>
      <w:tr>
        <w:tc>
          <w:tcPr>
            <w:tcW w:type="dxa" w:w="4320"/>
          </w:tcPr>
          <w:p>
            <w:r>
              <w:t>4</w:t>
            </w:r>
          </w:p>
        </w:tc>
        <w:tc>
          <w:tcPr>
            <w:tcW w:type="dxa" w:w="4320"/>
          </w:tcPr>
          <w:p>
            <w:r>
              <w:t>NON_BINARY_THIRD_GENDER</w:t>
            </w:r>
          </w:p>
        </w:tc>
      </w:tr>
      <w:tr>
        <w:tc>
          <w:tcPr>
            <w:tcW w:type="dxa" w:w="4320"/>
          </w:tcPr>
          <w:p>
            <w:r>
              <w:t>5</w:t>
            </w:r>
          </w:p>
        </w:tc>
        <w:tc>
          <w:tcPr>
            <w:tcW w:type="dxa" w:w="4320"/>
          </w:tcPr>
          <w:p>
            <w:r>
              <w:t>OTHER_SPECIFY</w:t>
            </w:r>
          </w:p>
        </w:tc>
      </w:tr>
      <w:tr>
        <w:tc>
          <w:tcPr>
            <w:tcW w:type="dxa" w:w="4320"/>
          </w:tcPr>
          <w:p>
            <w:r>
              <w:t>999</w:t>
            </w:r>
          </w:p>
        </w:tc>
        <w:tc>
          <w:tcPr>
            <w:tcW w:type="dxa" w:w="4320"/>
          </w:tcPr>
          <w:p>
            <w:r>
              <w:t>PREFER_NOT_TO_SAY</w:t>
            </w:r>
          </w:p>
        </w:tc>
      </w:tr>
    </w:tbl>
    <w:p>
      <w:r>
        <w:br/>
      </w:r>
    </w:p>
    <w:p>
      <w:pPr>
        <w:pStyle w:val="Heading3"/>
      </w:pPr>
      <w:r>
        <w:rPr>
          <w:b w:val="0"/>
        </w:rPr>
        <w:t>90. race_aian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91. race_asian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92. race_black</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93. race_hispanic</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94. race_middle_eastern</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95. race_hp</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96. race_white</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bl>
    <w:p>
      <w:r>
        <w:br/>
      </w:r>
    </w:p>
    <w:p>
      <w:pPr>
        <w:pStyle w:val="Heading3"/>
      </w:pPr>
      <w:r>
        <w:rPr>
          <w:b w:val="0"/>
        </w:rPr>
        <w:t>98. race_other</w:t>
      </w:r>
    </w:p>
    <w:p>
      <w:r>
        <w:t xml:space="preserve">Question Category: Demographic </w:t>
      </w:r>
    </w:p>
    <w:p>
      <w:r>
        <w:t>Question: How would you describe yourself? (Please select all)</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Yes_SPECIFY</w:t>
            </w:r>
          </w:p>
        </w:tc>
      </w:tr>
    </w:tbl>
    <w:p>
      <w:r>
        <w:br/>
      </w:r>
    </w:p>
    <w:p>
      <w:pPr>
        <w:pStyle w:val="Heading3"/>
      </w:pPr>
      <w:r>
        <w:rPr>
          <w:b w:val="0"/>
        </w:rPr>
        <w:t>99. number_persons_in_household</w:t>
      </w:r>
    </w:p>
    <w:p>
      <w:r>
        <w:t xml:space="preserve">Question Category: Demographic </w:t>
      </w:r>
    </w:p>
    <w:p>
      <w:r>
        <w:t>Question: How many people live in your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w:t>
            </w:r>
          </w:p>
        </w:tc>
      </w:tr>
      <w:tr>
        <w:tc>
          <w:tcPr>
            <w:tcW w:type="dxa" w:w="4320"/>
          </w:tcPr>
          <w:p>
            <w:r>
              <w:t>9</w:t>
            </w:r>
          </w:p>
        </w:tc>
        <w:tc>
          <w:tcPr>
            <w:tcW w:type="dxa" w:w="4320"/>
          </w:tcPr>
          <w:p>
            <w:r>
              <w:t>NINE</w:t>
            </w:r>
          </w:p>
        </w:tc>
      </w:tr>
      <w:tr>
        <w:tc>
          <w:tcPr>
            <w:tcW w:type="dxa" w:w="4320"/>
          </w:tcPr>
          <w:p>
            <w:r>
              <w:t>10</w:t>
            </w:r>
          </w:p>
        </w:tc>
        <w:tc>
          <w:tcPr>
            <w:tcW w:type="dxa" w:w="4320"/>
          </w:tcPr>
          <w:p>
            <w:r>
              <w:t>TEN_OR_MORE</w:t>
            </w:r>
          </w:p>
        </w:tc>
      </w:tr>
    </w:tbl>
    <w:p>
      <w:r>
        <w:br/>
      </w:r>
    </w:p>
    <w:p>
      <w:pPr>
        <w:pStyle w:val="Heading3"/>
      </w:pPr>
      <w:r>
        <w:rPr>
          <w:b w:val="0"/>
        </w:rPr>
        <w:t>100. number_vehicles</w:t>
      </w:r>
    </w:p>
    <w:p>
      <w:r>
        <w:t xml:space="preserve">Question Category: Demographic </w:t>
      </w:r>
    </w:p>
    <w:p>
      <w:r>
        <w:t>Question: How many motor vehicles are there in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EIGHT_OR_MORE</w:t>
            </w:r>
          </w:p>
        </w:tc>
      </w:tr>
    </w:tbl>
    <w:p>
      <w:r>
        <w:br/>
      </w:r>
    </w:p>
    <w:p>
      <w:pPr>
        <w:pStyle w:val="Heading3"/>
      </w:pPr>
      <w:r>
        <w:rPr>
          <w:b w:val="0"/>
        </w:rPr>
        <w:t>101. household_income</w:t>
      </w:r>
    </w:p>
    <w:p>
      <w:r>
        <w:t xml:space="preserve">Question Category: Demographic </w:t>
      </w:r>
    </w:p>
    <w:p>
      <w:r>
        <w:t>Question: What is the annual household income (before taxes) of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LESS_THAN_15K</w:t>
            </w:r>
          </w:p>
        </w:tc>
      </w:tr>
      <w:tr>
        <w:tc>
          <w:tcPr>
            <w:tcW w:type="dxa" w:w="4320"/>
          </w:tcPr>
          <w:p>
            <w:r>
              <w:t>2</w:t>
            </w:r>
          </w:p>
        </w:tc>
        <w:tc>
          <w:tcPr>
            <w:tcW w:type="dxa" w:w="4320"/>
          </w:tcPr>
          <w:p>
            <w:r>
              <w:t>BETWEEN_15K_20K</w:t>
            </w:r>
          </w:p>
        </w:tc>
      </w:tr>
      <w:tr>
        <w:tc>
          <w:tcPr>
            <w:tcW w:type="dxa" w:w="4320"/>
          </w:tcPr>
          <w:p>
            <w:r>
              <w:t>3</w:t>
            </w:r>
          </w:p>
        </w:tc>
        <w:tc>
          <w:tcPr>
            <w:tcW w:type="dxa" w:w="4320"/>
          </w:tcPr>
          <w:p>
            <w:r>
              <w:t>BETWEEN_20K_25K</w:t>
            </w:r>
          </w:p>
        </w:tc>
      </w:tr>
      <w:tr>
        <w:tc>
          <w:tcPr>
            <w:tcW w:type="dxa" w:w="4320"/>
          </w:tcPr>
          <w:p>
            <w:r>
              <w:t>4</w:t>
            </w:r>
          </w:p>
        </w:tc>
        <w:tc>
          <w:tcPr>
            <w:tcW w:type="dxa" w:w="4320"/>
          </w:tcPr>
          <w:p>
            <w:r>
              <w:t>BETWEEN_25K_30K</w:t>
            </w:r>
          </w:p>
        </w:tc>
      </w:tr>
      <w:tr>
        <w:tc>
          <w:tcPr>
            <w:tcW w:type="dxa" w:w="4320"/>
          </w:tcPr>
          <w:p>
            <w:r>
              <w:t>5</w:t>
            </w:r>
          </w:p>
        </w:tc>
        <w:tc>
          <w:tcPr>
            <w:tcW w:type="dxa" w:w="4320"/>
          </w:tcPr>
          <w:p>
            <w:r>
              <w:t>BETWEEN_30K_35K</w:t>
            </w:r>
          </w:p>
        </w:tc>
      </w:tr>
      <w:tr>
        <w:tc>
          <w:tcPr>
            <w:tcW w:type="dxa" w:w="4320"/>
          </w:tcPr>
          <w:p>
            <w:r>
              <w:t>6</w:t>
            </w:r>
          </w:p>
        </w:tc>
        <w:tc>
          <w:tcPr>
            <w:tcW w:type="dxa" w:w="4320"/>
          </w:tcPr>
          <w:p>
            <w:r>
              <w:t>BETWEEN_35K_40K</w:t>
            </w:r>
          </w:p>
        </w:tc>
      </w:tr>
      <w:tr>
        <w:tc>
          <w:tcPr>
            <w:tcW w:type="dxa" w:w="4320"/>
          </w:tcPr>
          <w:p>
            <w:r>
              <w:t>7</w:t>
            </w:r>
          </w:p>
        </w:tc>
        <w:tc>
          <w:tcPr>
            <w:tcW w:type="dxa" w:w="4320"/>
          </w:tcPr>
          <w:p>
            <w:r>
              <w:t>BETWEEN_40K_45K</w:t>
            </w:r>
          </w:p>
        </w:tc>
      </w:tr>
      <w:tr>
        <w:tc>
          <w:tcPr>
            <w:tcW w:type="dxa" w:w="4320"/>
          </w:tcPr>
          <w:p>
            <w:r>
              <w:t>8</w:t>
            </w:r>
          </w:p>
        </w:tc>
        <w:tc>
          <w:tcPr>
            <w:tcW w:type="dxa" w:w="4320"/>
          </w:tcPr>
          <w:p>
            <w:r>
              <w:t>BETWEEN_45K_50K</w:t>
            </w:r>
          </w:p>
        </w:tc>
      </w:tr>
      <w:tr>
        <w:tc>
          <w:tcPr>
            <w:tcW w:type="dxa" w:w="4320"/>
          </w:tcPr>
          <w:p>
            <w:r>
              <w:t>9</w:t>
            </w:r>
          </w:p>
        </w:tc>
        <w:tc>
          <w:tcPr>
            <w:tcW w:type="dxa" w:w="4320"/>
          </w:tcPr>
          <w:p>
            <w:r>
              <w:t>BETWEEN_50K_60K</w:t>
            </w:r>
          </w:p>
        </w:tc>
      </w:tr>
      <w:tr>
        <w:tc>
          <w:tcPr>
            <w:tcW w:type="dxa" w:w="4320"/>
          </w:tcPr>
          <w:p>
            <w:r>
              <w:t>10</w:t>
            </w:r>
          </w:p>
        </w:tc>
        <w:tc>
          <w:tcPr>
            <w:tcW w:type="dxa" w:w="4320"/>
          </w:tcPr>
          <w:p>
            <w:r>
              <w:t>BETWEEN_60K_75K</w:t>
            </w:r>
          </w:p>
        </w:tc>
      </w:tr>
      <w:tr>
        <w:tc>
          <w:tcPr>
            <w:tcW w:type="dxa" w:w="4320"/>
          </w:tcPr>
          <w:p>
            <w:r>
              <w:t>11</w:t>
            </w:r>
          </w:p>
        </w:tc>
        <w:tc>
          <w:tcPr>
            <w:tcW w:type="dxa" w:w="4320"/>
          </w:tcPr>
          <w:p>
            <w:r>
              <w:t>BETWEEN_75K_100K</w:t>
            </w:r>
          </w:p>
        </w:tc>
      </w:tr>
      <w:tr>
        <w:tc>
          <w:tcPr>
            <w:tcW w:type="dxa" w:w="4320"/>
          </w:tcPr>
          <w:p>
            <w:r>
              <w:t>12</w:t>
            </w:r>
          </w:p>
        </w:tc>
        <w:tc>
          <w:tcPr>
            <w:tcW w:type="dxa" w:w="4320"/>
          </w:tcPr>
          <w:p>
            <w:r>
              <w:t>BETWEEN_100K_150K</w:t>
            </w:r>
          </w:p>
        </w:tc>
      </w:tr>
      <w:tr>
        <w:tc>
          <w:tcPr>
            <w:tcW w:type="dxa" w:w="4320"/>
          </w:tcPr>
          <w:p>
            <w:r>
              <w:t>13</w:t>
            </w:r>
          </w:p>
        </w:tc>
        <w:tc>
          <w:tcPr>
            <w:tcW w:type="dxa" w:w="4320"/>
          </w:tcPr>
          <w:p>
            <w:r>
              <w:t>BETWEEN_150K_200K</w:t>
            </w:r>
          </w:p>
        </w:tc>
      </w:tr>
      <w:tr>
        <w:tc>
          <w:tcPr>
            <w:tcW w:type="dxa" w:w="4320"/>
          </w:tcPr>
          <w:p>
            <w:r>
              <w:t>14</w:t>
            </w:r>
          </w:p>
        </w:tc>
        <w:tc>
          <w:tcPr>
            <w:tcW w:type="dxa" w:w="4320"/>
          </w:tcPr>
          <w:p>
            <w:r>
              <w:t>BETWEEN_200K_300K</w:t>
            </w:r>
          </w:p>
        </w:tc>
      </w:tr>
      <w:tr>
        <w:tc>
          <w:tcPr>
            <w:tcW w:type="dxa" w:w="4320"/>
          </w:tcPr>
          <w:p>
            <w:r>
              <w:t>15</w:t>
            </w:r>
          </w:p>
        </w:tc>
        <w:tc>
          <w:tcPr>
            <w:tcW w:type="dxa" w:w="4320"/>
          </w:tcPr>
          <w:p>
            <w:r>
              <w:t>ABOVE_300K</w:t>
            </w:r>
          </w:p>
        </w:tc>
      </w:tr>
      <w:tr>
        <w:tc>
          <w:tcPr>
            <w:tcW w:type="dxa" w:w="4320"/>
          </w:tcPr>
          <w:p>
            <w:r>
              <w:t>999</w:t>
            </w:r>
          </w:p>
        </w:tc>
        <w:tc>
          <w:tcPr>
            <w:tcW w:type="dxa" w:w="4320"/>
          </w:tcPr>
          <w:p>
            <w:r>
              <w:t>PREFER_NOT_TO_SAY</w:t>
            </w:r>
          </w:p>
        </w:tc>
      </w:tr>
    </w:tbl>
    <w:p>
      <w:r>
        <w:br/>
      </w:r>
    </w:p>
    <w:p>
      <w:pPr>
        <w:pStyle w:val="Heading3"/>
      </w:pPr>
      <w:r>
        <w:rPr>
          <w:b w:val="0"/>
        </w:rPr>
        <w:t>102. is_income_below_poverty</w:t>
      </w:r>
    </w:p>
    <w:p>
      <w:r>
        <w:t xml:space="preserve">Question Category: Demographic </w:t>
      </w:r>
    </w:p>
    <w:p>
      <w:r>
        <w:t>Question: [if household_income does not allow to determine poverty status] Is your household's income below [poverty guideline based on household size]?</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w:t>
            </w:r>
          </w:p>
        </w:tc>
      </w:tr>
      <w:tr>
        <w:tc>
          <w:tcPr>
            <w:tcW w:type="dxa" w:w="4320"/>
          </w:tcPr>
          <w:p>
            <w:r>
              <w:t>1</w:t>
            </w:r>
          </w:p>
        </w:tc>
        <w:tc>
          <w:tcPr>
            <w:tcW w:type="dxa" w:w="4320"/>
          </w:tcPr>
          <w:p>
            <w:r>
              <w:t>Yes</w:t>
            </w:r>
          </w:p>
        </w:tc>
      </w:tr>
      <w:tr>
        <w:tc>
          <w:tcPr>
            <w:tcW w:type="dxa" w:w="4320"/>
          </w:tcPr>
          <w:p>
            <w:r>
              <w:t>999</w:t>
            </w:r>
          </w:p>
        </w:tc>
        <w:tc>
          <w:tcPr>
            <w:tcW w:type="dxa" w:w="4320"/>
          </w:tcPr>
          <w:p>
            <w:r>
              <w:t>PREFER_NOT_TO_SAY</w:t>
            </w:r>
          </w:p>
        </w:tc>
      </w:tr>
    </w:tbl>
    <w:p>
      <w:r>
        <w:br/>
      </w:r>
    </w:p>
    <w:p>
      <w:pPr>
        <w:pStyle w:val="Heading3"/>
      </w:pPr>
      <w:r>
        <w:rPr>
          <w:b w:val="0"/>
        </w:rPr>
        <w:t>103. number_workers</w:t>
      </w:r>
    </w:p>
    <w:p>
      <w:r>
        <w:t xml:space="preserve">Question Category: Demographic </w:t>
      </w:r>
    </w:p>
    <w:p>
      <w:r>
        <w:t>Question: How many workers (employed or self-employed) are there in your x-person household?</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0</w:t>
            </w:r>
          </w:p>
        </w:tc>
        <w:tc>
          <w:tcPr>
            <w:tcW w:type="dxa" w:w="4320"/>
          </w:tcPr>
          <w:p>
            <w:r>
              <w:t>NONE</w:t>
            </w:r>
          </w:p>
        </w:tc>
      </w:tr>
      <w:tr>
        <w:tc>
          <w:tcPr>
            <w:tcW w:type="dxa" w:w="4320"/>
          </w:tcPr>
          <w:p>
            <w:r>
              <w:t>1</w:t>
            </w:r>
          </w:p>
        </w:tc>
        <w:tc>
          <w:tcPr>
            <w:tcW w:type="dxa" w:w="4320"/>
          </w:tcPr>
          <w:p>
            <w:r>
              <w:t>ONE</w:t>
            </w:r>
          </w:p>
        </w:tc>
      </w:tr>
      <w:tr>
        <w:tc>
          <w:tcPr>
            <w:tcW w:type="dxa" w:w="4320"/>
          </w:tcPr>
          <w:p>
            <w:r>
              <w:t>2</w:t>
            </w:r>
          </w:p>
        </w:tc>
        <w:tc>
          <w:tcPr>
            <w:tcW w:type="dxa" w:w="4320"/>
          </w:tcPr>
          <w:p>
            <w:r>
              <w:t>TWO</w:t>
            </w:r>
          </w:p>
        </w:tc>
      </w:tr>
      <w:tr>
        <w:tc>
          <w:tcPr>
            <w:tcW w:type="dxa" w:w="4320"/>
          </w:tcPr>
          <w:p>
            <w:r>
              <w:t>3</w:t>
            </w:r>
          </w:p>
        </w:tc>
        <w:tc>
          <w:tcPr>
            <w:tcW w:type="dxa" w:w="4320"/>
          </w:tcPr>
          <w:p>
            <w:r>
              <w:t>THREE</w:t>
            </w:r>
          </w:p>
        </w:tc>
      </w:tr>
      <w:tr>
        <w:tc>
          <w:tcPr>
            <w:tcW w:type="dxa" w:w="4320"/>
          </w:tcPr>
          <w:p>
            <w:r>
              <w:t>4</w:t>
            </w:r>
          </w:p>
        </w:tc>
        <w:tc>
          <w:tcPr>
            <w:tcW w:type="dxa" w:w="4320"/>
          </w:tcPr>
          <w:p>
            <w:r>
              <w:t>FOUR</w:t>
            </w:r>
          </w:p>
        </w:tc>
      </w:tr>
      <w:tr>
        <w:tc>
          <w:tcPr>
            <w:tcW w:type="dxa" w:w="4320"/>
          </w:tcPr>
          <w:p>
            <w:r>
              <w:t>5</w:t>
            </w:r>
          </w:p>
        </w:tc>
        <w:tc>
          <w:tcPr>
            <w:tcW w:type="dxa" w:w="4320"/>
          </w:tcPr>
          <w:p>
            <w:r>
              <w:t>FIVE</w:t>
            </w:r>
          </w:p>
        </w:tc>
      </w:tr>
      <w:tr>
        <w:tc>
          <w:tcPr>
            <w:tcW w:type="dxa" w:w="4320"/>
          </w:tcPr>
          <w:p>
            <w:r>
              <w:t>6</w:t>
            </w:r>
          </w:p>
        </w:tc>
        <w:tc>
          <w:tcPr>
            <w:tcW w:type="dxa" w:w="4320"/>
          </w:tcPr>
          <w:p>
            <w:r>
              <w:t>SIX</w:t>
            </w:r>
          </w:p>
        </w:tc>
      </w:tr>
      <w:tr>
        <w:tc>
          <w:tcPr>
            <w:tcW w:type="dxa" w:w="4320"/>
          </w:tcPr>
          <w:p>
            <w:r>
              <w:t>7</w:t>
            </w:r>
          </w:p>
        </w:tc>
        <w:tc>
          <w:tcPr>
            <w:tcW w:type="dxa" w:w="4320"/>
          </w:tcPr>
          <w:p>
            <w:r>
              <w:t>SEVEN</w:t>
            </w:r>
          </w:p>
        </w:tc>
      </w:tr>
      <w:tr>
        <w:tc>
          <w:tcPr>
            <w:tcW w:type="dxa" w:w="4320"/>
          </w:tcPr>
          <w:p>
            <w:r>
              <w:t>8</w:t>
            </w:r>
          </w:p>
        </w:tc>
        <w:tc>
          <w:tcPr>
            <w:tcW w:type="dxa" w:w="4320"/>
          </w:tcPr>
          <w:p>
            <w:r>
              <w:t>EIGHT</w:t>
            </w:r>
          </w:p>
        </w:tc>
      </w:tr>
      <w:tr>
        <w:tc>
          <w:tcPr>
            <w:tcW w:type="dxa" w:w="4320"/>
          </w:tcPr>
          <w:p>
            <w:r>
              <w:t>9</w:t>
            </w:r>
          </w:p>
        </w:tc>
        <w:tc>
          <w:tcPr>
            <w:tcW w:type="dxa" w:w="4320"/>
          </w:tcPr>
          <w:p>
            <w:r>
              <w:t>NINE</w:t>
            </w:r>
          </w:p>
        </w:tc>
      </w:tr>
      <w:tr>
        <w:tc>
          <w:tcPr>
            <w:tcW w:type="dxa" w:w="4320"/>
          </w:tcPr>
          <w:p>
            <w:r>
              <w:t>10</w:t>
            </w:r>
          </w:p>
        </w:tc>
        <w:tc>
          <w:tcPr>
            <w:tcW w:type="dxa" w:w="4320"/>
          </w:tcPr>
          <w:p>
            <w:r>
              <w:t>TEN_OR_MORE</w:t>
            </w:r>
          </w:p>
        </w:tc>
      </w:tr>
    </w:tbl>
    <w:p>
      <w:r>
        <w:br/>
      </w:r>
    </w:p>
    <w:p>
      <w:pPr>
        <w:pStyle w:val="Heading3"/>
      </w:pPr>
      <w:r>
        <w:rPr>
          <w:b w:val="0"/>
        </w:rPr>
        <w:t>105. english_proficiency</w:t>
      </w:r>
    </w:p>
    <w:p>
      <w:r>
        <w:t xml:space="preserve">Question Category: Demographic </w:t>
      </w:r>
    </w:p>
    <w:p>
      <w:r>
        <w:t>Question: How well do you speak English?</w:t>
      </w:r>
    </w:p>
    <w:p>
      <w:r>
        <w:t>Response Options: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Codes</w:t>
            </w:r>
          </w:p>
        </w:tc>
        <w:tc>
          <w:tcPr>
            <w:tcW w:type="dxa" w:w="4320"/>
          </w:tcPr>
          <w:p>
            <w:r>
              <w:t>Labels</w:t>
            </w:r>
          </w:p>
        </w:tc>
      </w:tr>
      <w:tr>
        <w:tc>
          <w:tcPr>
            <w:tcW w:type="dxa" w:w="4320"/>
          </w:tcPr>
          <w:p>
            <w:r>
              <w:t>1</w:t>
            </w:r>
          </w:p>
        </w:tc>
        <w:tc>
          <w:tcPr>
            <w:tcW w:type="dxa" w:w="4320"/>
          </w:tcPr>
          <w:p>
            <w:r>
              <w:t>VERY_WELL</w:t>
            </w:r>
          </w:p>
        </w:tc>
      </w:tr>
      <w:tr>
        <w:tc>
          <w:tcPr>
            <w:tcW w:type="dxa" w:w="4320"/>
          </w:tcPr>
          <w:p>
            <w:r>
              <w:t>2</w:t>
            </w:r>
          </w:p>
        </w:tc>
        <w:tc>
          <w:tcPr>
            <w:tcW w:type="dxa" w:w="4320"/>
          </w:tcPr>
          <w:p>
            <w:r>
              <w:t>WELL</w:t>
            </w:r>
          </w:p>
        </w:tc>
      </w:tr>
      <w:tr>
        <w:tc>
          <w:tcPr>
            <w:tcW w:type="dxa" w:w="4320"/>
          </w:tcPr>
          <w:p>
            <w:r>
              <w:t>3</w:t>
            </w:r>
          </w:p>
        </w:tc>
        <w:tc>
          <w:tcPr>
            <w:tcW w:type="dxa" w:w="4320"/>
          </w:tcPr>
          <w:p>
            <w:r>
              <w:t>NOT_VERY_WELL</w:t>
            </w:r>
          </w:p>
        </w:tc>
      </w:tr>
      <w:tr>
        <w:tc>
          <w:tcPr>
            <w:tcW w:type="dxa" w:w="4320"/>
          </w:tcPr>
          <w:p>
            <w:r>
              <w:t>4</w:t>
            </w:r>
          </w:p>
        </w:tc>
        <w:tc>
          <w:tcPr>
            <w:tcW w:type="dxa" w:w="4320"/>
          </w:tcPr>
          <w:p>
            <w:r>
              <w:t>NOT_AT_ALL</w:t>
            </w:r>
          </w:p>
        </w:tc>
      </w:tr>
    </w:tbl>
    <w:p>
      <w:r>
        <w:br/>
      </w:r>
    </w:p>
    <w:p>
      <w:pPr>
        <w:pStyle w:val="Heading3"/>
      </w:pPr>
      <w:r>
        <w:rPr>
          <w:b w:val="0"/>
        </w:rPr>
        <w:t>107. stay_informed</w:t>
      </w:r>
    </w:p>
    <w:p>
      <w:r>
        <w:t>Question Category: nan</w:t>
      </w:r>
    </w:p>
    <w:p>
      <w:r>
        <w:t>Question: Would you like to stay informed about the ATC Project, including the findings of this survey? (Yes/No)</w:t>
      </w:r>
    </w:p>
    <w:p>
      <w:r>
        <w:t>Response Options:</w:t>
      </w:r>
      <w:r>
        <w:t xml:space="preserve"> Actual Value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