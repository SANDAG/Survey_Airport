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Dictionary</w:t>
      </w:r>
    </w:p>
    <w:p>
      <w:pPr>
        <w:pStyle w:val="Heading2"/>
      </w:pPr>
      <w:r>
        <w:t>Market Segment: AirPassenger</w:t>
      </w:r>
    </w:p>
    <w:p>
      <w:pPr>
        <w:pStyle w:val="Heading3"/>
      </w:pPr>
      <w:r>
        <w:t>passenger_type</w:t>
      </w:r>
    </w:p>
    <w:p>
      <w:r>
        <w:t>Description: Type of Passenger: Arriving, Departing or Connecting</w:t>
      </w:r>
    </w:p>
    <w:p>
      <w:r>
        <w:t>Data Type: int</w:t>
      </w:r>
    </w:p>
    <w:p>
      <w:r>
        <w:t>Response Type: PassengerType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ARRIVING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DEPARTING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CONNECTING</w:t>
            </w:r>
          </w:p>
        </w:tc>
      </w:tr>
    </w:tbl>
    <w:p>
      <w:pPr>
        <w:pStyle w:val="Heading3"/>
      </w:pPr>
      <w:r>
        <w:t>previous_or_next_airport</w:t>
      </w:r>
    </w:p>
    <w:p>
      <w:r>
        <w:t>Description: Where is the respondent flying from/flying to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airline</w:t>
      </w:r>
    </w:p>
    <w:p>
      <w:r>
        <w:t>Description: Airline of the respondent's flight</w:t>
      </w:r>
    </w:p>
    <w:p>
      <w:r>
        <w:t>Data Type: int</w:t>
      </w:r>
    </w:p>
    <w:p>
      <w:r>
        <w:t>Response Type: Airline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airline_other</w:t>
      </w:r>
    </w:p>
    <w:p>
      <w:r>
        <w:t>Description: Other (not listed) airline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flight_number</w:t>
      </w:r>
    </w:p>
    <w:p>
      <w:r>
        <w:t>Description: Flight number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not_using_connecting</w:t>
      </w:r>
    </w:p>
    <w:p>
      <w:r>
        <w:t>Description: True if the passenger did not use/is not using any connecting flights in their journey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final_flight_destination</w:t>
      </w:r>
    </w:p>
    <w:p>
      <w:r>
        <w:t>Description: Final destination of the flight for departing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flight_departure_time</w:t>
      </w:r>
    </w:p>
    <w:p>
      <w:r>
        <w:t>Description: Time of flight departure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flight_arrival_time</w:t>
      </w:r>
    </w:p>
    <w:p>
      <w:r>
        <w:t>Description: Time of flight arrival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original_flight_origin</w:t>
      </w:r>
    </w:p>
    <w:p>
      <w:r>
        <w:t>Description: Original origin for arriving passengers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flight_purpose</w:t>
      </w:r>
    </w:p>
    <w:p>
      <w:r>
        <w:t>Description: Purpose of the respondent's flight</w:t>
      </w:r>
    </w:p>
    <w:p>
      <w:r>
        <w:t>Data Type: int</w:t>
      </w:r>
    </w:p>
    <w:p>
      <w:r>
        <w:t>Response Type: FlightPurpose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flight_purpose_other</w:t>
      </w:r>
    </w:p>
    <w:p>
      <w:r>
        <w:t>Description: Other (not listed) purpose of the respondent's flight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convention_center</w:t>
      </w:r>
    </w:p>
    <w:p>
      <w:r>
        <w:t>Description: Whether the visitor went/going to convention center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convention_center_activity</w:t>
      </w:r>
    </w:p>
    <w:p>
      <w:r>
        <w:t>Description: Type of activity that the respondent conducted at the convention center</w:t>
      </w:r>
    </w:p>
    <w:p>
      <w:r>
        <w:t>Data Type: int</w:t>
      </w:r>
    </w:p>
    <w:p>
      <w:r>
        <w:t>Response Type: ConventionCenterActivity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pPr>
        <w:pStyle w:val="Heading3"/>
      </w:pPr>
      <w:r>
        <w:t>convention_center_activity_other</w:t>
      </w:r>
    </w:p>
    <w:p>
      <w:r>
        <w:t>Description: Type of activity (not listed) that the respondent conducted at the convention center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checked_bags</w:t>
      </w:r>
    </w:p>
    <w:p>
      <w:r>
        <w:t>Description: Number of checked bags</w:t>
      </w:r>
    </w:p>
    <w:p>
      <w:r>
        <w:t>Data Type: int</w:t>
      </w:r>
    </w:p>
    <w:p>
      <w:r>
        <w:t>Response Type: CheckedBags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carryon_bags</w:t>
      </w:r>
    </w:p>
    <w:p>
      <w:r>
        <w:t>Description: Number of carry-on bags</w:t>
      </w:r>
    </w:p>
    <w:p>
      <w:r>
        <w:t>Data Type: int</w:t>
      </w:r>
    </w:p>
    <w:p>
      <w:r>
        <w:t>Response Type: CarryOns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pPr>
        <w:pStyle w:val="Heading3"/>
      </w:pPr>
      <w:r>
        <w:t>nights_away</w:t>
      </w:r>
    </w:p>
    <w:p>
      <w:r>
        <w:t>Description: Number of nights the departing air passengers will be away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nights_visited</w:t>
      </w:r>
    </w:p>
    <w:p>
      <w:r>
        <w:t>Description: Number of nights the arriving air passengers will be in the San Diego Region</w:t>
      </w:r>
    </w:p>
    <w:p>
      <w:r>
        <w:t>Data Type: int</w:t>
      </w:r>
    </w:p>
    <w:p>
      <w:r>
        <w:t>Response Type: TravelDuration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pPr>
        <w:pStyle w:val="Heading3"/>
      </w:pPr>
      <w:r>
        <w:t>party_size_flight</w:t>
      </w:r>
    </w:p>
    <w:p>
      <w:r>
        <w:t>Description: Number of people flying with the respondent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party_size_ground_access_same</w:t>
      </w:r>
    </w:p>
    <w:p>
      <w:r>
        <w:t>Description: Whether flying party all traveled to airport together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party_size_ground_access</w:t>
      </w:r>
    </w:p>
    <w:p>
      <w:r>
        <w:t>Description: Size of ground access travel party (count excludes the respondent)</w:t>
      </w:r>
    </w:p>
    <w:p>
      <w:r>
        <w:t>Data Type: int</w:t>
      </w:r>
    </w:p>
    <w:p>
      <w:r>
        <w:t>Response Type: PartySize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party_includes_child_aged00to05</w:t>
      </w:r>
    </w:p>
    <w:p>
      <w:r>
        <w:t>Description: True if the traveling party includes a child aged zero to two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party_includes_child_aged06to17</w:t>
      </w:r>
    </w:p>
    <w:p>
      <w:r>
        <w:t>Description: True if the traveling party includes a child aged three to nine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party_includes_coworker</w:t>
      </w:r>
    </w:p>
    <w:p>
      <w:r>
        <w:t>Description: True if the traveling party includes a coworker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party_includes_friend_relative</w:t>
      </w:r>
    </w:p>
    <w:p>
      <w:r>
        <w:t>Description: True if the traveling party includes a friend or relative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party_includes_mobility_impaired</w:t>
      </w:r>
    </w:p>
    <w:p>
      <w:r>
        <w:t>Description: True if the traveling party includes a mobility impaired person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sdia_flight_frequency</w:t>
      </w:r>
    </w:p>
    <w:p>
      <w:r>
        <w:t>Description: Respondent's number of flights from SDIA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sdia_previous_accessmode</w:t>
      </w:r>
    </w:p>
    <w:p>
      <w:r>
        <w:t>Description: Number of times respondent used revealed access modes for other SDIA airport access trips in the past 12 months</w:t>
      </w:r>
    </w:p>
    <w:p>
      <w:r>
        <w:t>Data Type: int</w:t>
      </w:r>
    </w:p>
    <w:p>
      <w:r>
        <w:t>Response Type: SanFlightFrequency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ALWAYS</w:t>
            </w:r>
          </w:p>
        </w:tc>
      </w:tr>
    </w:tbl>
    <w:p>
      <w:pPr>
        <w:pStyle w:val="Heading3"/>
      </w:pPr>
      <w:r>
        <w:t>sdia_accessmode_split_taxi</w:t>
      </w:r>
    </w:p>
    <w:p>
      <w:r>
        <w:t>Description: True if the respondent used taxi as a mode for his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sdia_accessmode_split_uber_lyft</w:t>
      </w:r>
    </w:p>
    <w:p>
      <w:r>
        <w:t>Description: True if the respondent used Uber or Lyft as a mode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sdia_accessmode_split_car_black</w:t>
      </w:r>
    </w:p>
    <w:p>
      <w:r>
        <w:t>Description: True if the respondent used a black car or luxury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sdia_accessmode_split_dropped_off_by_family_friend</w:t>
      </w:r>
    </w:p>
    <w:p>
      <w:r>
        <w:t>Description: True if the respondent was dropped off by a family member or friend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sdia_accessmode_split_drove_alone_and_parked</w:t>
      </w:r>
    </w:p>
    <w:p>
      <w:r>
        <w:t>Description: True if the respondent drove alone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sdia_accessmode_split_drove_with_others_and_parked</w:t>
      </w:r>
    </w:p>
    <w:p>
      <w:r>
        <w:t>Description: True if the respondent drove with others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sdia_accessmode_split_rode_with_other_travelers_and_parked</w:t>
      </w:r>
    </w:p>
    <w:p>
      <w:r>
        <w:t>Description: True if the respondent rode with other travelers and parked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sdia_accessmode_split_mts992</w:t>
      </w:r>
    </w:p>
    <w:p>
      <w:r>
        <w:t>Description: True if the respondent used MTS992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sdia_accessmode_split_flyer_shuttle</w:t>
      </w:r>
    </w:p>
    <w:p>
      <w:r>
        <w:t>Description: True if the respondent used the Flyer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sdia_accessmode_split_other_public_transit</w:t>
      </w:r>
    </w:p>
    <w:p>
      <w:r>
        <w:t>Description: True if the respondent used another form of public transit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sdia_accessmode_split_rental_car_dropped_off</w:t>
      </w:r>
    </w:p>
    <w:p>
      <w:r>
        <w:t>Description: True if the respondent used a rental car and was dropped off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sdia_accessmode_split_rental_car_parked</w:t>
      </w:r>
    </w:p>
    <w:p>
      <w:r>
        <w:t>Description: True if the respondent parked a rental car at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sdia_accessmode_split_chartered_tour_bus</w:t>
      </w:r>
    </w:p>
    <w:p>
      <w:r>
        <w:t>Description: True if the respondent used a chartered tour bus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sdia_accessmode_split_hotel_shuttle_van</w:t>
      </w:r>
    </w:p>
    <w:p>
      <w:r>
        <w:t>Description: True if the respondent used a hotel shuttle van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sdia_accessmode_split_employee_shuttle</w:t>
      </w:r>
    </w:p>
    <w:p>
      <w:r>
        <w:t>Description: True if the respondent used an employee shuttle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sdia_accessmode_split_other_shared_van</w:t>
      </w:r>
    </w:p>
    <w:p>
      <w:r>
        <w:t>Description: True if the respondent used another type of shared van service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sdia_accessmode_split_walk</w:t>
      </w:r>
    </w:p>
    <w:p>
      <w:r>
        <w:t>Description: True if the respondent walked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sdia_accessmode_split_wheelchair</w:t>
      </w:r>
    </w:p>
    <w:p>
      <w:r>
        <w:t>Description: True if the respondent used a wheelchair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sdia_accessmode_split_bicycle_electric_bikeshare</w:t>
      </w:r>
    </w:p>
    <w:p>
      <w:r>
        <w:t>Description: True if the respondent used an 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sdia_accessmode_split_bicycle_non_electric_bikeshare</w:t>
      </w:r>
    </w:p>
    <w:p>
      <w:r>
        <w:t>Description: True if the respondent used a non-electric bikeshare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sdia_accessmode_split_bicycle_personal_electric_bicycle</w:t>
      </w:r>
    </w:p>
    <w:p>
      <w:r>
        <w:t>Description: True if the respondent used a personal 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sdia_accessmode_split_bicycle_personal_non_electric_bicycle</w:t>
      </w:r>
    </w:p>
    <w:p>
      <w:r>
        <w:t>Description: True if the respondent used a personal non-electric bicycle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sdia_accessmode_split_e_scooter_shared</w:t>
      </w:r>
    </w:p>
    <w:p>
      <w:r>
        <w:t>Description: True if the respondent used a shared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sdia_accessmode_split_e_scooter_personal</w:t>
      </w:r>
    </w:p>
    <w:p>
      <w:r>
        <w:t>Description: True if the respondent used a personal electric scooter for their trip to SDIA in the last 12 months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sdia_accessmode_decision</w:t>
      </w:r>
    </w:p>
    <w:p>
      <w:r>
        <w:t>Description: Factor which affects mode choice, for respondents who do not always used the same mode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reverse_mode</w:t>
      </w:r>
    </w:p>
    <w:p>
      <w:r>
        <w:t>Description: Mode that was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</w:t>
      </w:r>
    </w:p>
    <w:p>
      <w:r>
        <w:t>Description: Mode that will be used in the reverse direction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reverse_mode_predicted_other</w:t>
      </w:r>
    </w:p>
    <w:p>
      <w:r>
        <w:t>Description: Mode (not listed) which will be used in the reverse direction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sdia_transit_awareness</w:t>
      </w:r>
    </w:p>
    <w:p>
      <w:r>
        <w:t>Description: Whether respondent is aware that buses are serving SDIA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reasons_no_transit_not_convenient</w:t>
      </w:r>
    </w:p>
    <w:p>
      <w:r>
        <w:t>Description: True if the respondent did not use transit because it is not convenient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reasons_no_transit_too_complicated</w:t>
      </w:r>
    </w:p>
    <w:p>
      <w:r>
        <w:t>Description: True if the respondent did not use transit because it too complicated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reasons_no_transit_dont_know_how</w:t>
      </w:r>
    </w:p>
    <w:p>
      <w:r>
        <w:t>Description: True if the respondent did not use transit because they don't know how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reasons_no_transit_no_good_options</w:t>
      </w:r>
    </w:p>
    <w:p>
      <w:r>
        <w:t>Description: True if the respondent did not use transit because there are no good options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reasons_no_transit_not_flexible</w:t>
      </w:r>
    </w:p>
    <w:p>
      <w:r>
        <w:t>Description: True if the respondent did not use transit because it is not flexible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reasons_no_transit_not_reliable</w:t>
      </w:r>
    </w:p>
    <w:p>
      <w:r>
        <w:t>Description: True if the respondent did not use transit because it is not reliable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reasons_no_transit_not_safe</w:t>
      </w:r>
    </w:p>
    <w:p>
      <w:r>
        <w:t>Description: True if the respondent did not use transit because it is not safe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reasons_no_transit_ride_too_long</w:t>
      </w:r>
    </w:p>
    <w:p>
      <w:r>
        <w:t>Description: True if the respondent did not use transit because it takes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reasons_no_transit_wait_too_long</w:t>
      </w:r>
    </w:p>
    <w:p>
      <w:r>
        <w:t>Description: True if the respondent did not use transit because the wait time is too long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reasons_no_transit_does_not_run_when_needed</w:t>
      </w:r>
    </w:p>
    <w:p>
      <w:r>
        <w:t>Description: True if the respondent did not use transit because of it's schedule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reasons_no_transit_too_many_transfers</w:t>
      </w:r>
    </w:p>
    <w:p>
      <w:r>
        <w:t>Description: True if the respondent did not use transit because it requries too many transfers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reasons_no_transit_stop_too_far</w:t>
      </w:r>
    </w:p>
    <w:p>
      <w:r>
        <w:t>Description: True if the respondent did not use transit because the stop is too far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reasons_no_transit_not_economical</w:t>
      </w:r>
    </w:p>
    <w:p>
      <w:r>
        <w:t>Description: True if the respondent did not use transit because it is not economical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reasons_no_transit_dislike_crowded_trains_buses</w:t>
      </w:r>
    </w:p>
    <w:p>
      <w:r>
        <w:t>Description: True if the respondent did not use transit because they don't like crowded trains and buses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reasons_no_transit_too_much_walking_stairs</w:t>
      </w:r>
    </w:p>
    <w:p>
      <w:r>
        <w:t>Description: True if the respondent did not use transit because it involves too much walking and/or stairs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</w:t>
      </w:r>
    </w:p>
    <w:p>
      <w:r>
        <w:t>Description: True if the respondent did not use transit because they don't like public transport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reasons_no_transit_dislike_public_transport_with_luggage</w:t>
      </w:r>
    </w:p>
    <w:p>
      <w:r>
        <w:t>Description: True if the respondent did not use transit because they don't like public transport with luggage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reasons_no_transit_prefer_other_mode</w:t>
      </w:r>
    </w:p>
    <w:p>
      <w:r>
        <w:t>Description: True if the respondent did not use transit because they prefer other modes(s)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general_use_transit_resident</w:t>
      </w:r>
    </w:p>
    <w:p>
      <w:r>
        <w:t>Description: General transit use frequency by residents of San Diego region in San Diego region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general_use_transit_visitor_home</w:t>
      </w:r>
    </w:p>
    <w:p>
      <w:r>
        <w:t>Description: General transit use frequency by visitors of San Diego region when home</w:t>
      </w:r>
    </w:p>
    <w:p>
      <w:r>
        <w:t>Data Type: int</w:t>
      </w:r>
    </w:p>
    <w:p>
      <w:r>
        <w:t>Response Type: 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general_modes_used_visitor_taxi</w:t>
      </w:r>
    </w:p>
    <w:p>
      <w:r>
        <w:t>Description: True if the visitor used Taxi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general_modes_used_visitor_uber_lyft</w:t>
      </w:r>
    </w:p>
    <w:p>
      <w:r>
        <w:t>Description: True if the visitor used Uber or Lyft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general_modes_used_visitor_car_black</w:t>
      </w:r>
    </w:p>
    <w:p>
      <w:r>
        <w:t>Description: True if the visitor used a black car service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general_modes_used_visitor_dropped_off_by_family_friend</w:t>
      </w:r>
    </w:p>
    <w:p>
      <w:r>
        <w:t>Description: True if the visitor was dropped off by a family member or friend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general_modes_used_visitor_drove_alone_and_parked</w:t>
      </w:r>
    </w:p>
    <w:p>
      <w:r>
        <w:t>Description: True if the visitor drove alone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general_modes_used_visitor_drove_with_others_and_parked</w:t>
      </w:r>
    </w:p>
    <w:p>
      <w:r>
        <w:t>Description: True if the visitor drove with others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general_modes_used_visitor_rode_with_other_travelers_and_parked</w:t>
      </w:r>
    </w:p>
    <w:p>
      <w:r>
        <w:t>Description: True if the visitor rode with other travelers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general_modes_used_visitor_coaster</w:t>
      </w:r>
    </w:p>
    <w:p>
      <w:r>
        <w:t>Description: True if the visitor used the Coaster train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general_modes_used_visitor_mts_red_trolley</w:t>
      </w:r>
    </w:p>
    <w:p>
      <w:r>
        <w:t>Description: True if the visitor used the MTS Red Trolley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general_modes_used_visitor_other_public_bus</w:t>
      </w:r>
    </w:p>
    <w:p>
      <w:r>
        <w:t>Description: True if the visitor used other public bus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general_modes_used_visitor_other_public_transit</w:t>
      </w:r>
    </w:p>
    <w:p>
      <w:r>
        <w:t>Description: True if the visitor used other public transit services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general_modes_used_visitor_rental_car_dropped_off</w:t>
      </w:r>
    </w:p>
    <w:p>
      <w:r>
        <w:t>Description: True if the visitor used a rental car and was dropped off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general_modes_used_visitor_rental_car_parked</w:t>
      </w:r>
    </w:p>
    <w:p>
      <w:r>
        <w:t>Description: True if the visitor used a rental car and parked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general_modes_used_visitor_chartered_tour_bus</w:t>
      </w:r>
    </w:p>
    <w:p>
      <w:r>
        <w:t>Description: True if the visitor used a chartered tour bus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general_modes_used_visitor_hotel_shuttle_van</w:t>
      </w:r>
    </w:p>
    <w:p>
      <w:r>
        <w:t>Description: True if the visitor used a hotel shuttle or van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general_modes_used_visitor_employee_shuttle</w:t>
      </w:r>
    </w:p>
    <w:p>
      <w:r>
        <w:t>Description: True if the visitor used an employee shuttle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general_modes_used_visitor_other_shared_van</w:t>
      </w:r>
    </w:p>
    <w:p>
      <w:r>
        <w:t>Description: True if the visitor used another type of shared van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general_modes_used_visitor_walk</w:t>
      </w:r>
    </w:p>
    <w:p>
      <w:r>
        <w:t>Description: True if the visitor walked as a mode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general_modes_used_visitor_wheelchair</w:t>
      </w:r>
    </w:p>
    <w:p>
      <w:r>
        <w:t>Description: True if the visitor used a wheelchair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general_modes_used_visitor_bicycle_electric_bikeshare</w:t>
      </w:r>
    </w:p>
    <w:p>
      <w:r>
        <w:t>Description: True if the visitor used an 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general_modes_used_visitor_bicycle_non_electric_bikeshare</w:t>
      </w:r>
    </w:p>
    <w:p>
      <w:r>
        <w:t>Description: True if the visitor used a non-electric bicycle through a bikeshare service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general_modes_used_visitor_bicycle_personal_electric_bicycle</w:t>
      </w:r>
    </w:p>
    <w:p>
      <w:r>
        <w:t>Description: True if the visitor used their personal 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general_modes_used_visitor_bicycle_personal_non_electric_bicycle</w:t>
      </w:r>
    </w:p>
    <w:p>
      <w:r>
        <w:t>Description: True if the visitor used their personal non-electric bicycle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general_modes_used_visitor_e_scooter_shared</w:t>
      </w:r>
    </w:p>
    <w:p>
      <w:r>
        <w:t>Description: True if the visitor used a shared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general_modes_used_visitor_e_scooter_personal</w:t>
      </w:r>
    </w:p>
    <w:p>
      <w:r>
        <w:t>Description: True if the visitor used their personal e-scooter during their visit to the San Diego Region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non_sdia_flight_frequency</w:t>
      </w:r>
    </w:p>
    <w:p>
      <w:r>
        <w:t>Description: Respondent's number of flights from airport other than SDIA in the past 12 months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other_airport_accessmode</w:t>
      </w:r>
    </w:p>
    <w:p>
      <w:r>
        <w:t>Description: Travel mode used to access other airports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airport_access_transit_use_elsewhere</w:t>
      </w:r>
    </w:p>
    <w:p>
      <w:r>
        <w:t>Description: Frequency of Transit use by respondent to access other airports</w:t>
      </w:r>
    </w:p>
    <w:p>
      <w:r>
        <w:t>Data Type: int</w:t>
      </w:r>
    </w:p>
    <w:p>
      <w:r>
        <w:t>Response Type: OtherFlightAndTransitUseFrequency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ONE_TIME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TWO_TIMES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THREE_TIMES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FOUR_TIMES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MORE_THAN_FIVE_TIMES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airportaccesstransitname</w:t>
      </w:r>
    </w:p>
    <w:p>
      <w:r>
        <w:t>Description: Names of airports accessed by transit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airport_terminal</w:t>
      </w:r>
    </w:p>
    <w:p>
      <w:r>
        <w:t xml:space="preserve">Description: </w:t>
        <w:br/>
        <w:t xml:space="preserve">        Airport Terminal for Air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is_final_destination</w:t>
      </w:r>
    </w:p>
    <w:p>
      <w:r>
        <w:t xml:space="preserve">Description: </w:t>
        <w:br/>
        <w:t xml:space="preserve">        True if the next flight destination is final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is_original_origin</w:t>
      </w:r>
    </w:p>
    <w:p>
      <w:r>
        <w:t xml:space="preserve">Description: </w:t>
        <w:br/>
        <w:t xml:space="preserve">        True if the previous flight origin was original and not a layover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next_flight_destination</w:t>
      </w:r>
    </w:p>
    <w:p>
      <w:r>
        <w:t xml:space="preserve">Description: </w:t>
        <w:br/>
        <w:t xml:space="preserve">        Next Flight Destination for a departing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previous_flight_origin</w:t>
      </w:r>
    </w:p>
    <w:p>
      <w:r>
        <w:t xml:space="preserve">Description: </w:t>
        <w:br/>
        <w:t xml:space="preserve">        Previous flight origin for an arriving passenger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All Respondents</w:t>
      </w:r>
    </w:p>
    <w:p>
      <w:pPr>
        <w:pStyle w:val="Heading3"/>
      </w:pPr>
      <w:r>
        <w:t>respondentid</w:t>
      </w:r>
    </w:p>
    <w:p>
      <w:r>
        <w:t>Description: Unique identifier for the respondent</w:t>
      </w:r>
    </w:p>
    <w:p>
      <w:r>
        <w:t>Data Type: int</w:t>
      </w:r>
    </w:p>
    <w:p>
      <w:r>
        <w:t>Response Type: Actual Value</w:t>
      </w:r>
    </w:p>
    <w:p>
      <w:pPr>
        <w:pStyle w:val="Heading3"/>
      </w:pPr>
      <w:r>
        <w:t>is_completed</w:t>
      </w:r>
    </w:p>
    <w:p>
      <w:r>
        <w:t>Description: True if the record is complete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is_pilot</w:t>
      </w:r>
    </w:p>
    <w:p>
      <w:r>
        <w:t>Description: True if the record was collected during the pilot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record_type_synthetic</w:t>
      </w:r>
    </w:p>
    <w:p>
      <w:r>
        <w:t>Description: True if the record is synthetically generated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date_completed</w:t>
      </w:r>
    </w:p>
    <w:p>
      <w:r>
        <w:t>Description: Date and time when respondent completed the survey</w:t>
      </w:r>
    </w:p>
    <w:p>
      <w:r>
        <w:t>Data Type: datetime</w:t>
      </w:r>
    </w:p>
    <w:p>
      <w:r>
        <w:t>Response Type: Actual Value</w:t>
      </w:r>
    </w:p>
    <w:p>
      <w:pPr>
        <w:pStyle w:val="Heading3"/>
      </w:pPr>
      <w:r>
        <w:t>submit</w:t>
      </w:r>
    </w:p>
    <w:p>
      <w:r>
        <w:t>Description: True if the record is to be used for submittal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interview_location</w:t>
      </w:r>
    </w:p>
    <w:p>
      <w:r>
        <w:t>Description: Location where respondent was intercepted</w:t>
      </w:r>
    </w:p>
    <w:p>
      <w:r>
        <w:t>Data Type: int</w:t>
      </w:r>
    </w:p>
    <w:p>
      <w:r>
        <w:t>Response Type: InterviewLocation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ONBOARD_992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ONBOARD_FLYER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RENTAL_CENTER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PASSENGER_PARKING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EMPLOYEE_PARKING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pPr>
        <w:pStyle w:val="Heading3"/>
      </w:pPr>
      <w:r>
        <w:t>interview_location_other</w:t>
      </w:r>
    </w:p>
    <w:p>
      <w:r>
        <w:t>Description: Other Location where respondent was intercepted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marketsegment</w:t>
      </w:r>
    </w:p>
    <w:p>
      <w:r>
        <w:t>Description: Type of respondent, either passenger, employee, or other</w:t>
      </w:r>
    </w:p>
    <w:p>
      <w:r>
        <w:t>Data Type: int</w:t>
      </w:r>
    </w:p>
    <w:p>
      <w:r>
        <w:t>Response Type: 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PASSENGER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EMPLOYEE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UNNKNOWN</w:t>
            </w:r>
          </w:p>
        </w:tc>
      </w:tr>
    </w:tbl>
    <w:p>
      <w:pPr>
        <w:pStyle w:val="Heading3"/>
      </w:pPr>
      <w:r>
        <w:t>is_qualified_age</w:t>
      </w:r>
    </w:p>
    <w:p>
      <w:r>
        <w:t>Description: Whether the respondent is of a qualified age to participate in the survey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resident_visitor_general</w:t>
      </w:r>
    </w:p>
    <w:p>
      <w:r>
        <w:t>Description: Whether a resident or a visitor of the San deigo airport service area</w:t>
      </w:r>
    </w:p>
    <w:p>
      <w:r>
        <w:t>Data Type: int</w:t>
      </w:r>
    </w:p>
    <w:p>
      <w:r>
        <w:t>Response Type: ResidentVisitorGeneral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GOING_HOME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LEAVING_HOME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VISITING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COMING_HOME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resident_visitor_followup</w:t>
      </w:r>
    </w:p>
    <w:p>
      <w:r>
        <w:t>Description: If neither a resident or a visitor, whether the respondent is visiting San Diego</w:t>
      </w:r>
    </w:p>
    <w:p>
      <w:r>
        <w:t>Data Type: int</w:t>
      </w:r>
    </w:p>
    <w:p>
      <w:r>
        <w:t>Response Type: ResidentVisitorFollowup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VISITING_THE_REGION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LIVE_OUTSIDE_REGION_TRAVELED_TO_AIRPORT</w:t>
            </w:r>
          </w:p>
        </w:tc>
      </w:tr>
    </w:tbl>
    <w:p>
      <w:pPr>
        <w:pStyle w:val="Heading3"/>
      </w:pPr>
      <w:r>
        <w:t>resident_visitor_arriving</w:t>
      </w:r>
    </w:p>
    <w:p>
      <w:r>
        <w:t>Description: True if respondent lives outside San Diego Region and is going home by ground transportation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resident_visitor</w:t>
      </w:r>
    </w:p>
    <w:p>
      <w:r>
        <w:t>Description: Where the respondent resides in the airport service area most of the year</w:t>
      </w:r>
    </w:p>
    <w:p>
      <w:r>
        <w:t>Data Type: int</w:t>
      </w:r>
    </w:p>
    <w:p>
      <w:r>
        <w:t>Response Type: ResidentVisitor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country_of_residence</w:t>
      </w:r>
    </w:p>
    <w:p>
      <w:r>
        <w:t>Description: Country of residence for international vistors</w:t>
      </w:r>
    </w:p>
    <w:p>
      <w:r>
        <w:t>Data Type: int</w:t>
      </w:r>
    </w:p>
    <w:p>
      <w:r>
        <w:t>Response Type: Country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pPr>
        <w:pStyle w:val="Heading3"/>
      </w:pPr>
      <w:r>
        <w:t>state_of_residence</w:t>
      </w:r>
    </w:p>
    <w:p>
      <w:r>
        <w:t>Description: State of residence for US and Mexico residents</w:t>
      </w:r>
    </w:p>
    <w:p>
      <w:r>
        <w:t>Data Type: int</w:t>
      </w:r>
    </w:p>
    <w:p>
      <w:r>
        <w:t>Response Type: State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pPr>
        <w:pStyle w:val="Heading3"/>
      </w:pPr>
      <w:r>
        <w:t>home_location_city</w:t>
      </w:r>
    </w:p>
    <w:p>
      <w:r>
        <w:t>Description: City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home_location_state</w:t>
      </w:r>
    </w:p>
    <w:p>
      <w:r>
        <w:t>Description: State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home_location_zip</w:t>
      </w:r>
    </w:p>
    <w:p>
      <w:r>
        <w:t>Description: ZIP of the home location of the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home_location_latitude</w:t>
      </w:r>
    </w:p>
    <w:p>
      <w:r>
        <w:t>Description: Latitude of the home location of the respondent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home_location_longitude</w:t>
      </w:r>
    </w:p>
    <w:p>
      <w:r>
        <w:t>Description: Longitude of the home location of the respondent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age</w:t>
      </w:r>
    </w:p>
    <w:p>
      <w:r>
        <w:t>Description: Age category of the respondent</w:t>
      </w:r>
    </w:p>
    <w:p>
      <w:r>
        <w:t>Data Type: int</w:t>
      </w:r>
    </w:p>
    <w:p>
      <w:r>
        <w:t>Response Type: 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</w:t>
      </w:r>
    </w:p>
    <w:p>
      <w:r>
        <w:t>Description: Gender of the respondent</w:t>
      </w:r>
    </w:p>
    <w:p>
      <w:r>
        <w:t>Data Type: int</w:t>
      </w:r>
    </w:p>
    <w:p>
      <w:r>
        <w:t>Response Type: Gender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gender_other</w:t>
      </w:r>
    </w:p>
    <w:p>
      <w:r>
        <w:t>Description: Gender of the respondent (not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race_aian</w:t>
      </w:r>
    </w:p>
    <w:p>
      <w:r>
        <w:t>Description: Does the respondent identify as American Indian or Alaska Native?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race_asian</w:t>
      </w:r>
    </w:p>
    <w:p>
      <w:r>
        <w:t>Description: Does the respondent identify as Asian?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race_black</w:t>
      </w:r>
    </w:p>
    <w:p>
      <w:r>
        <w:t>Description: Does the respondent identify as Black or African American?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race_hispanic</w:t>
      </w:r>
    </w:p>
    <w:p>
      <w:r>
        <w:t>Description: Does the respondent identify as Hispanic or Latino?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race_middle_eastern</w:t>
      </w:r>
    </w:p>
    <w:p>
      <w:r>
        <w:t>Description: Does the respondent identify as Middle Eastern?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race_hp</w:t>
      </w:r>
    </w:p>
    <w:p>
      <w:r>
        <w:t>Description: Does the respondent identify as Native Hawaiian or Other Pacific Islander?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race_white</w:t>
      </w:r>
    </w:p>
    <w:p>
      <w:r>
        <w:t>Description: Does the respondent identify as White?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race_unknown</w:t>
      </w:r>
    </w:p>
    <w:p>
      <w:r>
        <w:t>Description: Does the respondent identify as an unknown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race_other</w:t>
      </w:r>
    </w:p>
    <w:p>
      <w:r>
        <w:t>Description: If the respondent enters a race/ethnicicy not listed above, this field will be populated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number_persons_in_household</w:t>
      </w:r>
    </w:p>
    <w:p>
      <w:r>
        <w:t>Description: Number of persons in the respondent's household</w:t>
      </w:r>
    </w:p>
    <w:p>
      <w:r>
        <w:t>Data Type: int</w:t>
      </w:r>
    </w:p>
    <w:p>
      <w:r>
        <w:t>Response Type: HouseholdSize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number_vehicles</w:t>
      </w:r>
    </w:p>
    <w:p>
      <w:r>
        <w:t>Description: Number of vehicles in the respondent's household</w:t>
      </w:r>
    </w:p>
    <w:p>
      <w:r>
        <w:t>Data Type: int</w:t>
      </w:r>
    </w:p>
    <w:p>
      <w:r>
        <w:t>Response Type: HouseholdVehicles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household_income</w:t>
      </w:r>
    </w:p>
    <w:p>
      <w:r>
        <w:t>Description: Income range of the respondent's household</w:t>
      </w:r>
    </w:p>
    <w:p>
      <w:r>
        <w:t>Data Type: int</w:t>
      </w:r>
    </w:p>
    <w:p>
      <w:r>
        <w:t>Response Type: HouseholdIncome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BETWEEN_150_199K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BETWEEN_200_299K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MORE_THAN_300K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is_income_below_poverty</w:t>
      </w:r>
    </w:p>
    <w:p>
      <w:r>
        <w:t>Description: Is the respondent's household income below poverty?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number_workers</w:t>
      </w:r>
    </w:p>
    <w:p>
      <w:r>
        <w:t>Description: Number of workers in the respondent's household</w:t>
      </w:r>
    </w:p>
    <w:p>
      <w:r>
        <w:t>Data Type: int</w:t>
      </w:r>
    </w:p>
    <w:p>
      <w:r>
        <w:t>Response Type: HouseholdWorkers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sp_invitation</w:t>
      </w:r>
    </w:p>
    <w:p>
      <w:r>
        <w:t>Description: Whether the respondent chose to participate in the SP Survey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stay_informed</w:t>
      </w:r>
    </w:p>
    <w:p>
      <w:r>
        <w:t>Description: Whether the respondent chose to Stay Informed about the project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</w:t>
      </w:r>
    </w:p>
    <w:p>
      <w:r>
        <w:t>Description: Language of the Survey</w:t>
      </w:r>
    </w:p>
    <w:p>
      <w:r>
        <w:t>Data Type: int</w:t>
      </w:r>
    </w:p>
    <w:p>
      <w:r>
        <w:t>Response Type: SurveyLanguage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ENGLISH</w:t>
            </w:r>
          </w:p>
        </w:tc>
        <w:tc>
          <w:tcPr>
            <w:tcW w:type="dxa" w:w="4320"/>
          </w:tcPr>
          <w:p>
            <w:r>
              <w:t>ENGLISH</w:t>
            </w:r>
          </w:p>
        </w:tc>
      </w:tr>
      <w:tr>
        <w:tc>
          <w:tcPr>
            <w:tcW w:type="dxa" w:w="4320"/>
          </w:tcPr>
          <w:p>
            <w:r>
              <w:t>SPANI</w:t>
            </w:r>
          </w:p>
        </w:tc>
        <w:tc>
          <w:tcPr>
            <w:tcW w:type="dxa" w:w="4320"/>
          </w:tcPr>
          <w:p>
            <w:r>
              <w:t>SPANISH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survey_language_other</w:t>
      </w:r>
    </w:p>
    <w:p>
      <w:r>
        <w:t>Description: Other (not listed) language of the survey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</w:t>
      </w:r>
    </w:p>
    <w:p>
      <w:r>
        <w:t>Description: Details of the trip taken by the respondent</w:t>
      </w:r>
    </w:p>
    <w:p>
      <w:r>
        <w:t>Data Type: Trip</w:t>
      </w:r>
    </w:p>
    <w:p>
      <w:r>
        <w:t>Response Type: Actual Value</w:t>
      </w:r>
    </w:p>
    <w:p>
      <w:pPr>
        <w:pStyle w:val="Heading3"/>
      </w:pPr>
      <w:r>
        <w:t>valid_record</w:t>
      </w:r>
    </w:p>
    <w:p>
      <w:r>
        <w:t>Description: Indicates if the record is valid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validation_error</w:t>
      </w:r>
    </w:p>
    <w:p>
      <w:r>
        <w:t>Description: Holds validation error messages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validation_severity</w:t>
      </w:r>
    </w:p>
    <w:p>
      <w:r>
        <w:t>Description: Holds the severity of the validation error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weight</w:t>
      </w:r>
    </w:p>
    <w:p>
      <w:r>
        <w:t>Description: Expansion Factor of the observation</w:t>
      </w:r>
    </w:p>
    <w:p>
      <w:r>
        <w:t>Data Type: float</w:t>
      </w:r>
    </w:p>
    <w:p>
      <w:r>
        <w:t>Response Type: Actual Value</w:t>
      </w:r>
    </w:p>
    <w:p>
      <w:pPr>
        <w:pStyle w:val="Heading3"/>
      </w:pPr>
      <w:r>
        <w:t>inbound_or_outbound</w:t>
      </w:r>
    </w:p>
    <w:p>
      <w:r>
        <w:t>Description: Whether the trip is inbound to the airport or outbound from the airport</w:t>
      </w:r>
    </w:p>
    <w:p>
      <w:r>
        <w:t>Data Type: int</w:t>
      </w:r>
    </w:p>
    <w:p>
      <w:r>
        <w:t>Response Type: InboundOutbound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INBOUND_TO_AIRPORT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OUTBOUND_FROM_AIRPORT</w:t>
            </w:r>
          </w:p>
        </w:tc>
      </w:tr>
    </w:tbl>
    <w:p>
      <w:pPr>
        <w:pStyle w:val="Heading3"/>
      </w:pPr>
      <w:r>
        <w:t>origin_activity_type</w:t>
      </w:r>
    </w:p>
    <w:p>
      <w:r>
        <w:t>Description: Activity type at the origin of the trip to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origin_activity_type_other</w:t>
      </w:r>
    </w:p>
    <w:p>
      <w:r>
        <w:t>Description: Activity type at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origin_name</w:t>
      </w:r>
    </w:p>
    <w:p>
      <w:r>
        <w:t>Description: Place name of the origin of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origin_city</w:t>
      </w:r>
    </w:p>
    <w:p>
      <w:r>
        <w:t>Description: City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origin_state</w:t>
      </w:r>
    </w:p>
    <w:p>
      <w:r>
        <w:t>Description: State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origin_zip</w:t>
      </w:r>
    </w:p>
    <w:p>
      <w:r>
        <w:t>Description: ZIP code of the origin address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origin_latitude</w:t>
      </w:r>
    </w:p>
    <w:p>
      <w:r>
        <w:t>Description: Latitude coordinate of the origin address for the trip to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origin_longitude</w:t>
      </w:r>
    </w:p>
    <w:p>
      <w:r>
        <w:t>Description: Longitude coordinate of the origin address for the trip to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destination_activity_type</w:t>
      </w:r>
    </w:p>
    <w:p>
      <w:r>
        <w:t>Description: Activity type at the destination of the trip from the airport</w:t>
      </w:r>
    </w:p>
    <w:p>
      <w:r>
        <w:t>Data Type: int</w:t>
      </w:r>
    </w:p>
    <w:p>
      <w:r>
        <w:t>Response Type: ActivityType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SAN_DIEGO_AIRPORT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destination_activity_type_other</w:t>
      </w:r>
    </w:p>
    <w:p>
      <w:r>
        <w:t>Description: Activity type (other) at the destination of the trip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destination_name</w:t>
      </w:r>
    </w:p>
    <w:p>
      <w:r>
        <w:t>Description: Place name of the destination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destination_city</w:t>
      </w:r>
    </w:p>
    <w:p>
      <w:r>
        <w:t>Description: City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destination_state</w:t>
      </w:r>
    </w:p>
    <w:p>
      <w:r>
        <w:t>Description: State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destination_zip</w:t>
      </w:r>
    </w:p>
    <w:p>
      <w:r>
        <w:t>Description: ZIP code of the destination address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destination_latitude</w:t>
      </w:r>
    </w:p>
    <w:p>
      <w:r>
        <w:t>Description: Latitude coordinate of the destination address from the airport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destination_longitude</w:t>
      </w:r>
    </w:p>
    <w:p>
      <w:r>
        <w:t>Description: Longitude coordinate of the destination address from the airport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main_transit_mode</w:t>
      </w:r>
    </w:p>
    <w:p>
      <w:r>
        <w:t>Description: Main Transit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</w:t>
      </w:r>
    </w:p>
    <w:p>
      <w:r>
        <w:t>Description: Main Mode to/from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main_mode_other</w:t>
      </w:r>
    </w:p>
    <w:p>
      <w:r>
        <w:t>Description: Name of the other Main Mode to/from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shared_van_other</w:t>
      </w:r>
    </w:p>
    <w:p>
      <w:r>
        <w:t>Description: Name of the other shared van service used by respondent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trip_start_time</w:t>
      </w:r>
    </w:p>
    <w:p>
      <w:r>
        <w:t>Description: Start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trip_arrival_time</w:t>
      </w:r>
    </w:p>
    <w:p>
      <w:r>
        <w:t>Description: Arrival time of the trip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number_transit_vehicles_to_airport</w:t>
      </w:r>
    </w:p>
    <w:p>
      <w:r>
        <w:t>Description: Number of transit transfers for the inbound trip to the airport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to_airport_transit_route_1</w:t>
      </w:r>
    </w:p>
    <w:p>
      <w:r>
        <w:t>Description: Name of the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to_airport_transit_route_1_other</w:t>
      </w:r>
    </w:p>
    <w:p>
      <w:r>
        <w:t>Description: Other First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</w:t>
      </w:r>
    </w:p>
    <w:p>
      <w:r>
        <w:t>Description: Name of the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to_airport_transit_route_2_other</w:t>
      </w:r>
    </w:p>
    <w:p>
      <w:r>
        <w:t>Description: Other Second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</w:t>
      </w:r>
    </w:p>
    <w:p>
      <w:r>
        <w:t>Description: Name of the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to_airport_transit_route_3_other</w:t>
      </w:r>
    </w:p>
    <w:p>
      <w:r>
        <w:t>Description: Other Third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</w:t>
      </w:r>
    </w:p>
    <w:p>
      <w:r>
        <w:t>Description: Name of the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to_airport_transit_route_4_other</w:t>
      </w:r>
    </w:p>
    <w:p>
      <w:r>
        <w:t>Description: Other Fourth Transit Route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access_mode</w:t>
      </w:r>
    </w:p>
    <w:p>
      <w:r>
        <w:t>Description: Access mode to first transit vehicle for inbound trip to the airport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access_mode_other</w:t>
      </w:r>
    </w:p>
    <w:p>
      <w:r>
        <w:t>Description: Other Access mode to first transit vehicle for inbound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taxi_fhv_fare</w:t>
      </w:r>
    </w:p>
    <w:p>
      <w:r>
        <w:t>Description: Taxi or for-hire vehicle fare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taxi_fhv_wait</w:t>
      </w:r>
    </w:p>
    <w:p>
      <w:r>
        <w:t>Description: Wait time for taxi or for-hire vehicle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parking_location</w:t>
      </w:r>
    </w:p>
    <w:p>
      <w:r>
        <w:t xml:space="preserve">Description: Name of respondent's parking location. </w:t>
      </w:r>
    </w:p>
    <w:p>
      <w:r>
        <w:t>Data Type: int</w:t>
      </w:r>
    </w:p>
    <w:p>
      <w:r>
        <w:t>Response Type: ParkingLocation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TERM1_PARKING_PLAZA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TERM2_PARKING_PLAZA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TERM1_CURBSIDE_VALET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TERM2_CURBSIDE_VALET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OFF_AIRPORT_PARKING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EMPLOYEE_LOT_3665_ADMIRAL_BOLAND_WAY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ADMIN_BUILDING_LOT_2417_MCCAIN_ROAD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parking_location_other</w:t>
      </w:r>
    </w:p>
    <w:p>
      <w:r>
        <w:t xml:space="preserve">Description: Name of respondent's (other) parking location. 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</w:t>
      </w:r>
    </w:p>
    <w:p>
      <w:r>
        <w:t>Description: Amount respondent paid to park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parking_cost_frequency</w:t>
      </w:r>
    </w:p>
    <w:p>
      <w:r>
        <w:t>Description: Frequency of reported parking cost (e.g., one-time, per hour, per day, per month)</w:t>
      </w:r>
    </w:p>
    <w:p>
      <w:r>
        <w:t>Data Type: int</w:t>
      </w:r>
    </w:p>
    <w:p>
      <w:r>
        <w:t>Response Type: ParkingCostFrequency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parking_cost_frequency_other</w:t>
      </w:r>
    </w:p>
    <w:p>
      <w:r>
        <w:t>Description: Other frequency of reported parking cost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reimbursement</w:t>
      </w:r>
    </w:p>
    <w:p>
      <w:r>
        <w:t>Description: Whether or not ground access cost will be reimbursed by employer or other non-household member</w:t>
      </w:r>
    </w:p>
    <w:p>
      <w:r>
        <w:t>Data Type: int</w:t>
      </w:r>
    </w:p>
    <w:p>
      <w:r>
        <w:t>Response Type: ParkingReimbursement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REIMBURSED_OTHER_THIRD_PARTY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pPr>
        <w:pStyle w:val="Heading3"/>
      </w:pPr>
      <w:r>
        <w:t>number_transit_vehicles_from_airport</w:t>
      </w:r>
    </w:p>
    <w:p>
      <w:r>
        <w:t>Description: Number of transit transfers for the inbound trip</w:t>
      </w:r>
    </w:p>
    <w:p>
      <w:r>
        <w:t>Data Type: int</w:t>
      </w:r>
    </w:p>
    <w:p>
      <w:r>
        <w:t>Response Type: NumTransfers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FOUR_OR_MORE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from_airport_transit_route_1</w:t>
      </w:r>
    </w:p>
    <w:p>
      <w:r>
        <w:t>Description: Name of the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from_airport_transit_route_1_other</w:t>
      </w:r>
    </w:p>
    <w:p>
      <w:r>
        <w:t>Description: Other First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</w:t>
      </w:r>
    </w:p>
    <w:p>
      <w:r>
        <w:t>Description: Name of the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from_airport_transit_route_2_other</w:t>
      </w:r>
    </w:p>
    <w:p>
      <w:r>
        <w:t>Description: Other Second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</w:t>
      </w:r>
    </w:p>
    <w:p>
      <w:r>
        <w:t>Description: Name of the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from_airport_transit_route_3_other</w:t>
      </w:r>
    </w:p>
    <w:p>
      <w:r>
        <w:t>Description: Other Third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</w:t>
      </w:r>
    </w:p>
    <w:p>
      <w:r>
        <w:t>Description: Name of the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from_airport_transit_route_4_other</w:t>
      </w:r>
    </w:p>
    <w:p>
      <w:r>
        <w:t>Description: Other Fourth Transit Route from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egress_mode</w:t>
      </w:r>
    </w:p>
    <w:p>
      <w:r>
        <w:t>Description: Egress mode from last transit vehicle for outbound trip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egress_mode_other</w:t>
      </w:r>
    </w:p>
    <w:p>
      <w:r>
        <w:t>Description: Other Egress mode from last transit vehicle for outbound trip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transit_boarding_stop_name</w:t>
      </w:r>
    </w:p>
    <w:p>
      <w:r>
        <w:t>Description: Name of the stop where respondent boarded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transit_boarding_latitude</w:t>
      </w:r>
    </w:p>
    <w:p>
      <w:r>
        <w:t>Description: Latitude of the stop where respondent boarded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transit_boarding_longitude</w:t>
      </w:r>
    </w:p>
    <w:p>
      <w:r>
        <w:t>Description: Longitude of the stop where respondent boarded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transit_alighting_stop_name</w:t>
      </w:r>
    </w:p>
    <w:p>
      <w:r>
        <w:t>Description: Name of the stop where respondent got off the main transit mode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transit_alighting_latitude</w:t>
      </w:r>
    </w:p>
    <w:p>
      <w:r>
        <w:t>Description: Latitude of the stop where respondent got off the main transit mode</w:t>
      </w:r>
    </w:p>
    <w:p>
      <w:r>
        <w:t>Data Type: Latitude</w:t>
      </w:r>
    </w:p>
    <w:p>
      <w:r>
        <w:t>Response Type: Actual Value</w:t>
      </w:r>
    </w:p>
    <w:p>
      <w:pPr>
        <w:pStyle w:val="Heading3"/>
      </w:pPr>
      <w:r>
        <w:t>transit_alighting_longitude</w:t>
      </w:r>
    </w:p>
    <w:p>
      <w:r>
        <w:t>Description: Longitude of the stop where respondent got off the main transit mode</w:t>
      </w:r>
    </w:p>
    <w:p>
      <w:r>
        <w:t>Data Type: Longitude</w:t>
      </w:r>
    </w:p>
    <w:p>
      <w:r>
        <w:t>Response Type: Actual Value</w:t>
      </w:r>
    </w:p>
    <w:p>
      <w:pPr>
        <w:pStyle w:val="Heading3"/>
      </w:pPr>
      <w:r>
        <w:t>car_available</w:t>
      </w:r>
    </w:p>
    <w:p>
      <w:r>
        <w:t>Description: Status of car availability for the trip to the airport</w:t>
      </w:r>
    </w:p>
    <w:p>
      <w:r>
        <w:t>Data Type: int</w:t>
      </w:r>
    </w:p>
    <w:p>
      <w:r>
        <w:t>Response Type: CarAvailability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CAR_AVAILABLE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DONT_HAVE_CAR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CAR_UNAVAILABLE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DONT_DRIVE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car_available_other</w:t>
      </w:r>
    </w:p>
    <w:p>
      <w:r>
        <w:t>Description: Status of car availability (other than listed) for the trip to the airport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non_airport_activity_type</w:t>
      </w:r>
    </w:p>
    <w:p>
      <w:r>
        <w:t xml:space="preserve">Description: </w:t>
        <w:br/>
        <w:t xml:space="preserve">        Activity type prior to traveling to the airport (for inbound) or activity traveling to do next (for outbound).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parking_cost_numeric</w:t>
      </w:r>
    </w:p>
    <w:p>
      <w:r>
        <w:t xml:space="preserve">Description: </w:t>
        <w:br/>
        <w:t xml:space="preserve">        Numeric Value of parking cost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taxi_fhv_fare_numeric</w:t>
      </w:r>
    </w:p>
    <w:p>
      <w:r>
        <w:t xml:space="preserve">Description: </w:t>
        <w:br/>
        <w:t xml:space="preserve">        Numeric Value of Taxi Fare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3"/>
      </w:pPr>
      <w:r>
        <w:t>taxi_fhv_wait_numeric</w:t>
      </w:r>
    </w:p>
    <w:p>
      <w:r>
        <w:t xml:space="preserve">Description: </w:t>
        <w:br/>
        <w:t xml:space="preserve">        Numeric Value of Taxi Wait Time</w:t>
        <w:br/>
        <w:t xml:space="preserve">        </w:t>
      </w:r>
    </w:p>
    <w:p>
      <w:r>
        <w:t>Data Type: int</w:t>
      </w:r>
    </w:p>
    <w:p>
      <w:r>
        <w:t>Response Type: Computed Value</w:t>
      </w:r>
    </w:p>
    <w:p>
      <w:r>
        <w:t>Response Options:</w:t>
      </w:r>
    </w:p>
    <w:p>
      <w:pPr>
        <w:pStyle w:val="Heading2"/>
      </w:pPr>
      <w:r>
        <w:t>Market Segment: Employee</w:t>
      </w:r>
    </w:p>
    <w:p>
      <w:pPr>
        <w:pStyle w:val="Heading3"/>
      </w:pPr>
      <w:r>
        <w:t>shift_start_airport_building</w:t>
      </w:r>
    </w:p>
    <w:p>
      <w:r>
        <w:t>Description: Name of building where employee starts their shift</w:t>
      </w:r>
    </w:p>
    <w:p>
      <w:r>
        <w:t>Data Type: int</w:t>
      </w:r>
    </w:p>
    <w:p>
      <w:r>
        <w:t>Response Type: SanBuildings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FACILITIES_MAINTENANCE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FBO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MENZIES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FAA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shift_start_airport_building_other</w:t>
      </w:r>
    </w:p>
    <w:p>
      <w:r>
        <w:t>Description: Name of building (not listed) where employee starts their shift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employer</w:t>
      </w:r>
    </w:p>
    <w:p>
      <w:r>
        <w:t>Description: Name of respondent's employer</w:t>
      </w:r>
    </w:p>
    <w:p>
      <w:r>
        <w:t>Data Type: int</w:t>
      </w:r>
    </w:p>
    <w:p>
      <w:r>
        <w:t>Response Type: Employers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ASIAN_KITCHEN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ASPIRE_LOUNGE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BANKERS_HILL_BAR_AND_MARKET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BAY_BOOKS_OF_CORONADO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BEAUDEVIN_VINE_AND_TAPAS_BAR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BROOKSTONE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BUBBLES_SEAFOOD_AND_WINE_BAR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CIAO_GOURMET_MARKET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CNBC_EXPRESS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DARK_HORSE_COFFEE_ROASTERS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DELTA_SKY_CLUB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GASLAMP_MARKETPLACE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JETBOX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JETBOX_MARKET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KUSI_NEWS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LINDBERGH_FIELD_NEWS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OLD_TOWN_NEWS_AND_MARKET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PACIFICA_BREEZE_CAFE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PANNIKIN_COFFEE_AND_TEA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PEETS_COFFEE_AND_TEA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PGA_TOUR_SHOP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PHILS_BBQ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QDOBA_MEXICAN_GRILL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RIP_CURL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SAN_LIFE_MARKET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SAND_NEWS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SKY_FREE_SHOP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SOUNDBALANCE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STONE_BREWING_COMPANY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SWAROVSKI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THE_BEACH_HOUSE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THE_COUNTER_CUSTOM_BUILT_BURGERS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TOMMY_VS_PIZZERIA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UNITED_CLUB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UNITED_SERVICE_ORGANIZATIONS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US_NEWS_AND_WORLD_REPORT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WARWICKS_OF_LA_JOLLA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SDCRAA_SDIA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FLAGSHIP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OTHER_SEPCIFY</w:t>
            </w:r>
          </w:p>
        </w:tc>
      </w:tr>
    </w:tbl>
    <w:p>
      <w:pPr>
        <w:pStyle w:val="Heading3"/>
      </w:pPr>
      <w:r>
        <w:t>employer_other</w:t>
      </w:r>
    </w:p>
    <w:p>
      <w:r>
        <w:t>Description: Name (not listed) of respondent's employer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occupation</w:t>
      </w:r>
    </w:p>
    <w:p>
      <w:r>
        <w:t>Description: Occupation of the employee</w:t>
      </w:r>
    </w:p>
    <w:p>
      <w:r>
        <w:t>Data Type: int</w:t>
      </w:r>
    </w:p>
    <w:p>
      <w:r>
        <w:t>Response Type: Occupations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OTHER_LABORERS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OTHER_CUSTOMER_SUPPORT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OTHER_ADMIN_SUPPORT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occupation_other</w:t>
      </w:r>
    </w:p>
    <w:p>
      <w:r>
        <w:t>Description: Occupation (other, not listed)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number_hours_worked</w:t>
      </w:r>
    </w:p>
    <w:p>
      <w:r>
        <w:t>Description: Number of hours respondent worked in the past 7 days</w:t>
      </w:r>
    </w:p>
    <w:p>
      <w:r>
        <w:t>Data Type: int</w:t>
      </w:r>
    </w:p>
    <w:p>
      <w:r>
        <w:t>Response Type: HoursWorked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number_commute_days</w:t>
      </w:r>
    </w:p>
    <w:p>
      <w:r>
        <w:t>Description: Number of days respondent commuted to the airport in the past 7 days</w:t>
      </w:r>
    </w:p>
    <w:p>
      <w:r>
        <w:t>Data Type: int</w:t>
      </w:r>
    </w:p>
    <w:p>
      <w:r>
        <w:t>Response Type: CommuteDays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shift_start_time</w:t>
      </w:r>
    </w:p>
    <w:p>
      <w:r>
        <w:t>Description: Time when the employee's shift starts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shift_end_time</w:t>
      </w:r>
    </w:p>
    <w:p>
      <w:r>
        <w:t>Description: Time when the employee's shift ends</w:t>
      </w:r>
    </w:p>
    <w:p>
      <w:r>
        <w:t>Data Type: int</w:t>
      </w:r>
    </w:p>
    <w:p>
      <w:r>
        <w:t>Response Type: DepartTime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pPr>
        <w:pStyle w:val="Heading3"/>
      </w:pPr>
      <w:r>
        <w:t>reverse_commute_mode</w:t>
      </w:r>
    </w:p>
    <w:p>
      <w:r>
        <w:t>Description: Reverse commute mode for the employee</w:t>
      </w:r>
    </w:p>
    <w:p>
      <w:r>
        <w:t>Data Type: int</w:t>
      </w:r>
    </w:p>
    <w:p>
      <w:r>
        <w:t>Response Type: TravelMode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BICYCLE_ELECTRIC_BIKESHARE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BICYCLE_NON_ELECTRIC_BIKESHARE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E_SCOOTER_SHARED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BICYCLE_PERSONAL_ELECTRIC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BICYCLE_PERSONAL_NON_ELECTRIC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E_SCOOTER_PERSONAL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CAR_SERVICE_BLACK_LIMO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DROPPED_OFF_BY_FAMILY_FRIEND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MTS_ROUTE_992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CHARTERED_TOUR_BUS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RENTAL_CAR_DROPPED_OFF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RENTAL_CAR_PARKED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OTHER_SHARED_VAN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PICKED_UP_BY_FAMILY_FRIEND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GET_IN_PARKED_VEHICLE_AND_DRIVE_ALONE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GET_IN_PARKED_VEHICLE_AND_DRIVE_WITH_OTHERS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GET_IN_PARKED_VEHICLE_AND_RIDE_WITH_OTHER_TRAVELERS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RENTAL_CAR_PICKED_UP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RENTAL_CAR_GET_IN_PARKED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RODE_WITH_OTHER_TRAVELERS_AND_PARKED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REFUSED_NO_ANSWER</w:t>
            </w:r>
          </w:p>
        </w:tc>
      </w:tr>
    </w:tbl>
    <w:p>
      <w:pPr>
        <w:pStyle w:val="Heading3"/>
      </w:pPr>
      <w:r>
        <w:t>reverse_commute_mode_other</w:t>
      </w:r>
    </w:p>
    <w:p>
      <w:r>
        <w:t>Description: Reverse commute mode for the employee (other, not listed)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same_commute_mode</w:t>
      </w:r>
    </w:p>
    <w:p>
      <w:r>
        <w:t>Description: True if the employee always used the same travel mode to commute in the last 30 days</w:t>
      </w:r>
    </w:p>
    <w:p>
      <w:r>
        <w:t>Data Type: int</w:t>
      </w:r>
    </w:p>
    <w:p>
      <w:r>
        <w:t>Response Type: YesNoType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same_commute_mode_other</w:t>
      </w:r>
    </w:p>
    <w:p>
      <w:r>
        <w:t>Description: Other Response to employee's travel mode to commute in the last 30 days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alt_commute_mode_taxi</w:t>
      </w:r>
    </w:p>
    <w:p>
      <w:r>
        <w:t>Description: True if the employee used Taxi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alt_commute_mode_uber_lyft</w:t>
      </w:r>
    </w:p>
    <w:p>
      <w:r>
        <w:t>Description: True if the employee used Uber or Lyft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alt_commute_mode_car_black</w:t>
      </w:r>
    </w:p>
    <w:p>
      <w:r>
        <w:t>Description: True if the employee used a black car service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alt_commute_mode_picked_by_family_friend</w:t>
      </w:r>
    </w:p>
    <w:p>
      <w:r>
        <w:t>Description: True if the employee was picked up by a family member or friend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alt_commute_mode_parked_vehicle_and_drive_alone</w:t>
      </w:r>
    </w:p>
    <w:p>
      <w:r>
        <w:t>Description: True if the employee drove alone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alt_commute_mode_parked_vehicle_and_drive_with_others</w:t>
      </w:r>
    </w:p>
    <w:p>
      <w:r>
        <w:t>Description: True if the employee drove with others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alt_commute_mode_parked_vehicle_and_ride_with_other_travelers</w:t>
      </w:r>
    </w:p>
    <w:p>
      <w:r>
        <w:t>Description: True if the employee rode with other travelers and parked their vehicle while commuting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alt_commute_mode_mts_route_992</w:t>
      </w:r>
    </w:p>
    <w:p>
      <w:r>
        <w:t>Description: True if the employee used MTS Route 992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alt_commute_mode_airport_flyer_shuttle</w:t>
      </w:r>
    </w:p>
    <w:p>
      <w:r>
        <w:t>Description: True if the employee used the Airport Flyer Shuttle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alt_commute_mode_other_public_transit</w:t>
      </w:r>
    </w:p>
    <w:p>
      <w:r>
        <w:t>Description: True if the employee used other public transit services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alt_commute_mode_other_shared_van</w:t>
      </w:r>
    </w:p>
    <w:p>
      <w:r>
        <w:t>Description: True if the employee used another type of shared van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alt_commute_mode_walk</w:t>
      </w:r>
    </w:p>
    <w:p>
      <w:r>
        <w:t>Description: True if the employee walked as a mode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alt_commute_mode_wheelchair</w:t>
      </w:r>
    </w:p>
    <w:p>
      <w:r>
        <w:t>Description: True if the employee used a wheelchair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alt_commute_mode_bicycle_electric_bikeshare</w:t>
      </w:r>
    </w:p>
    <w:p>
      <w:r>
        <w:t>Description: True if the employee used an 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alt_commute_mode_bicycle_non_electric_bikeshare</w:t>
      </w:r>
    </w:p>
    <w:p>
      <w:r>
        <w:t>Description: True if the employee used a non-electric bicycle through a bikeshare service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alt_commute_mode_bicycle_personal_electric_bicycle</w:t>
      </w:r>
    </w:p>
    <w:p>
      <w:r>
        <w:t>Description: True if the employee used their personal 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alt_commute_mode_bicycle_personal_non_electric_bicycle</w:t>
      </w:r>
    </w:p>
    <w:p>
      <w:r>
        <w:t>Description: True if the employee used their personal non-electric bicycle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alt_commute_mode_e_scooter_shared</w:t>
      </w:r>
    </w:p>
    <w:p>
      <w:r>
        <w:t>Description: True if the employee used a shared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alt_commute_mode_e_scooter_personal</w:t>
      </w:r>
    </w:p>
    <w:p>
      <w:r>
        <w:t>Description: True if the employee used their personal e-scooter to commute to the airport in the past 30 days</w:t>
      </w:r>
    </w:p>
    <w:p>
      <w:r>
        <w:t>Data Type: bool</w:t>
      </w:r>
    </w:p>
    <w:p>
      <w:r>
        <w:t>Response Type: Actual Value</w:t>
      </w:r>
    </w:p>
    <w:p>
      <w:pPr>
        <w:pStyle w:val="Heading3"/>
      </w:pPr>
      <w:r>
        <w:t>commute_mode_decision</w:t>
      </w:r>
    </w:p>
    <w:p>
      <w:r>
        <w:t>Description: Factor affecting the Mode choice of the employee</w:t>
      </w:r>
    </w:p>
    <w:p>
      <w:r>
        <w:t>Data Type: int</w:t>
      </w:r>
    </w:p>
    <w:p>
      <w:r>
        <w:t>Response Type: ModeDecision</w:t>
      </w:r>
    </w:p>
    <w:p>
      <w:r>
        <w:t>Response Options: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</w:t>
            </w:r>
          </w:p>
        </w:tc>
        <w:tc>
          <w:tcPr>
            <w:tcW w:type="dxa" w:w="4320"/>
          </w:tcPr>
          <w:p>
            <w:r>
              <w:t>Label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REFUSED</w:t>
            </w:r>
          </w:p>
        </w:tc>
      </w:tr>
    </w:tbl>
    <w:p>
      <w:pPr>
        <w:pStyle w:val="Heading3"/>
      </w:pPr>
      <w:r>
        <w:t>commute_mode_decision_other</w:t>
      </w:r>
    </w:p>
    <w:p>
      <w:r>
        <w:t>Description: (Other) Factor affecting the Mode choice of the employee</w:t>
      </w:r>
    </w:p>
    <w:p>
      <w:r>
        <w:t>Data Type: str</w:t>
      </w:r>
    </w:p>
    <w:p>
      <w:r>
        <w:t>Response Type: Actual Value</w:t>
      </w:r>
    </w:p>
    <w:p>
      <w:pPr>
        <w:pStyle w:val="Heading3"/>
      </w:pPr>
      <w:r>
        <w:t>employee_parking</w:t>
      </w:r>
    </w:p>
    <w:p>
      <w:r>
        <w:t>Description: Whether the respondent has access to employee parking</w:t>
      </w:r>
    </w:p>
    <w:p>
      <w:r>
        <w:t>Data Type: bool</w:t>
      </w:r>
    </w:p>
    <w:p>
      <w:r>
        <w:t>Response Type: Actual Value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