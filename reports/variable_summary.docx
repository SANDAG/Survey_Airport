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access_mode_frequency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ONCE_OR_TWICE_PER_YEAR</w:t>
            </w:r>
          </w:p>
        </w:tc>
        <w:tc>
          <w:tcPr>
            <w:tcW w:type="dxa" w:w="1728"/>
          </w:tcPr>
          <w:p>
            <w:r>
              <w:t>2512</w:t>
            </w:r>
          </w:p>
        </w:tc>
        <w:tc>
          <w:tcPr>
            <w:tcW w:type="dxa" w:w="1728"/>
          </w:tcPr>
          <w:p>
            <w:r>
              <w:t>39.24</w:t>
            </w:r>
          </w:p>
        </w:tc>
        <w:tc>
          <w:tcPr>
            <w:tcW w:type="dxa" w:w="1728"/>
          </w:tcPr>
          <w:p>
            <w:r>
              <w:t>44.47</w:t>
            </w:r>
          </w:p>
        </w:tc>
        <w:tc>
          <w:tcPr>
            <w:tcW w:type="dxa" w:w="1728"/>
          </w:tcPr>
          <w:p>
            <w:r>
              <w:t>39.24</w:t>
            </w:r>
          </w:p>
        </w:tc>
      </w:tr>
      <w:tr>
        <w:tc>
          <w:tcPr>
            <w:tcW w:type="dxa" w:w="1728"/>
          </w:tcPr>
          <w:p>
            <w:r>
              <w:t>ALWAYS</w:t>
            </w:r>
          </w:p>
        </w:tc>
        <w:tc>
          <w:tcPr>
            <w:tcW w:type="dxa" w:w="1728"/>
          </w:tcPr>
          <w:p>
            <w:r>
              <w:t>2087</w:t>
            </w:r>
          </w:p>
        </w:tc>
        <w:tc>
          <w:tcPr>
            <w:tcW w:type="dxa" w:w="1728"/>
          </w:tcPr>
          <w:p>
            <w:r>
              <w:t>32.6</w:t>
            </w:r>
          </w:p>
        </w:tc>
        <w:tc>
          <w:tcPr>
            <w:tcW w:type="dxa" w:w="1728"/>
          </w:tcPr>
          <w:p>
            <w:r>
              <w:t>24.46</w:t>
            </w:r>
          </w:p>
        </w:tc>
        <w:tc>
          <w:tcPr>
            <w:tcW w:type="dxa" w:w="1728"/>
          </w:tcPr>
          <w:p>
            <w:r>
              <w:t>71.84</w:t>
            </w:r>
          </w:p>
        </w:tc>
      </w:tr>
      <w:tr>
        <w:tc>
          <w:tcPr>
            <w:tcW w:type="dxa" w:w="1728"/>
          </w:tcPr>
          <w:p>
            <w:r>
              <w:t>THREE_TO_FIVE_PER_YEAR</w:t>
            </w:r>
          </w:p>
        </w:tc>
        <w:tc>
          <w:tcPr>
            <w:tcW w:type="dxa" w:w="1728"/>
          </w:tcPr>
          <w:p>
            <w:r>
              <w:t>1113</w:t>
            </w:r>
          </w:p>
        </w:tc>
        <w:tc>
          <w:tcPr>
            <w:tcW w:type="dxa" w:w="1728"/>
          </w:tcPr>
          <w:p>
            <w:r>
              <w:t>17.39</w:t>
            </w:r>
          </w:p>
        </w:tc>
        <w:tc>
          <w:tcPr>
            <w:tcW w:type="dxa" w:w="1728"/>
          </w:tcPr>
          <w:p>
            <w:r>
              <w:t>18.75</w:t>
            </w:r>
          </w:p>
        </w:tc>
        <w:tc>
          <w:tcPr>
            <w:tcW w:type="dxa" w:w="1728"/>
          </w:tcPr>
          <w:p>
            <w:r>
              <w:t>89.22</w:t>
            </w:r>
          </w:p>
        </w:tc>
      </w:tr>
      <w:tr>
        <w:tc>
          <w:tcPr>
            <w:tcW w:type="dxa" w:w="1728"/>
          </w:tcPr>
          <w:p>
            <w:r>
              <w:t>SIX_TO_TEN_PER_YEAR</w:t>
            </w:r>
          </w:p>
        </w:tc>
        <w:tc>
          <w:tcPr>
            <w:tcW w:type="dxa" w:w="1728"/>
          </w:tcPr>
          <w:p>
            <w:r>
              <w:t>353</w:t>
            </w:r>
          </w:p>
        </w:tc>
        <w:tc>
          <w:tcPr>
            <w:tcW w:type="dxa" w:w="1728"/>
          </w:tcPr>
          <w:p>
            <w:r>
              <w:t>5.51</w:t>
            </w:r>
          </w:p>
        </w:tc>
        <w:tc>
          <w:tcPr>
            <w:tcW w:type="dxa" w:w="1728"/>
          </w:tcPr>
          <w:p>
            <w:r>
              <w:t>7.97</w:t>
            </w:r>
          </w:p>
        </w:tc>
        <w:tc>
          <w:tcPr>
            <w:tcW w:type="dxa" w:w="1728"/>
          </w:tcPr>
          <w:p>
            <w:r>
              <w:t>94.74</w:t>
            </w:r>
          </w:p>
        </w:tc>
      </w:tr>
      <w:tr>
        <w:tc>
          <w:tcPr>
            <w:tcW w:type="dxa" w:w="1728"/>
          </w:tcPr>
          <w:p>
            <w:r>
              <w:t>NEVER</w:t>
            </w:r>
          </w:p>
        </w:tc>
        <w:tc>
          <w:tcPr>
            <w:tcW w:type="dxa" w:w="1728"/>
          </w:tcPr>
          <w:p>
            <w:r>
              <w:t>143</w:t>
            </w:r>
          </w:p>
        </w:tc>
        <w:tc>
          <w:tcPr>
            <w:tcW w:type="dxa" w:w="1728"/>
          </w:tcPr>
          <w:p>
            <w:r>
              <w:t>2.23</w:t>
            </w:r>
          </w:p>
        </w:tc>
        <w:tc>
          <w:tcPr>
            <w:tcW w:type="dxa" w:w="1728"/>
          </w:tcPr>
          <w:p>
            <w:r>
              <w:t>2.24</w:t>
            </w:r>
          </w:p>
        </w:tc>
        <w:tc>
          <w:tcPr>
            <w:tcW w:type="dxa" w:w="1728"/>
          </w:tcPr>
          <w:p>
            <w:r>
              <w:t>96.97</w:t>
            </w:r>
          </w:p>
        </w:tc>
      </w:tr>
      <w:tr>
        <w:tc>
          <w:tcPr>
            <w:tcW w:type="dxa" w:w="1728"/>
          </w:tcPr>
          <w:p>
            <w:r>
              <w:t>ELEVEN_TO_TWENTY_PER_YEAR</w:t>
            </w:r>
          </w:p>
        </w:tc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2.05</w:t>
            </w:r>
          </w:p>
        </w:tc>
        <w:tc>
          <w:tcPr>
            <w:tcW w:type="dxa" w:w="1728"/>
          </w:tcPr>
          <w:p>
            <w:r>
              <w:t>1.16</w:t>
            </w:r>
          </w:p>
        </w:tc>
        <w:tc>
          <w:tcPr>
            <w:tcW w:type="dxa" w:w="1728"/>
          </w:tcPr>
          <w:p>
            <w:r>
              <w:t>99.02</w:t>
            </w:r>
          </w:p>
        </w:tc>
      </w:tr>
      <w:tr>
        <w:tc>
          <w:tcPr>
            <w:tcW w:type="dxa" w:w="1728"/>
          </w:tcPr>
          <w:p>
            <w:r>
              <w:t>TWENTY_ONE_OR_MORE_PER_YEAR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access_mode_grouped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45.5</w:t>
            </w:r>
          </w:p>
        </w:tc>
        <w:tc>
          <w:tcPr>
            <w:tcW w:type="dxa" w:w="1728"/>
          </w:tcPr>
          <w:p>
            <w:r>
              <w:t>59.39</w:t>
            </w:r>
          </w:p>
        </w:tc>
        <w:tc>
          <w:tcPr>
            <w:tcW w:type="dxa" w:w="1728"/>
          </w:tcPr>
          <w:p>
            <w:r>
              <w:t>45.5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21.65</w:t>
            </w:r>
          </w:p>
        </w:tc>
        <w:tc>
          <w:tcPr>
            <w:tcW w:type="dxa" w:w="1728"/>
          </w:tcPr>
          <w:p>
            <w:r>
              <w:t>11.73</w:t>
            </w:r>
          </w:p>
        </w:tc>
        <w:tc>
          <w:tcPr>
            <w:tcW w:type="dxa" w:w="1728"/>
          </w:tcPr>
          <w:p>
            <w:r>
              <w:t>67.15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17.52</w:t>
            </w:r>
          </w:p>
        </w:tc>
        <w:tc>
          <w:tcPr>
            <w:tcW w:type="dxa" w:w="1728"/>
          </w:tcPr>
          <w:p>
            <w:r>
              <w:t>16.95</w:t>
            </w:r>
          </w:p>
        </w:tc>
        <w:tc>
          <w:tcPr>
            <w:tcW w:type="dxa" w:w="1728"/>
          </w:tcPr>
          <w:p>
            <w:r>
              <w:t>84.67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9.0</w:t>
            </w:r>
          </w:p>
        </w:tc>
        <w:tc>
          <w:tcPr>
            <w:tcW w:type="dxa" w:w="1728"/>
          </w:tcPr>
          <w:p>
            <w:r>
              <w:t>3.86</w:t>
            </w:r>
          </w:p>
        </w:tc>
        <w:tc>
          <w:tcPr>
            <w:tcW w:type="dxa" w:w="1728"/>
          </w:tcPr>
          <w:p>
            <w:r>
              <w:t>93.67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4.62</w:t>
            </w:r>
          </w:p>
        </w:tc>
        <w:tc>
          <w:tcPr>
            <w:tcW w:type="dxa" w:w="1728"/>
          </w:tcPr>
          <w:p>
            <w:r>
              <w:t>7.69</w:t>
            </w:r>
          </w:p>
        </w:tc>
        <w:tc>
          <w:tcPr>
            <w:tcW w:type="dxa" w:w="1728"/>
          </w:tcPr>
          <w:p>
            <w:r>
              <w:t>98.3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1.46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99.76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access_mode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45.5</w:t>
            </w:r>
          </w:p>
        </w:tc>
        <w:tc>
          <w:tcPr>
            <w:tcW w:type="dxa" w:w="1728"/>
          </w:tcPr>
          <w:p>
            <w:r>
              <w:t>59.39</w:t>
            </w:r>
          </w:p>
        </w:tc>
        <w:tc>
          <w:tcPr>
            <w:tcW w:type="dxa" w:w="1728"/>
          </w:tcPr>
          <w:p>
            <w:r>
              <w:t>45.5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18.73</w:t>
            </w:r>
          </w:p>
        </w:tc>
        <w:tc>
          <w:tcPr>
            <w:tcW w:type="dxa" w:w="1728"/>
          </w:tcPr>
          <w:p>
            <w:r>
              <w:t>10.59</w:t>
            </w:r>
          </w:p>
        </w:tc>
        <w:tc>
          <w:tcPr>
            <w:tcW w:type="dxa" w:w="1728"/>
          </w:tcPr>
          <w:p>
            <w:r>
              <w:t>64.23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17.52</w:t>
            </w:r>
          </w:p>
        </w:tc>
        <w:tc>
          <w:tcPr>
            <w:tcW w:type="dxa" w:w="1728"/>
          </w:tcPr>
          <w:p>
            <w:r>
              <w:t>16.95</w:t>
            </w:r>
          </w:p>
        </w:tc>
        <w:tc>
          <w:tcPr>
            <w:tcW w:type="dxa" w:w="1728"/>
          </w:tcPr>
          <w:p>
            <w:r>
              <w:t>81.75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5.84</w:t>
            </w:r>
          </w:p>
        </w:tc>
        <w:tc>
          <w:tcPr>
            <w:tcW w:type="dxa" w:w="1728"/>
          </w:tcPr>
          <w:p>
            <w:r>
              <w:t>3.22</w:t>
            </w:r>
          </w:p>
        </w:tc>
        <w:tc>
          <w:tcPr>
            <w:tcW w:type="dxa" w:w="1728"/>
          </w:tcPr>
          <w:p>
            <w:r>
              <w:t>87.59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4.62</w:t>
            </w:r>
          </w:p>
        </w:tc>
        <w:tc>
          <w:tcPr>
            <w:tcW w:type="dxa" w:w="1728"/>
          </w:tcPr>
          <w:p>
            <w:r>
              <w:t>7.69</w:t>
            </w:r>
          </w:p>
        </w:tc>
        <w:tc>
          <w:tcPr>
            <w:tcW w:type="dxa" w:w="1728"/>
          </w:tcPr>
          <w:p>
            <w:r>
              <w:t>92.21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2.19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  <w:tc>
          <w:tcPr>
            <w:tcW w:type="dxa" w:w="1728"/>
          </w:tcPr>
          <w:p>
            <w:r>
              <w:t>94.4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96.35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1.46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97.81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99.03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99.76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age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AGE_30_34</w:t>
            </w:r>
          </w:p>
        </w:tc>
        <w:tc>
          <w:tcPr>
            <w:tcW w:type="dxa" w:w="1728"/>
          </w:tcPr>
          <w:p>
            <w:r>
              <w:t>1231</w:t>
            </w:r>
          </w:p>
        </w:tc>
        <w:tc>
          <w:tcPr>
            <w:tcW w:type="dxa" w:w="1728"/>
          </w:tcPr>
          <w:p>
            <w:r>
              <w:t>12.88</w:t>
            </w:r>
          </w:p>
        </w:tc>
        <w:tc>
          <w:tcPr>
            <w:tcW w:type="dxa" w:w="1728"/>
          </w:tcPr>
          <w:p>
            <w:r>
              <w:t>13.3</w:t>
            </w:r>
          </w:p>
        </w:tc>
        <w:tc>
          <w:tcPr>
            <w:tcW w:type="dxa" w:w="1728"/>
          </w:tcPr>
          <w:p>
            <w:r>
              <w:t>12.88</w:t>
            </w:r>
          </w:p>
        </w:tc>
      </w:tr>
      <w:tr>
        <w:tc>
          <w:tcPr>
            <w:tcW w:type="dxa" w:w="1728"/>
          </w:tcPr>
          <w:p>
            <w:r>
              <w:t>AGE_25_29</w:t>
            </w:r>
          </w:p>
        </w:tc>
        <w:tc>
          <w:tcPr>
            <w:tcW w:type="dxa" w:w="1728"/>
          </w:tcPr>
          <w:p>
            <w:r>
              <w:t>1150</w:t>
            </w:r>
          </w:p>
        </w:tc>
        <w:tc>
          <w:tcPr>
            <w:tcW w:type="dxa" w:w="1728"/>
          </w:tcPr>
          <w:p>
            <w:r>
              <w:t>12.03</w:t>
            </w:r>
          </w:p>
        </w:tc>
        <w:tc>
          <w:tcPr>
            <w:tcW w:type="dxa" w:w="1728"/>
          </w:tcPr>
          <w:p>
            <w:r>
              <w:t>12.4</w:t>
            </w:r>
          </w:p>
        </w:tc>
        <w:tc>
          <w:tcPr>
            <w:tcW w:type="dxa" w:w="1728"/>
          </w:tcPr>
          <w:p>
            <w:r>
              <w:t>24.91</w:t>
            </w:r>
          </w:p>
        </w:tc>
      </w:tr>
      <w:tr>
        <w:tc>
          <w:tcPr>
            <w:tcW w:type="dxa" w:w="1728"/>
          </w:tcPr>
          <w:p>
            <w:r>
              <w:t>AGE_40_44</w:t>
            </w:r>
          </w:p>
        </w:tc>
        <w:tc>
          <w:tcPr>
            <w:tcW w:type="dxa" w:w="1728"/>
          </w:tcPr>
          <w:p>
            <w:r>
              <w:t>956</w:t>
            </w:r>
          </w:p>
        </w:tc>
        <w:tc>
          <w:tcPr>
            <w:tcW w:type="dxa" w:w="1728"/>
          </w:tcPr>
          <w:p>
            <w:r>
              <w:t>10.0</w:t>
            </w:r>
          </w:p>
        </w:tc>
        <w:tc>
          <w:tcPr>
            <w:tcW w:type="dxa" w:w="1728"/>
          </w:tcPr>
          <w:p>
            <w:r>
              <w:t>12.85</w:t>
            </w:r>
          </w:p>
        </w:tc>
        <w:tc>
          <w:tcPr>
            <w:tcW w:type="dxa" w:w="1728"/>
          </w:tcPr>
          <w:p>
            <w:r>
              <w:t>34.91</w:t>
            </w:r>
          </w:p>
        </w:tc>
      </w:tr>
      <w:tr>
        <w:tc>
          <w:tcPr>
            <w:tcW w:type="dxa" w:w="1728"/>
          </w:tcPr>
          <w:p>
            <w:r>
              <w:t>AGE_35_39</w:t>
            </w:r>
          </w:p>
        </w:tc>
        <w:tc>
          <w:tcPr>
            <w:tcW w:type="dxa" w:w="1728"/>
          </w:tcPr>
          <w:p>
            <w:r>
              <w:t>938</w:t>
            </w:r>
          </w:p>
        </w:tc>
        <w:tc>
          <w:tcPr>
            <w:tcW w:type="dxa" w:w="1728"/>
          </w:tcPr>
          <w:p>
            <w:r>
              <w:t>9.81</w:t>
            </w:r>
          </w:p>
        </w:tc>
        <w:tc>
          <w:tcPr>
            <w:tcW w:type="dxa" w:w="1728"/>
          </w:tcPr>
          <w:p>
            <w:r>
              <w:t>10.46</w:t>
            </w:r>
          </w:p>
        </w:tc>
        <w:tc>
          <w:tcPr>
            <w:tcW w:type="dxa" w:w="1728"/>
          </w:tcPr>
          <w:p>
            <w:r>
              <w:t>44.72</w:t>
            </w:r>
          </w:p>
        </w:tc>
      </w:tr>
      <w:tr>
        <w:tc>
          <w:tcPr>
            <w:tcW w:type="dxa" w:w="1728"/>
          </w:tcPr>
          <w:p>
            <w:r>
              <w:t>AGE_65_74</w:t>
            </w:r>
          </w:p>
        </w:tc>
        <w:tc>
          <w:tcPr>
            <w:tcW w:type="dxa" w:w="1728"/>
          </w:tcPr>
          <w:p>
            <w:r>
              <w:t>868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  <w:tc>
          <w:tcPr>
            <w:tcW w:type="dxa" w:w="1728"/>
          </w:tcPr>
          <w:p>
            <w:r>
              <w:t>6.92</w:t>
            </w:r>
          </w:p>
        </w:tc>
        <w:tc>
          <w:tcPr>
            <w:tcW w:type="dxa" w:w="1728"/>
          </w:tcPr>
          <w:p>
            <w:r>
              <w:t>53.8</w:t>
            </w:r>
          </w:p>
        </w:tc>
      </w:tr>
      <w:tr>
        <w:tc>
          <w:tcPr>
            <w:tcW w:type="dxa" w:w="1728"/>
          </w:tcPr>
          <w:p>
            <w:r>
              <w:t>AGE_55_59</w:t>
            </w:r>
          </w:p>
        </w:tc>
        <w:tc>
          <w:tcPr>
            <w:tcW w:type="dxa" w:w="1728"/>
          </w:tcPr>
          <w:p>
            <w:r>
              <w:t>829</w:t>
            </w:r>
          </w:p>
        </w:tc>
        <w:tc>
          <w:tcPr>
            <w:tcW w:type="dxa" w:w="1728"/>
          </w:tcPr>
          <w:p>
            <w:r>
              <w:t>8.67</w:t>
            </w:r>
          </w:p>
        </w:tc>
        <w:tc>
          <w:tcPr>
            <w:tcW w:type="dxa" w:w="1728"/>
          </w:tcPr>
          <w:p>
            <w:r>
              <w:t>7.06</w:t>
            </w:r>
          </w:p>
        </w:tc>
        <w:tc>
          <w:tcPr>
            <w:tcW w:type="dxa" w:w="1728"/>
          </w:tcPr>
          <w:p>
            <w:r>
              <w:t>62.47</w:t>
            </w:r>
          </w:p>
        </w:tc>
      </w:tr>
      <w:tr>
        <w:tc>
          <w:tcPr>
            <w:tcW w:type="dxa" w:w="1728"/>
          </w:tcPr>
          <w:p>
            <w:r>
              <w:t>AGE_20_24</w:t>
            </w:r>
          </w:p>
        </w:tc>
        <w:tc>
          <w:tcPr>
            <w:tcW w:type="dxa" w:w="1728"/>
          </w:tcPr>
          <w:p>
            <w:r>
              <w:t>789</w:t>
            </w:r>
          </w:p>
        </w:tc>
        <w:tc>
          <w:tcPr>
            <w:tcW w:type="dxa" w:w="1728"/>
          </w:tcPr>
          <w:p>
            <w:r>
              <w:t>8.25</w:t>
            </w:r>
          </w:p>
        </w:tc>
        <w:tc>
          <w:tcPr>
            <w:tcW w:type="dxa" w:w="1728"/>
          </w:tcPr>
          <w:p>
            <w:r>
              <w:t>7.21</w:t>
            </w:r>
          </w:p>
        </w:tc>
        <w:tc>
          <w:tcPr>
            <w:tcW w:type="dxa" w:w="1728"/>
          </w:tcPr>
          <w:p>
            <w:r>
              <w:t>70.72</w:t>
            </w:r>
          </w:p>
        </w:tc>
      </w:tr>
      <w:tr>
        <w:tc>
          <w:tcPr>
            <w:tcW w:type="dxa" w:w="1728"/>
          </w:tcPr>
          <w:p>
            <w:r>
              <w:t>AGE_60_64</w:t>
            </w:r>
          </w:p>
        </w:tc>
        <w:tc>
          <w:tcPr>
            <w:tcW w:type="dxa" w:w="1728"/>
          </w:tcPr>
          <w:p>
            <w:r>
              <w:t>775</w:t>
            </w:r>
          </w:p>
        </w:tc>
        <w:tc>
          <w:tcPr>
            <w:tcW w:type="dxa" w:w="1728"/>
          </w:tcPr>
          <w:p>
            <w:r>
              <w:t>8.11</w:t>
            </w:r>
          </w:p>
        </w:tc>
        <w:tc>
          <w:tcPr>
            <w:tcW w:type="dxa" w:w="1728"/>
          </w:tcPr>
          <w:p>
            <w:r>
              <w:t>10.57</w:t>
            </w:r>
          </w:p>
        </w:tc>
        <w:tc>
          <w:tcPr>
            <w:tcW w:type="dxa" w:w="1728"/>
          </w:tcPr>
          <w:p>
            <w:r>
              <w:t>78.83</w:t>
            </w:r>
          </w:p>
        </w:tc>
      </w:tr>
      <w:tr>
        <w:tc>
          <w:tcPr>
            <w:tcW w:type="dxa" w:w="1728"/>
          </w:tcPr>
          <w:p>
            <w:r>
              <w:t>AGE_45_49</w:t>
            </w:r>
          </w:p>
        </w:tc>
        <w:tc>
          <w:tcPr>
            <w:tcW w:type="dxa" w:w="1728"/>
          </w:tcPr>
          <w:p>
            <w:r>
              <w:t>749</w:t>
            </w:r>
          </w:p>
        </w:tc>
        <w:tc>
          <w:tcPr>
            <w:tcW w:type="dxa" w:w="1728"/>
          </w:tcPr>
          <w:p>
            <w:r>
              <w:t>7.83</w:t>
            </w:r>
          </w:p>
        </w:tc>
        <w:tc>
          <w:tcPr>
            <w:tcW w:type="dxa" w:w="1728"/>
          </w:tcPr>
          <w:p>
            <w:r>
              <w:t>7.07</w:t>
            </w:r>
          </w:p>
        </w:tc>
        <w:tc>
          <w:tcPr>
            <w:tcW w:type="dxa" w:w="1728"/>
          </w:tcPr>
          <w:p>
            <w:r>
              <w:t>86.66</w:t>
            </w:r>
          </w:p>
        </w:tc>
      </w:tr>
      <w:tr>
        <w:tc>
          <w:tcPr>
            <w:tcW w:type="dxa" w:w="1728"/>
          </w:tcPr>
          <w:p>
            <w:r>
              <w:t>AGE_50_54</w:t>
            </w:r>
          </w:p>
        </w:tc>
        <w:tc>
          <w:tcPr>
            <w:tcW w:type="dxa" w:w="1728"/>
          </w:tcPr>
          <w:p>
            <w:r>
              <w:t>736</w:t>
            </w:r>
          </w:p>
        </w:tc>
        <w:tc>
          <w:tcPr>
            <w:tcW w:type="dxa" w:w="1728"/>
          </w:tcPr>
          <w:p>
            <w:r>
              <w:t>7.7</w:t>
            </w:r>
          </w:p>
        </w:tc>
        <w:tc>
          <w:tcPr>
            <w:tcW w:type="dxa" w:w="1728"/>
          </w:tcPr>
          <w:p>
            <w:r>
              <w:t>5.95</w:t>
            </w:r>
          </w:p>
        </w:tc>
        <w:tc>
          <w:tcPr>
            <w:tcW w:type="dxa" w:w="1728"/>
          </w:tcPr>
          <w:p>
            <w:r>
              <w:t>94.36</w:t>
            </w:r>
          </w:p>
        </w:tc>
      </w:tr>
      <w:tr>
        <w:tc>
          <w:tcPr>
            <w:tcW w:type="dxa" w:w="1728"/>
          </w:tcPr>
          <w:p>
            <w:r>
              <w:t>AGE_75_OR_MORE</w:t>
            </w:r>
          </w:p>
        </w:tc>
        <w:tc>
          <w:tcPr>
            <w:tcW w:type="dxa" w:w="1728"/>
          </w:tcPr>
          <w:p>
            <w:r>
              <w:t>258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2.71</w:t>
            </w:r>
          </w:p>
        </w:tc>
        <w:tc>
          <w:tcPr>
            <w:tcW w:type="dxa" w:w="1728"/>
          </w:tcPr>
          <w:p>
            <w:r>
              <w:t>97.06</w:t>
            </w:r>
          </w:p>
        </w:tc>
      </w:tr>
      <w:tr>
        <w:tc>
          <w:tcPr>
            <w:tcW w:type="dxa" w:w="1728"/>
          </w:tcPr>
          <w:p>
            <w:r>
              <w:t>AGE_18_19</w:t>
            </w:r>
          </w:p>
        </w:tc>
        <w:tc>
          <w:tcPr>
            <w:tcW w:type="dxa" w:w="1728"/>
          </w:tcPr>
          <w:p>
            <w:r>
              <w:t>177</w:t>
            </w:r>
          </w:p>
        </w:tc>
        <w:tc>
          <w:tcPr>
            <w:tcW w:type="dxa" w:w="1728"/>
          </w:tcPr>
          <w:p>
            <w:r>
              <w:t>1.85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  <w:tc>
          <w:tcPr>
            <w:tcW w:type="dxa" w:w="1728"/>
          </w:tcPr>
          <w:p>
            <w:r>
              <w:t>98.91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1.56</w:t>
            </w:r>
          </w:p>
        </w:tc>
        <w:tc>
          <w:tcPr>
            <w:tcW w:type="dxa" w:w="1728"/>
          </w:tcPr>
          <w:p>
            <w:r>
              <w:t>99.8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airline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ALASKA_AIRLINES</w:t>
            </w:r>
          </w:p>
        </w:tc>
        <w:tc>
          <w:tcPr>
            <w:tcW w:type="dxa" w:w="1728"/>
          </w:tcPr>
          <w:p>
            <w:r>
              <w:t>1793</w:t>
            </w:r>
          </w:p>
        </w:tc>
        <w:tc>
          <w:tcPr>
            <w:tcW w:type="dxa" w:w="1728"/>
          </w:tcPr>
          <w:p>
            <w:r>
              <w:t>20.41</w:t>
            </w:r>
          </w:p>
        </w:tc>
        <w:tc>
          <w:tcPr>
            <w:tcW w:type="dxa" w:w="1728"/>
          </w:tcPr>
          <w:p>
            <w:r>
              <w:t>15.57</w:t>
            </w:r>
          </w:p>
        </w:tc>
        <w:tc>
          <w:tcPr>
            <w:tcW w:type="dxa" w:w="1728"/>
          </w:tcPr>
          <w:p>
            <w:r>
              <w:t>20.41</w:t>
            </w:r>
          </w:p>
        </w:tc>
      </w:tr>
      <w:tr>
        <w:tc>
          <w:tcPr>
            <w:tcW w:type="dxa" w:w="1728"/>
          </w:tcPr>
          <w:p>
            <w:r>
              <w:t>DELTA_AIRLINES</w:t>
            </w:r>
          </w:p>
        </w:tc>
        <w:tc>
          <w:tcPr>
            <w:tcW w:type="dxa" w:w="1728"/>
          </w:tcPr>
          <w:p>
            <w:r>
              <w:t>1634</w:t>
            </w:r>
          </w:p>
        </w:tc>
        <w:tc>
          <w:tcPr>
            <w:tcW w:type="dxa" w:w="1728"/>
          </w:tcPr>
          <w:p>
            <w:r>
              <w:t>18.6</w:t>
            </w:r>
          </w:p>
        </w:tc>
        <w:tc>
          <w:tcPr>
            <w:tcW w:type="dxa" w:w="1728"/>
          </w:tcPr>
          <w:p>
            <w:r>
              <w:t>19.7</w:t>
            </w:r>
          </w:p>
        </w:tc>
        <w:tc>
          <w:tcPr>
            <w:tcW w:type="dxa" w:w="1728"/>
          </w:tcPr>
          <w:p>
            <w:r>
              <w:t>39.01</w:t>
            </w:r>
          </w:p>
        </w:tc>
      </w:tr>
      <w:tr>
        <w:tc>
          <w:tcPr>
            <w:tcW w:type="dxa" w:w="1728"/>
          </w:tcPr>
          <w:p>
            <w:r>
              <w:t>SOUTHWEST_AIRLINES</w:t>
            </w:r>
          </w:p>
        </w:tc>
        <w:tc>
          <w:tcPr>
            <w:tcW w:type="dxa" w:w="1728"/>
          </w:tcPr>
          <w:p>
            <w:r>
              <w:t>1609</w:t>
            </w:r>
          </w:p>
        </w:tc>
        <w:tc>
          <w:tcPr>
            <w:tcW w:type="dxa" w:w="1728"/>
          </w:tcPr>
          <w:p>
            <w:r>
              <w:t>18.31</w:t>
            </w:r>
          </w:p>
        </w:tc>
        <w:tc>
          <w:tcPr>
            <w:tcW w:type="dxa" w:w="1728"/>
          </w:tcPr>
          <w:p>
            <w:r>
              <w:t>24.49</w:t>
            </w:r>
          </w:p>
        </w:tc>
        <w:tc>
          <w:tcPr>
            <w:tcW w:type="dxa" w:w="1728"/>
          </w:tcPr>
          <w:p>
            <w:r>
              <w:t>57.32</w:t>
            </w:r>
          </w:p>
        </w:tc>
      </w:tr>
      <w:tr>
        <w:tc>
          <w:tcPr>
            <w:tcW w:type="dxa" w:w="1728"/>
          </w:tcPr>
          <w:p>
            <w:r>
              <w:t>UNITED_AIRLINES</w:t>
            </w:r>
          </w:p>
        </w:tc>
        <w:tc>
          <w:tcPr>
            <w:tcW w:type="dxa" w:w="1728"/>
          </w:tcPr>
          <w:p>
            <w:r>
              <w:t>1396</w:t>
            </w:r>
          </w:p>
        </w:tc>
        <w:tc>
          <w:tcPr>
            <w:tcW w:type="dxa" w:w="1728"/>
          </w:tcPr>
          <w:p>
            <w:r>
              <w:t>15.89</w:t>
            </w:r>
          </w:p>
        </w:tc>
        <w:tc>
          <w:tcPr>
            <w:tcW w:type="dxa" w:w="1728"/>
          </w:tcPr>
          <w:p>
            <w:r>
              <w:t>10.05</w:t>
            </w:r>
          </w:p>
        </w:tc>
        <w:tc>
          <w:tcPr>
            <w:tcW w:type="dxa" w:w="1728"/>
          </w:tcPr>
          <w:p>
            <w:r>
              <w:t>73.21</w:t>
            </w:r>
          </w:p>
        </w:tc>
      </w:tr>
      <w:tr>
        <w:tc>
          <w:tcPr>
            <w:tcW w:type="dxa" w:w="1728"/>
          </w:tcPr>
          <w:p>
            <w:r>
              <w:t>AMERICAN_AIRLINES</w:t>
            </w:r>
          </w:p>
        </w:tc>
        <w:tc>
          <w:tcPr>
            <w:tcW w:type="dxa" w:w="1728"/>
          </w:tcPr>
          <w:p>
            <w:r>
              <w:t>910</w:t>
            </w:r>
          </w:p>
        </w:tc>
        <w:tc>
          <w:tcPr>
            <w:tcW w:type="dxa" w:w="1728"/>
          </w:tcPr>
          <w:p>
            <w:r>
              <w:t>10.36</w:t>
            </w:r>
          </w:p>
        </w:tc>
        <w:tc>
          <w:tcPr>
            <w:tcW w:type="dxa" w:w="1728"/>
          </w:tcPr>
          <w:p>
            <w:r>
              <w:t>10.24</w:t>
            </w:r>
          </w:p>
        </w:tc>
        <w:tc>
          <w:tcPr>
            <w:tcW w:type="dxa" w:w="1728"/>
          </w:tcPr>
          <w:p>
            <w:r>
              <w:t>83.56</w:t>
            </w:r>
          </w:p>
        </w:tc>
      </w:tr>
      <w:tr>
        <w:tc>
          <w:tcPr>
            <w:tcW w:type="dxa" w:w="1728"/>
          </w:tcPr>
          <w:p>
            <w:r>
              <w:t>JETBLUE</w:t>
            </w:r>
          </w:p>
        </w:tc>
        <w:tc>
          <w:tcPr>
            <w:tcW w:type="dxa" w:w="1728"/>
          </w:tcPr>
          <w:p>
            <w:r>
              <w:t>295</w:t>
            </w:r>
          </w:p>
        </w:tc>
        <w:tc>
          <w:tcPr>
            <w:tcW w:type="dxa" w:w="1728"/>
          </w:tcPr>
          <w:p>
            <w:r>
              <w:t>3.36</w:t>
            </w:r>
          </w:p>
        </w:tc>
        <w:tc>
          <w:tcPr>
            <w:tcW w:type="dxa" w:w="1728"/>
          </w:tcPr>
          <w:p>
            <w:r>
              <w:t>2.77</w:t>
            </w:r>
          </w:p>
        </w:tc>
        <w:tc>
          <w:tcPr>
            <w:tcW w:type="dxa" w:w="1728"/>
          </w:tcPr>
          <w:p>
            <w:r>
              <w:t>86.92</w:t>
            </w:r>
          </w:p>
        </w:tc>
      </w:tr>
      <w:tr>
        <w:tc>
          <w:tcPr>
            <w:tcW w:type="dxa" w:w="1728"/>
          </w:tcPr>
          <w:p>
            <w:r>
              <w:t>FRONTIER_AIRLINES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2.62</w:t>
            </w:r>
          </w:p>
        </w:tc>
        <w:tc>
          <w:tcPr>
            <w:tcW w:type="dxa" w:w="1728"/>
          </w:tcPr>
          <w:p>
            <w:r>
              <w:t>3.75</w:t>
            </w:r>
          </w:p>
        </w:tc>
        <w:tc>
          <w:tcPr>
            <w:tcW w:type="dxa" w:w="1728"/>
          </w:tcPr>
          <w:p>
            <w:r>
              <w:t>89.54</w:t>
            </w:r>
          </w:p>
        </w:tc>
      </w:tr>
      <w:tr>
        <w:tc>
          <w:tcPr>
            <w:tcW w:type="dxa" w:w="1728"/>
          </w:tcPr>
          <w:p>
            <w:r>
              <w:t>SPIRIT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2.45</w:t>
            </w:r>
          </w:p>
        </w:tc>
        <w:tc>
          <w:tcPr>
            <w:tcW w:type="dxa" w:w="1728"/>
          </w:tcPr>
          <w:p>
            <w:r>
              <w:t>3.67</w:t>
            </w:r>
          </w:p>
        </w:tc>
        <w:tc>
          <w:tcPr>
            <w:tcW w:type="dxa" w:w="1728"/>
          </w:tcPr>
          <w:p>
            <w:r>
              <w:t>91.99</w:t>
            </w:r>
          </w:p>
        </w:tc>
      </w:tr>
      <w:tr>
        <w:tc>
          <w:tcPr>
            <w:tcW w:type="dxa" w:w="1728"/>
          </w:tcPr>
          <w:p>
            <w:r>
              <w:t>BRITISH_AIRWAYS</w:t>
            </w:r>
          </w:p>
        </w:tc>
        <w:tc>
          <w:tcPr>
            <w:tcW w:type="dxa" w:w="1728"/>
          </w:tcPr>
          <w:p>
            <w:r>
              <w:t>167</w:t>
            </w:r>
          </w:p>
        </w:tc>
        <w:tc>
          <w:tcPr>
            <w:tcW w:type="dxa" w:w="1728"/>
          </w:tcPr>
          <w:p>
            <w:r>
              <w:t>1.9</w:t>
            </w:r>
          </w:p>
        </w:tc>
        <w:tc>
          <w:tcPr>
            <w:tcW w:type="dxa" w:w="1728"/>
          </w:tcPr>
          <w:p>
            <w:r>
              <w:t>1.66</w:t>
            </w:r>
          </w:p>
        </w:tc>
        <w:tc>
          <w:tcPr>
            <w:tcW w:type="dxa" w:w="1728"/>
          </w:tcPr>
          <w:p>
            <w:r>
              <w:t>93.89</w:t>
            </w:r>
          </w:p>
        </w:tc>
      </w:tr>
      <w:tr>
        <w:tc>
          <w:tcPr>
            <w:tcW w:type="dxa" w:w="1728"/>
          </w:tcPr>
          <w:p>
            <w:r>
              <w:t>HAWAIIAN_AIRLINES</w:t>
            </w:r>
          </w:p>
        </w:tc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1.88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95.77</w:t>
            </w:r>
          </w:p>
        </w:tc>
      </w:tr>
      <w:tr>
        <w:tc>
          <w:tcPr>
            <w:tcW w:type="dxa" w:w="1728"/>
          </w:tcPr>
          <w:p>
            <w:r>
              <w:t>AIR_CANADA</w:t>
            </w:r>
          </w:p>
        </w:tc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1.6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97.37</w:t>
            </w:r>
          </w:p>
        </w:tc>
      </w:tr>
      <w:tr>
        <w:tc>
          <w:tcPr>
            <w:tcW w:type="dxa" w:w="1728"/>
          </w:tcPr>
          <w:p>
            <w:r>
              <w:t>ALLEGIANT_AIR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98.0</w:t>
            </w:r>
          </w:p>
        </w:tc>
      </w:tr>
      <w:tr>
        <w:tc>
          <w:tcPr>
            <w:tcW w:type="dxa" w:w="1728"/>
          </w:tcPr>
          <w:p>
            <w:r>
              <w:t>BREEZE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98.59</w:t>
            </w:r>
          </w:p>
        </w:tc>
      </w:tr>
      <w:tr>
        <w:tc>
          <w:tcPr>
            <w:tcW w:type="dxa" w:w="1728"/>
          </w:tcPr>
          <w:p>
            <w:r>
              <w:t>WESTJET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99.15</w:t>
            </w:r>
          </w:p>
        </w:tc>
      </w:tr>
      <w:tr>
        <w:tc>
          <w:tcPr>
            <w:tcW w:type="dxa" w:w="1728"/>
          </w:tcPr>
          <w:p>
            <w:r>
              <w:t>LUFTHANSHA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99.51</w:t>
            </w:r>
          </w:p>
        </w:tc>
      </w:tr>
      <w:tr>
        <w:tc>
          <w:tcPr>
            <w:tcW w:type="dxa" w:w="1728"/>
          </w:tcPr>
          <w:p>
            <w:r>
              <w:t>SUNCOUNTY_AIRLINES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99.81</w:t>
            </w:r>
          </w:p>
        </w:tc>
      </w:tr>
      <w:tr>
        <w:tc>
          <w:tcPr>
            <w:tcW w:type="dxa" w:w="1728"/>
          </w:tcPr>
          <w:p>
            <w:r>
              <w:t>JAPAN_AIRLINES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airport_access_transit_use_elsewhere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NEVER</w:t>
            </w:r>
          </w:p>
        </w:tc>
        <w:tc>
          <w:tcPr>
            <w:tcW w:type="dxa" w:w="1728"/>
          </w:tcPr>
          <w:p>
            <w:r>
              <w:t>2616</w:t>
            </w:r>
          </w:p>
        </w:tc>
        <w:tc>
          <w:tcPr>
            <w:tcW w:type="dxa" w:w="1728"/>
          </w:tcPr>
          <w:p>
            <w:r>
              <w:t>50.32</w:t>
            </w:r>
          </w:p>
        </w:tc>
        <w:tc>
          <w:tcPr>
            <w:tcW w:type="dxa" w:w="1728"/>
          </w:tcPr>
          <w:p>
            <w:r>
              <w:t>56.61</w:t>
            </w:r>
          </w:p>
        </w:tc>
        <w:tc>
          <w:tcPr>
            <w:tcW w:type="dxa" w:w="1728"/>
          </w:tcPr>
          <w:p>
            <w:r>
              <w:t>50.32</w:t>
            </w:r>
          </w:p>
        </w:tc>
      </w:tr>
      <w:tr>
        <w:tc>
          <w:tcPr>
            <w:tcW w:type="dxa" w:w="1728"/>
          </w:tcPr>
          <w:p>
            <w:r>
              <w:t>TWO_TIMES</w:t>
            </w:r>
          </w:p>
        </w:tc>
        <w:tc>
          <w:tcPr>
            <w:tcW w:type="dxa" w:w="1728"/>
          </w:tcPr>
          <w:p>
            <w:r>
              <w:t>699</w:t>
            </w:r>
          </w:p>
        </w:tc>
        <w:tc>
          <w:tcPr>
            <w:tcW w:type="dxa" w:w="1728"/>
          </w:tcPr>
          <w:p>
            <w:r>
              <w:t>13.44</w:t>
            </w:r>
          </w:p>
        </w:tc>
        <w:tc>
          <w:tcPr>
            <w:tcW w:type="dxa" w:w="1728"/>
          </w:tcPr>
          <w:p>
            <w:r>
              <w:t>11.92</w:t>
            </w:r>
          </w:p>
        </w:tc>
        <w:tc>
          <w:tcPr>
            <w:tcW w:type="dxa" w:w="1728"/>
          </w:tcPr>
          <w:p>
            <w:r>
              <w:t>63.76</w:t>
            </w:r>
          </w:p>
        </w:tc>
      </w:tr>
      <w:tr>
        <w:tc>
          <w:tcPr>
            <w:tcW w:type="dxa" w:w="1728"/>
          </w:tcPr>
          <w:p>
            <w:r>
              <w:t>MORE_THAN_FIVE_TIMES</w:t>
            </w:r>
          </w:p>
        </w:tc>
        <w:tc>
          <w:tcPr>
            <w:tcW w:type="dxa" w:w="1728"/>
          </w:tcPr>
          <w:p>
            <w:r>
              <w:t>598</w:t>
            </w:r>
          </w:p>
        </w:tc>
        <w:tc>
          <w:tcPr>
            <w:tcW w:type="dxa" w:w="1728"/>
          </w:tcPr>
          <w:p>
            <w:r>
              <w:t>11.5</w:t>
            </w:r>
          </w:p>
        </w:tc>
        <w:tc>
          <w:tcPr>
            <w:tcW w:type="dxa" w:w="1728"/>
          </w:tcPr>
          <w:p>
            <w:r>
              <w:t>9.96</w:t>
            </w:r>
          </w:p>
        </w:tc>
        <w:tc>
          <w:tcPr>
            <w:tcW w:type="dxa" w:w="1728"/>
          </w:tcPr>
          <w:p>
            <w:r>
              <w:t>75.26</w:t>
            </w:r>
          </w:p>
        </w:tc>
      </w:tr>
      <w:tr>
        <w:tc>
          <w:tcPr>
            <w:tcW w:type="dxa" w:w="1728"/>
          </w:tcPr>
          <w:p>
            <w:r>
              <w:t>ONE_TIME</w:t>
            </w:r>
          </w:p>
        </w:tc>
        <w:tc>
          <w:tcPr>
            <w:tcW w:type="dxa" w:w="1728"/>
          </w:tcPr>
          <w:p>
            <w:r>
              <w:t>582</w:t>
            </w:r>
          </w:p>
        </w:tc>
        <w:tc>
          <w:tcPr>
            <w:tcW w:type="dxa" w:w="1728"/>
          </w:tcPr>
          <w:p>
            <w:r>
              <w:t>11.19</w:t>
            </w:r>
          </w:p>
        </w:tc>
        <w:tc>
          <w:tcPr>
            <w:tcW w:type="dxa" w:w="1728"/>
          </w:tcPr>
          <w:p>
            <w:r>
              <w:t>9.24</w:t>
            </w:r>
          </w:p>
        </w:tc>
        <w:tc>
          <w:tcPr>
            <w:tcW w:type="dxa" w:w="1728"/>
          </w:tcPr>
          <w:p>
            <w:r>
              <w:t>86.46</w:t>
            </w:r>
          </w:p>
        </w:tc>
      </w:tr>
      <w:tr>
        <w:tc>
          <w:tcPr>
            <w:tcW w:type="dxa" w:w="1728"/>
          </w:tcPr>
          <w:p>
            <w:r>
              <w:t>THREE_TIMES</w:t>
            </w:r>
          </w:p>
        </w:tc>
        <w:tc>
          <w:tcPr>
            <w:tcW w:type="dxa" w:w="1728"/>
          </w:tcPr>
          <w:p>
            <w:r>
              <w:t>460</w:t>
            </w:r>
          </w:p>
        </w:tc>
        <w:tc>
          <w:tcPr>
            <w:tcW w:type="dxa" w:w="1728"/>
          </w:tcPr>
          <w:p>
            <w:r>
              <w:t>8.85</w:t>
            </w:r>
          </w:p>
        </w:tc>
        <w:tc>
          <w:tcPr>
            <w:tcW w:type="dxa" w:w="1728"/>
          </w:tcPr>
          <w:p>
            <w:r>
              <w:t>8.98</w:t>
            </w:r>
          </w:p>
        </w:tc>
        <w:tc>
          <w:tcPr>
            <w:tcW w:type="dxa" w:w="1728"/>
          </w:tcPr>
          <w:p>
            <w:r>
              <w:t>95.31</w:t>
            </w:r>
          </w:p>
        </w:tc>
      </w:tr>
      <w:tr>
        <w:tc>
          <w:tcPr>
            <w:tcW w:type="dxa" w:w="1728"/>
          </w:tcPr>
          <w:p>
            <w:r>
              <w:t>FOUR_TIMES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4.69</w:t>
            </w:r>
          </w:p>
        </w:tc>
        <w:tc>
          <w:tcPr>
            <w:tcW w:type="dxa" w:w="1728"/>
          </w:tcPr>
          <w:p>
            <w:r>
              <w:t>3.29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car_available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CAR_AVAILABLE</w:t>
            </w:r>
          </w:p>
        </w:tc>
        <w:tc>
          <w:tcPr>
            <w:tcW w:type="dxa" w:w="1728"/>
          </w:tcPr>
          <w:p>
            <w:r>
              <w:t>1317</w:t>
            </w:r>
          </w:p>
        </w:tc>
        <w:tc>
          <w:tcPr>
            <w:tcW w:type="dxa" w:w="1728"/>
          </w:tcPr>
          <w:p>
            <w:r>
              <w:t>83.41</w:t>
            </w:r>
          </w:p>
        </w:tc>
        <w:tc>
          <w:tcPr>
            <w:tcW w:type="dxa" w:w="1728"/>
          </w:tcPr>
          <w:p>
            <w:r>
              <w:t>84.32</w:t>
            </w:r>
          </w:p>
        </w:tc>
        <w:tc>
          <w:tcPr>
            <w:tcW w:type="dxa" w:w="1728"/>
          </w:tcPr>
          <w:p>
            <w:r>
              <w:t>83.41</w:t>
            </w:r>
          </w:p>
        </w:tc>
      </w:tr>
      <w:tr>
        <w:tc>
          <w:tcPr>
            <w:tcW w:type="dxa" w:w="1728"/>
          </w:tcPr>
          <w:p>
            <w:r>
              <w:t>CAR_UNAVAILABLE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7.6</w:t>
            </w:r>
          </w:p>
        </w:tc>
        <w:tc>
          <w:tcPr>
            <w:tcW w:type="dxa" w:w="1728"/>
          </w:tcPr>
          <w:p>
            <w:r>
              <w:t>8.95</w:t>
            </w:r>
          </w:p>
        </w:tc>
        <w:tc>
          <w:tcPr>
            <w:tcW w:type="dxa" w:w="1728"/>
          </w:tcPr>
          <w:p>
            <w:r>
              <w:t>91.01</w:t>
            </w:r>
          </w:p>
        </w:tc>
      </w:tr>
      <w:tr>
        <w:tc>
          <w:tcPr>
            <w:tcW w:type="dxa" w:w="1728"/>
          </w:tcPr>
          <w:p>
            <w:r>
              <w:t>DONT_HAVE_CAR</w:t>
            </w:r>
          </w:p>
        </w:tc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6.84</w:t>
            </w:r>
          </w:p>
        </w:tc>
        <w:tc>
          <w:tcPr>
            <w:tcW w:type="dxa" w:w="1728"/>
          </w:tcPr>
          <w:p>
            <w:r>
              <w:t>4.87</w:t>
            </w:r>
          </w:p>
        </w:tc>
        <w:tc>
          <w:tcPr>
            <w:tcW w:type="dxa" w:w="1728"/>
          </w:tcPr>
          <w:p>
            <w:r>
              <w:t>97.85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98.73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99.43</w:t>
            </w:r>
          </w:p>
        </w:tc>
      </w:tr>
      <w:tr>
        <w:tc>
          <w:tcPr>
            <w:tcW w:type="dxa" w:w="1728"/>
          </w:tcPr>
          <w:p>
            <w:r>
              <w:t>DONT_DRIVE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carryon_bags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4377</w:t>
            </w:r>
          </w:p>
        </w:tc>
        <w:tc>
          <w:tcPr>
            <w:tcW w:type="dxa" w:w="1728"/>
          </w:tcPr>
          <w:p>
            <w:r>
              <w:t>49.59</w:t>
            </w:r>
          </w:p>
        </w:tc>
        <w:tc>
          <w:tcPr>
            <w:tcW w:type="dxa" w:w="1728"/>
          </w:tcPr>
          <w:p>
            <w:r>
              <w:t>37.39</w:t>
            </w:r>
          </w:p>
        </w:tc>
        <w:tc>
          <w:tcPr>
            <w:tcW w:type="dxa" w:w="1728"/>
          </w:tcPr>
          <w:p>
            <w:r>
              <w:t>49.59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2882</w:t>
            </w:r>
          </w:p>
        </w:tc>
        <w:tc>
          <w:tcPr>
            <w:tcW w:type="dxa" w:w="1728"/>
          </w:tcPr>
          <w:p>
            <w:r>
              <w:t>32.65</w:t>
            </w:r>
          </w:p>
        </w:tc>
        <w:tc>
          <w:tcPr>
            <w:tcW w:type="dxa" w:w="1728"/>
          </w:tcPr>
          <w:p>
            <w:r>
              <w:t>32.23</w:t>
            </w:r>
          </w:p>
        </w:tc>
        <w:tc>
          <w:tcPr>
            <w:tcW w:type="dxa" w:w="1728"/>
          </w:tcPr>
          <w:p>
            <w:r>
              <w:t>82.25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860</w:t>
            </w:r>
          </w:p>
        </w:tc>
        <w:tc>
          <w:tcPr>
            <w:tcW w:type="dxa" w:w="1728"/>
          </w:tcPr>
          <w:p>
            <w:r>
              <w:t>9.74</w:t>
            </w:r>
          </w:p>
        </w:tc>
        <w:tc>
          <w:tcPr>
            <w:tcW w:type="dxa" w:w="1728"/>
          </w:tcPr>
          <w:p>
            <w:r>
              <w:t>10.0</w:t>
            </w:r>
          </w:p>
        </w:tc>
        <w:tc>
          <w:tcPr>
            <w:tcW w:type="dxa" w:w="1728"/>
          </w:tcPr>
          <w:p>
            <w:r>
              <w:t>91.99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350</w:t>
            </w:r>
          </w:p>
        </w:tc>
        <w:tc>
          <w:tcPr>
            <w:tcW w:type="dxa" w:w="1728"/>
          </w:tcPr>
          <w:p>
            <w:r>
              <w:t>3.97</w:t>
            </w:r>
          </w:p>
        </w:tc>
        <w:tc>
          <w:tcPr>
            <w:tcW w:type="dxa" w:w="1728"/>
          </w:tcPr>
          <w:p>
            <w:r>
              <w:t>8.2</w:t>
            </w:r>
          </w:p>
        </w:tc>
        <w:tc>
          <w:tcPr>
            <w:tcW w:type="dxa" w:w="1728"/>
          </w:tcPr>
          <w:p>
            <w:r>
              <w:t>95.96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242</w:t>
            </w:r>
          </w:p>
        </w:tc>
        <w:tc>
          <w:tcPr>
            <w:tcW w:type="dxa" w:w="1728"/>
          </w:tcPr>
          <w:p>
            <w:r>
              <w:t>2.74</w:t>
            </w:r>
          </w:p>
        </w:tc>
        <w:tc>
          <w:tcPr>
            <w:tcW w:type="dxa" w:w="1728"/>
          </w:tcPr>
          <w:p>
            <w:r>
              <w:t>4.47</w:t>
            </w:r>
          </w:p>
        </w:tc>
        <w:tc>
          <w:tcPr>
            <w:tcW w:type="dxa" w:w="1728"/>
          </w:tcPr>
          <w:p>
            <w:r>
              <w:t>98.7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4.71</w:t>
            </w:r>
          </w:p>
        </w:tc>
        <w:tc>
          <w:tcPr>
            <w:tcW w:type="dxa" w:w="1728"/>
          </w:tcPr>
          <w:p>
            <w:r>
              <w:t>99.4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  <w:tc>
          <w:tcPr>
            <w:tcW w:type="dxa" w:w="1728"/>
          </w:tcPr>
          <w:p>
            <w:r>
              <w:t>99.67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99.88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checked_bags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4161</w:t>
            </w:r>
          </w:p>
        </w:tc>
        <w:tc>
          <w:tcPr>
            <w:tcW w:type="dxa" w:w="1728"/>
          </w:tcPr>
          <w:p>
            <w:r>
              <w:t>47.14</w:t>
            </w:r>
          </w:p>
        </w:tc>
        <w:tc>
          <w:tcPr>
            <w:tcW w:type="dxa" w:w="1728"/>
          </w:tcPr>
          <w:p>
            <w:r>
              <w:t>39.19</w:t>
            </w:r>
          </w:p>
        </w:tc>
        <w:tc>
          <w:tcPr>
            <w:tcW w:type="dxa" w:w="1728"/>
          </w:tcPr>
          <w:p>
            <w:r>
              <w:t>47.14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2794</w:t>
            </w:r>
          </w:p>
        </w:tc>
        <w:tc>
          <w:tcPr>
            <w:tcW w:type="dxa" w:w="1728"/>
          </w:tcPr>
          <w:p>
            <w:r>
              <w:t>31.66</w:t>
            </w:r>
          </w:p>
        </w:tc>
        <w:tc>
          <w:tcPr>
            <w:tcW w:type="dxa" w:w="1728"/>
          </w:tcPr>
          <w:p>
            <w:r>
              <w:t>27.56</w:t>
            </w:r>
          </w:p>
        </w:tc>
        <w:tc>
          <w:tcPr>
            <w:tcW w:type="dxa" w:w="1728"/>
          </w:tcPr>
          <w:p>
            <w:r>
              <w:t>78.8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1386</w:t>
            </w:r>
          </w:p>
        </w:tc>
        <w:tc>
          <w:tcPr>
            <w:tcW w:type="dxa" w:w="1728"/>
          </w:tcPr>
          <w:p>
            <w:r>
              <w:t>15.7</w:t>
            </w:r>
          </w:p>
        </w:tc>
        <w:tc>
          <w:tcPr>
            <w:tcW w:type="dxa" w:w="1728"/>
          </w:tcPr>
          <w:p>
            <w:r>
              <w:t>18.78</w:t>
            </w:r>
          </w:p>
        </w:tc>
        <w:tc>
          <w:tcPr>
            <w:tcW w:type="dxa" w:w="1728"/>
          </w:tcPr>
          <w:p>
            <w:r>
              <w:t>94.5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265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7.39</w:t>
            </w:r>
          </w:p>
        </w:tc>
        <w:tc>
          <w:tcPr>
            <w:tcW w:type="dxa" w:w="1728"/>
          </w:tcPr>
          <w:p>
            <w:r>
              <w:t>97.51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3.6</w:t>
            </w:r>
          </w:p>
        </w:tc>
        <w:tc>
          <w:tcPr>
            <w:tcW w:type="dxa" w:w="1728"/>
          </w:tcPr>
          <w:p>
            <w:r>
              <w:t>99.15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1.66</w:t>
            </w:r>
          </w:p>
        </w:tc>
        <w:tc>
          <w:tcPr>
            <w:tcW w:type="dxa" w:w="1728"/>
          </w:tcPr>
          <w:p>
            <w:r>
              <w:t>99.55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99.73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99.89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commute_mode_decision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DEPENDS_ON_TIME_OF_DAY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27.27</w:t>
            </w:r>
          </w:p>
        </w:tc>
        <w:tc>
          <w:tcPr>
            <w:tcW w:type="dxa" w:w="1728"/>
          </w:tcPr>
          <w:p>
            <w:r>
              <w:t>30.08</w:t>
            </w:r>
          </w:p>
        </w:tc>
        <w:tc>
          <w:tcPr>
            <w:tcW w:type="dxa" w:w="1728"/>
          </w:tcPr>
          <w:p>
            <w:r>
              <w:t>27.27</w:t>
            </w:r>
          </w:p>
        </w:tc>
      </w:tr>
      <w:tr>
        <w:tc>
          <w:tcPr>
            <w:tcW w:type="dxa" w:w="1728"/>
          </w:tcPr>
          <w:p>
            <w:r>
              <w:t>SHORTEST_DOOR_TO_DOOR_TRAVEL_TIME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21.59</w:t>
            </w:r>
          </w:p>
        </w:tc>
        <w:tc>
          <w:tcPr>
            <w:tcW w:type="dxa" w:w="1728"/>
          </w:tcPr>
          <w:p>
            <w:r>
              <w:t>21.3</w:t>
            </w:r>
          </w:p>
        </w:tc>
        <w:tc>
          <w:tcPr>
            <w:tcW w:type="dxa" w:w="1728"/>
          </w:tcPr>
          <w:p>
            <w:r>
              <w:t>48.86</w:t>
            </w:r>
          </w:p>
        </w:tc>
      </w:tr>
      <w:tr>
        <w:tc>
          <w:tcPr>
            <w:tcW w:type="dxa" w:w="1728"/>
          </w:tcPr>
          <w:p>
            <w:r>
              <w:t>LOWEST_COST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18.18</w:t>
            </w:r>
          </w:p>
        </w:tc>
        <w:tc>
          <w:tcPr>
            <w:tcW w:type="dxa" w:w="1728"/>
          </w:tcPr>
          <w:p>
            <w:r>
              <w:t>18.24</w:t>
            </w:r>
          </w:p>
        </w:tc>
        <w:tc>
          <w:tcPr>
            <w:tcW w:type="dxa" w:w="1728"/>
          </w:tcPr>
          <w:p>
            <w:r>
              <w:t>67.05</w:t>
            </w:r>
          </w:p>
        </w:tc>
      </w:tr>
      <w:tr>
        <w:tc>
          <w:tcPr>
            <w:tcW w:type="dxa" w:w="1728"/>
          </w:tcPr>
          <w:p>
            <w:r>
              <w:t>MOST_COMFORTABLE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14.77</w:t>
            </w:r>
          </w:p>
        </w:tc>
        <w:tc>
          <w:tcPr>
            <w:tcW w:type="dxa" w:w="1728"/>
          </w:tcPr>
          <w:p>
            <w:r>
              <w:t>15.53</w:t>
            </w:r>
          </w:p>
        </w:tc>
        <w:tc>
          <w:tcPr>
            <w:tcW w:type="dxa" w:w="1728"/>
          </w:tcPr>
          <w:p>
            <w:r>
              <w:t>81.82</w:t>
            </w:r>
          </w:p>
        </w:tc>
      </w:tr>
      <w:tr>
        <w:tc>
          <w:tcPr>
            <w:tcW w:type="dxa" w:w="1728"/>
          </w:tcPr>
          <w:p>
            <w:r>
              <w:t>SMALLEST_CHANCE_FOR_DELAYS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6.82</w:t>
            </w:r>
          </w:p>
        </w:tc>
        <w:tc>
          <w:tcPr>
            <w:tcW w:type="dxa" w:w="1728"/>
          </w:tcPr>
          <w:p>
            <w:r>
              <w:t>5.41</w:t>
            </w:r>
          </w:p>
        </w:tc>
        <w:tc>
          <w:tcPr>
            <w:tcW w:type="dxa" w:w="1728"/>
          </w:tcPr>
          <w:p>
            <w:r>
              <w:t>88.64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6.82</w:t>
            </w:r>
          </w:p>
        </w:tc>
        <w:tc>
          <w:tcPr>
            <w:tcW w:type="dxa" w:w="1728"/>
          </w:tcPr>
          <w:p>
            <w:r>
              <w:t>4.12</w:t>
            </w:r>
          </w:p>
        </w:tc>
        <w:tc>
          <w:tcPr>
            <w:tcW w:type="dxa" w:w="1728"/>
          </w:tcPr>
          <w:p>
            <w:r>
              <w:t>95.45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4.55</w:t>
            </w:r>
          </w:p>
        </w:tc>
        <w:tc>
          <w:tcPr>
            <w:tcW w:type="dxa" w:w="1728"/>
          </w:tcPr>
          <w:p>
            <w:r>
              <w:t>5.32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convention_center_activity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ATTENDEE</w:t>
            </w:r>
          </w:p>
        </w:tc>
        <w:tc>
          <w:tcPr>
            <w:tcW w:type="dxa" w:w="1728"/>
          </w:tcPr>
          <w:p>
            <w:r>
              <w:t>365</w:t>
            </w:r>
          </w:p>
        </w:tc>
        <w:tc>
          <w:tcPr>
            <w:tcW w:type="dxa" w:w="1728"/>
          </w:tcPr>
          <w:p>
            <w:r>
              <w:t>69.66</w:t>
            </w:r>
          </w:p>
        </w:tc>
        <w:tc>
          <w:tcPr>
            <w:tcW w:type="dxa" w:w="1728"/>
          </w:tcPr>
          <w:p>
            <w:r>
              <w:t>63.83</w:t>
            </w:r>
          </w:p>
        </w:tc>
        <w:tc>
          <w:tcPr>
            <w:tcW w:type="dxa" w:w="1728"/>
          </w:tcPr>
          <w:p>
            <w:r>
              <w:t>69.66</w:t>
            </w:r>
          </w:p>
        </w:tc>
      </w:tr>
      <w:tr>
        <w:tc>
          <w:tcPr>
            <w:tcW w:type="dxa" w:w="1728"/>
          </w:tcPr>
          <w:p>
            <w:r>
              <w:t>EXHIBITOR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15.84</w:t>
            </w:r>
          </w:p>
        </w:tc>
        <w:tc>
          <w:tcPr>
            <w:tcW w:type="dxa" w:w="1728"/>
          </w:tcPr>
          <w:p>
            <w:r>
              <w:t>16.98</w:t>
            </w:r>
          </w:p>
        </w:tc>
        <w:tc>
          <w:tcPr>
            <w:tcW w:type="dxa" w:w="1728"/>
          </w:tcPr>
          <w:p>
            <w:r>
              <w:t>85.5</w:t>
            </w:r>
          </w:p>
        </w:tc>
      </w:tr>
      <w:tr>
        <w:tc>
          <w:tcPr>
            <w:tcW w:type="dxa" w:w="1728"/>
          </w:tcPr>
          <w:p>
            <w:r>
              <w:t>CONTRACTOR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8.21</w:t>
            </w:r>
          </w:p>
        </w:tc>
        <w:tc>
          <w:tcPr>
            <w:tcW w:type="dxa" w:w="1728"/>
          </w:tcPr>
          <w:p>
            <w:r>
              <w:t>6.91</w:t>
            </w:r>
          </w:p>
        </w:tc>
        <w:tc>
          <w:tcPr>
            <w:tcW w:type="dxa" w:w="1728"/>
          </w:tcPr>
          <w:p>
            <w:r>
              <w:t>93.7</w:t>
            </w:r>
          </w:p>
        </w:tc>
      </w:tr>
      <w:tr>
        <w:tc>
          <w:tcPr>
            <w:tcW w:type="dxa" w:w="1728"/>
          </w:tcPr>
          <w:p>
            <w:r>
              <w:t>NOT_APPLICABLE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3.05</w:t>
            </w:r>
          </w:p>
        </w:tc>
        <w:tc>
          <w:tcPr>
            <w:tcW w:type="dxa" w:w="1728"/>
          </w:tcPr>
          <w:p>
            <w:r>
              <w:t>1.94</w:t>
            </w:r>
          </w:p>
        </w:tc>
        <w:tc>
          <w:tcPr>
            <w:tcW w:type="dxa" w:w="1728"/>
          </w:tcPr>
          <w:p>
            <w:r>
              <w:t>96.76</w:t>
            </w:r>
          </w:p>
        </w:tc>
      </w:tr>
      <w:tr>
        <w:tc>
          <w:tcPr>
            <w:tcW w:type="dxa" w:w="1728"/>
          </w:tcPr>
          <w:p>
            <w:r>
              <w:t>MEETING_PLANNER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  <w:tc>
          <w:tcPr>
            <w:tcW w:type="dxa" w:w="1728"/>
          </w:tcPr>
          <w:p>
            <w:r>
              <w:t>6.01</w:t>
            </w:r>
          </w:p>
        </w:tc>
        <w:tc>
          <w:tcPr>
            <w:tcW w:type="dxa" w:w="1728"/>
          </w:tcPr>
          <w:p>
            <w:r>
              <w:t>98.47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1.53</w:t>
            </w:r>
          </w:p>
        </w:tc>
        <w:tc>
          <w:tcPr>
            <w:tcW w:type="dxa" w:w="1728"/>
          </w:tcPr>
          <w:p>
            <w:r>
              <w:t>4.35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convention_center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4640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89.61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524</w:t>
            </w:r>
          </w:p>
        </w:tc>
        <w:tc>
          <w:tcPr>
            <w:tcW w:type="dxa" w:w="1728"/>
          </w:tcPr>
          <w:p>
            <w:r>
              <w:t>10.14</w:t>
            </w:r>
          </w:p>
        </w:tc>
        <w:tc>
          <w:tcPr>
            <w:tcW w:type="dxa" w:w="1728"/>
          </w:tcPr>
          <w:p>
            <w:r>
              <w:t>10.29</w:t>
            </w:r>
          </w:p>
        </w:tc>
        <w:tc>
          <w:tcPr>
            <w:tcW w:type="dxa" w:w="1728"/>
          </w:tcPr>
          <w:p>
            <w:r>
              <w:t>99.94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country_of_residence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CANADA</w:t>
            </w:r>
          </w:p>
        </w:tc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36.13</w:t>
            </w:r>
          </w:p>
        </w:tc>
        <w:tc>
          <w:tcPr>
            <w:tcW w:type="dxa" w:w="1728"/>
          </w:tcPr>
          <w:p>
            <w:r>
              <w:t>33.12</w:t>
            </w:r>
          </w:p>
        </w:tc>
        <w:tc>
          <w:tcPr>
            <w:tcW w:type="dxa" w:w="1728"/>
          </w:tcPr>
          <w:p>
            <w:r>
              <w:t>36.13</w:t>
            </w:r>
          </w:p>
        </w:tc>
      </w:tr>
      <w:tr>
        <w:tc>
          <w:tcPr>
            <w:tcW w:type="dxa" w:w="1728"/>
          </w:tcPr>
          <w:p>
            <w:r>
              <w:t>UNITED_KINGDOM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13.57</w:t>
            </w:r>
          </w:p>
        </w:tc>
        <w:tc>
          <w:tcPr>
            <w:tcW w:type="dxa" w:w="1728"/>
          </w:tcPr>
          <w:p>
            <w:r>
              <w:t>9.48</w:t>
            </w:r>
          </w:p>
        </w:tc>
        <w:tc>
          <w:tcPr>
            <w:tcW w:type="dxa" w:w="1728"/>
          </w:tcPr>
          <w:p>
            <w:r>
              <w:t>49.7</w:t>
            </w:r>
          </w:p>
        </w:tc>
      </w:tr>
      <w:tr>
        <w:tc>
          <w:tcPr>
            <w:tcW w:type="dxa" w:w="1728"/>
          </w:tcPr>
          <w:p>
            <w:r>
              <w:t>GERMANY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4.39</w:t>
            </w:r>
          </w:p>
        </w:tc>
        <w:tc>
          <w:tcPr>
            <w:tcW w:type="dxa" w:w="1728"/>
          </w:tcPr>
          <w:p>
            <w:r>
              <w:t>2.64</w:t>
            </w:r>
          </w:p>
        </w:tc>
        <w:tc>
          <w:tcPr>
            <w:tcW w:type="dxa" w:w="1728"/>
          </w:tcPr>
          <w:p>
            <w:r>
              <w:t>54.09</w:t>
            </w:r>
          </w:p>
        </w:tc>
      </w:tr>
      <w:tr>
        <w:tc>
          <w:tcPr>
            <w:tcW w:type="dxa" w:w="1728"/>
          </w:tcPr>
          <w:p>
            <w:r>
              <w:t>CUBA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3.99</w:t>
            </w:r>
          </w:p>
        </w:tc>
        <w:tc>
          <w:tcPr>
            <w:tcW w:type="dxa" w:w="1728"/>
          </w:tcPr>
          <w:p>
            <w:r>
              <w:t>7.78</w:t>
            </w:r>
          </w:p>
        </w:tc>
        <w:tc>
          <w:tcPr>
            <w:tcW w:type="dxa" w:w="1728"/>
          </w:tcPr>
          <w:p>
            <w:r>
              <w:t>58.08</w:t>
            </w:r>
          </w:p>
        </w:tc>
      </w:tr>
      <w:tr>
        <w:tc>
          <w:tcPr>
            <w:tcW w:type="dxa" w:w="1728"/>
          </w:tcPr>
          <w:p>
            <w:r>
              <w:t>FRANCE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3.99</w:t>
            </w:r>
          </w:p>
        </w:tc>
        <w:tc>
          <w:tcPr>
            <w:tcW w:type="dxa" w:w="1728"/>
          </w:tcPr>
          <w:p>
            <w:r>
              <w:t>2.04</w:t>
            </w:r>
          </w:p>
        </w:tc>
        <w:tc>
          <w:tcPr>
            <w:tcW w:type="dxa" w:w="1728"/>
          </w:tcPr>
          <w:p>
            <w:r>
              <w:t>62.08</w:t>
            </w:r>
          </w:p>
        </w:tc>
      </w:tr>
      <w:tr>
        <w:tc>
          <w:tcPr>
            <w:tcW w:type="dxa" w:w="1728"/>
          </w:tcPr>
          <w:p>
            <w:r>
              <w:t>JAPAN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3.79</w:t>
            </w:r>
          </w:p>
        </w:tc>
        <w:tc>
          <w:tcPr>
            <w:tcW w:type="dxa" w:w="1728"/>
          </w:tcPr>
          <w:p>
            <w:r>
              <w:t>1.74</w:t>
            </w:r>
          </w:p>
        </w:tc>
        <w:tc>
          <w:tcPr>
            <w:tcW w:type="dxa" w:w="1728"/>
          </w:tcPr>
          <w:p>
            <w:r>
              <w:t>65.87</w:t>
            </w:r>
          </w:p>
        </w:tc>
      </w:tr>
      <w:tr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3.39</w:t>
            </w:r>
          </w:p>
        </w:tc>
        <w:tc>
          <w:tcPr>
            <w:tcW w:type="dxa" w:w="1728"/>
          </w:tcPr>
          <w:p>
            <w:r>
              <w:t>2.54</w:t>
            </w:r>
          </w:p>
        </w:tc>
        <w:tc>
          <w:tcPr>
            <w:tcW w:type="dxa" w:w="1728"/>
          </w:tcPr>
          <w:p>
            <w:r>
              <w:t>69.26</w:t>
            </w:r>
          </w:p>
        </w:tc>
      </w:tr>
      <w:tr>
        <w:tc>
          <w:tcPr>
            <w:tcW w:type="dxa" w:w="1728"/>
          </w:tcPr>
          <w:p>
            <w:r>
              <w:t>ITALY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2.0</w:t>
            </w:r>
          </w:p>
        </w:tc>
        <w:tc>
          <w:tcPr>
            <w:tcW w:type="dxa" w:w="1728"/>
          </w:tcPr>
          <w:p>
            <w:r>
              <w:t>1.36</w:t>
            </w:r>
          </w:p>
        </w:tc>
        <w:tc>
          <w:tcPr>
            <w:tcW w:type="dxa" w:w="1728"/>
          </w:tcPr>
          <w:p>
            <w:r>
              <w:t>71.26</w:t>
            </w:r>
          </w:p>
        </w:tc>
      </w:tr>
      <w:tr>
        <w:tc>
          <w:tcPr>
            <w:tcW w:type="dxa" w:w="1728"/>
          </w:tcPr>
          <w:p>
            <w:r>
              <w:t>NETHERLANDS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2.0</w:t>
            </w:r>
          </w:p>
        </w:tc>
        <w:tc>
          <w:tcPr>
            <w:tcW w:type="dxa" w:w="1728"/>
          </w:tcPr>
          <w:p>
            <w:r>
              <w:t>17.09</w:t>
            </w:r>
          </w:p>
        </w:tc>
        <w:tc>
          <w:tcPr>
            <w:tcW w:type="dxa" w:w="1728"/>
          </w:tcPr>
          <w:p>
            <w:r>
              <w:t>73.25</w:t>
            </w:r>
          </w:p>
        </w:tc>
      </w:tr>
      <w:tr>
        <w:tc>
          <w:tcPr>
            <w:tcW w:type="dxa" w:w="1728"/>
          </w:tcPr>
          <w:p>
            <w:r>
              <w:t>UNITED_STATES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2.0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75.25</w:t>
            </w:r>
          </w:p>
        </w:tc>
      </w:tr>
      <w:tr>
        <w:tc>
          <w:tcPr>
            <w:tcW w:type="dxa" w:w="1728"/>
          </w:tcPr>
          <w:p>
            <w:r>
              <w:t>VENEZUELA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1.8</w:t>
            </w:r>
          </w:p>
        </w:tc>
        <w:tc>
          <w:tcPr>
            <w:tcW w:type="dxa" w:w="1728"/>
          </w:tcPr>
          <w:p>
            <w:r>
              <w:t>1.36</w:t>
            </w:r>
          </w:p>
        </w:tc>
        <w:tc>
          <w:tcPr>
            <w:tcW w:type="dxa" w:w="1728"/>
          </w:tcPr>
          <w:p>
            <w:r>
              <w:t>77.05</w:t>
            </w:r>
          </w:p>
        </w:tc>
      </w:tr>
      <w:tr>
        <w:tc>
          <w:tcPr>
            <w:tcW w:type="dxa" w:w="1728"/>
          </w:tcPr>
          <w:p>
            <w:r>
              <w:t>SWITZERLAND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1.6</w:t>
            </w:r>
          </w:p>
        </w:tc>
        <w:tc>
          <w:tcPr>
            <w:tcW w:type="dxa" w:w="1728"/>
          </w:tcPr>
          <w:p>
            <w:r>
              <w:t>1.21</w:t>
            </w:r>
          </w:p>
        </w:tc>
        <w:tc>
          <w:tcPr>
            <w:tcW w:type="dxa" w:w="1728"/>
          </w:tcPr>
          <w:p>
            <w:r>
              <w:t>78.64</w:t>
            </w:r>
          </w:p>
        </w:tc>
      </w:tr>
      <w:tr>
        <w:tc>
          <w:tcPr>
            <w:tcW w:type="dxa" w:w="1728"/>
          </w:tcPr>
          <w:p>
            <w:r>
              <w:t>IRELAND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1.6</w:t>
            </w:r>
          </w:p>
        </w:tc>
        <w:tc>
          <w:tcPr>
            <w:tcW w:type="dxa" w:w="1728"/>
          </w:tcPr>
          <w:p>
            <w:r>
              <w:t>3.59</w:t>
            </w:r>
          </w:p>
        </w:tc>
        <w:tc>
          <w:tcPr>
            <w:tcW w:type="dxa" w:w="1728"/>
          </w:tcPr>
          <w:p>
            <w:r>
              <w:t>80.24</w:t>
            </w:r>
          </w:p>
        </w:tc>
      </w:tr>
      <w:tr>
        <w:tc>
          <w:tcPr>
            <w:tcW w:type="dxa" w:w="1728"/>
          </w:tcPr>
          <w:p>
            <w:r>
              <w:t>INDIA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1.6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81.84</w:t>
            </w:r>
          </w:p>
        </w:tc>
      </w:tr>
      <w:tr>
        <w:tc>
          <w:tcPr>
            <w:tcW w:type="dxa" w:w="1728"/>
          </w:tcPr>
          <w:p>
            <w:r>
              <w:t>PHILIPPINES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83.23</w:t>
            </w:r>
          </w:p>
        </w:tc>
      </w:tr>
      <w:tr>
        <w:tc>
          <w:tcPr>
            <w:tcW w:type="dxa" w:w="1728"/>
          </w:tcPr>
          <w:p>
            <w:r>
              <w:t>BAHAMAS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1.2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84.43</w:t>
            </w:r>
          </w:p>
        </w:tc>
      </w:tr>
      <w:tr>
        <w:tc>
          <w:tcPr>
            <w:tcW w:type="dxa" w:w="1728"/>
          </w:tcPr>
          <w:p>
            <w:r>
              <w:t>CHINA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1.2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85.63</w:t>
            </w:r>
          </w:p>
        </w:tc>
      </w:tr>
      <w:tr>
        <w:tc>
          <w:tcPr>
            <w:tcW w:type="dxa" w:w="1728"/>
          </w:tcPr>
          <w:p>
            <w:r>
              <w:t>SOUTH_KOREA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1.81</w:t>
            </w:r>
          </w:p>
        </w:tc>
        <w:tc>
          <w:tcPr>
            <w:tcW w:type="dxa" w:w="1728"/>
          </w:tcPr>
          <w:p>
            <w:r>
              <w:t>86.43</w:t>
            </w:r>
          </w:p>
        </w:tc>
      </w:tr>
      <w:tr>
        <w:tc>
          <w:tcPr>
            <w:tcW w:type="dxa" w:w="1728"/>
          </w:tcPr>
          <w:p>
            <w:r>
              <w:t>COLOMBIA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87.23</w:t>
            </w:r>
          </w:p>
        </w:tc>
      </w:tr>
      <w:tr>
        <w:tc>
          <w:tcPr>
            <w:tcW w:type="dxa" w:w="1728"/>
          </w:tcPr>
          <w:p>
            <w:r>
              <w:t>COSTA_RICA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88.02</w:t>
            </w:r>
          </w:p>
        </w:tc>
      </w:tr>
      <w:tr>
        <w:tc>
          <w:tcPr>
            <w:tcW w:type="dxa" w:w="1728"/>
          </w:tcPr>
          <w:p>
            <w:r>
              <w:t>SWEDEN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88.82</w:t>
            </w:r>
          </w:p>
        </w:tc>
      </w:tr>
      <w:tr>
        <w:tc>
          <w:tcPr>
            <w:tcW w:type="dxa" w:w="1728"/>
          </w:tcPr>
          <w:p>
            <w:r>
              <w:t>BRAZIL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89.42</w:t>
            </w:r>
          </w:p>
        </w:tc>
      </w:tr>
      <w:tr>
        <w:tc>
          <w:tcPr>
            <w:tcW w:type="dxa" w:w="1728"/>
          </w:tcPr>
          <w:p>
            <w:r>
              <w:t>SINGAPORE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90.02</w:t>
            </w:r>
          </w:p>
        </w:tc>
      </w:tr>
      <w:tr>
        <w:tc>
          <w:tcPr>
            <w:tcW w:type="dxa" w:w="1728"/>
          </w:tcPr>
          <w:p>
            <w:r>
              <w:t>MEXICO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90.62</w:t>
            </w:r>
          </w:p>
        </w:tc>
      </w:tr>
      <w:tr>
        <w:tc>
          <w:tcPr>
            <w:tcW w:type="dxa" w:w="1728"/>
          </w:tcPr>
          <w:p>
            <w:r>
              <w:t>UGANDA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91.02</w:t>
            </w:r>
          </w:p>
        </w:tc>
      </w:tr>
      <w:tr>
        <w:tc>
          <w:tcPr>
            <w:tcW w:type="dxa" w:w="1728"/>
          </w:tcPr>
          <w:p>
            <w:r>
              <w:t>LATVIA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91.42</w:t>
            </w:r>
          </w:p>
        </w:tc>
      </w:tr>
      <w:tr>
        <w:tc>
          <w:tcPr>
            <w:tcW w:type="dxa" w:w="1728"/>
          </w:tcPr>
          <w:p>
            <w:r>
              <w:t>BELGIUM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91.82</w:t>
            </w:r>
          </w:p>
        </w:tc>
      </w:tr>
      <w:tr>
        <w:tc>
          <w:tcPr>
            <w:tcW w:type="dxa" w:w="1728"/>
          </w:tcPr>
          <w:p>
            <w:r>
              <w:t>HONDURAS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2.22</w:t>
            </w:r>
          </w:p>
        </w:tc>
        <w:tc>
          <w:tcPr>
            <w:tcW w:type="dxa" w:w="1728"/>
          </w:tcPr>
          <w:p>
            <w:r>
              <w:t>92.22</w:t>
            </w:r>
          </w:p>
        </w:tc>
      </w:tr>
      <w:tr>
        <w:tc>
          <w:tcPr>
            <w:tcW w:type="dxa" w:w="1728"/>
          </w:tcPr>
          <w:p>
            <w:r>
              <w:t>NEPAL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92.61</w:t>
            </w:r>
          </w:p>
        </w:tc>
      </w:tr>
      <w:tr>
        <w:tc>
          <w:tcPr>
            <w:tcW w:type="dxa" w:w="1728"/>
          </w:tcPr>
          <w:p>
            <w:r>
              <w:t>NEW_ZEALAND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93.01</w:t>
            </w:r>
          </w:p>
        </w:tc>
      </w:tr>
      <w:tr>
        <w:tc>
          <w:tcPr>
            <w:tcW w:type="dxa" w:w="1728"/>
          </w:tcPr>
          <w:p>
            <w:r>
              <w:t>SPAIN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93.41</w:t>
            </w:r>
          </w:p>
        </w:tc>
      </w:tr>
      <w:tr>
        <w:tc>
          <w:tcPr>
            <w:tcW w:type="dxa" w:w="1728"/>
          </w:tcPr>
          <w:p>
            <w:r>
              <w:t>CHILE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93.81</w:t>
            </w:r>
          </w:p>
        </w:tc>
      </w:tr>
      <w:tr>
        <w:tc>
          <w:tcPr>
            <w:tcW w:type="dxa" w:w="1728"/>
          </w:tcPr>
          <w:p>
            <w:r>
              <w:t>CAMEROON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94.21</w:t>
            </w:r>
          </w:p>
        </w:tc>
      </w:tr>
      <w:tr>
        <w:tc>
          <w:tcPr>
            <w:tcW w:type="dxa" w:w="1728"/>
          </w:tcPr>
          <w:p>
            <w:r>
              <w:t>ECUADOR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94.61</w:t>
            </w:r>
          </w:p>
        </w:tc>
      </w:tr>
      <w:tr>
        <w:tc>
          <w:tcPr>
            <w:tcW w:type="dxa" w:w="1728"/>
          </w:tcPr>
          <w:p>
            <w:r>
              <w:t>ARGENTINA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95.01</w:t>
            </w:r>
          </w:p>
        </w:tc>
      </w:tr>
      <w:tr>
        <w:tc>
          <w:tcPr>
            <w:tcW w:type="dxa" w:w="1728"/>
          </w:tcPr>
          <w:p>
            <w:r>
              <w:t>POLAND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95.41</w:t>
            </w:r>
          </w:p>
        </w:tc>
      </w:tr>
      <w:tr>
        <w:tc>
          <w:tcPr>
            <w:tcW w:type="dxa" w:w="1728"/>
          </w:tcPr>
          <w:p>
            <w:r>
              <w:t>PAKISTAN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95.81</w:t>
            </w:r>
          </w:p>
        </w:tc>
      </w:tr>
      <w:tr>
        <w:tc>
          <w:tcPr>
            <w:tcW w:type="dxa" w:w="1728"/>
          </w:tcPr>
          <w:p>
            <w:r>
              <w:t>HUNGARY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96.21</w:t>
            </w:r>
          </w:p>
        </w:tc>
      </w:tr>
      <w:tr>
        <w:tc>
          <w:tcPr>
            <w:tcW w:type="dxa" w:w="1728"/>
          </w:tcPr>
          <w:p>
            <w:r>
              <w:t>AUSTRIA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96.61</w:t>
            </w:r>
          </w:p>
        </w:tc>
      </w:tr>
      <w:tr>
        <w:tc>
          <w:tcPr>
            <w:tcW w:type="dxa" w:w="1728"/>
          </w:tcPr>
          <w:p>
            <w:r>
              <w:t>ISRAEL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97.01</w:t>
            </w:r>
          </w:p>
        </w:tc>
      </w:tr>
      <w:tr>
        <w:tc>
          <w:tcPr>
            <w:tcW w:type="dxa" w:w="1728"/>
          </w:tcPr>
          <w:p>
            <w:r>
              <w:t>ICELAND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97.41</w:t>
            </w:r>
          </w:p>
        </w:tc>
      </w:tr>
      <w:tr>
        <w:tc>
          <w:tcPr>
            <w:tcW w:type="dxa" w:w="1728"/>
          </w:tcPr>
          <w:p>
            <w:r>
              <w:t>DOMINICAN_REPUBLIC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97.8</w:t>
            </w:r>
          </w:p>
        </w:tc>
      </w:tr>
      <w:tr>
        <w:tc>
          <w:tcPr>
            <w:tcW w:type="dxa" w:w="1728"/>
          </w:tcPr>
          <w:p>
            <w:r>
              <w:t>VIETNAM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98.2</w:t>
            </w:r>
          </w:p>
        </w:tc>
      </w:tr>
      <w:tr>
        <w:tc>
          <w:tcPr>
            <w:tcW w:type="dxa" w:w="1728"/>
          </w:tcPr>
          <w:p>
            <w:r>
              <w:t>PANAMA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98.6</w:t>
            </w:r>
          </w:p>
        </w:tc>
      </w:tr>
      <w:tr>
        <w:tc>
          <w:tcPr>
            <w:tcW w:type="dxa" w:w="1728"/>
          </w:tcPr>
          <w:p>
            <w:r>
              <w:t>PERU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99.0</w:t>
            </w:r>
          </w:p>
        </w:tc>
      </w:tr>
      <w:tr>
        <w:tc>
          <w:tcPr>
            <w:tcW w:type="dxa" w:w="1728"/>
          </w:tcPr>
          <w:p>
            <w:r>
              <w:t>DENMARK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99.4</w:t>
            </w:r>
          </w:p>
        </w:tc>
      </w:tr>
      <w:tr>
        <w:tc>
          <w:tcPr>
            <w:tcW w:type="dxa" w:w="1728"/>
          </w:tcPr>
          <w:p>
            <w:r>
              <w:t>EL_SALVADOR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99.8</w:t>
            </w:r>
          </w:p>
        </w:tc>
      </w:tr>
      <w:tr>
        <w:tc>
          <w:tcPr>
            <w:tcW w:type="dxa" w:w="1728"/>
          </w:tcPr>
          <w:p>
            <w:r>
              <w:t>NICARAGUA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destination_activity_type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SAN_DIEGO_AIRPORT</w:t>
            </w:r>
          </w:p>
        </w:tc>
        <w:tc>
          <w:tcPr>
            <w:tcW w:type="dxa" w:w="1728"/>
          </w:tcPr>
          <w:p>
            <w:r>
              <w:t>5456</w:t>
            </w:r>
          </w:p>
        </w:tc>
        <w:tc>
          <w:tcPr>
            <w:tcW w:type="dxa" w:w="1728"/>
          </w:tcPr>
          <w:p>
            <w:r>
              <w:t>55.28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55.28</w:t>
            </w:r>
          </w:p>
        </w:tc>
      </w:tr>
      <w:tr>
        <w:tc>
          <w:tcPr>
            <w:tcW w:type="dxa" w:w="1728"/>
          </w:tcPr>
          <w:p>
            <w:r>
              <w:t>HOME</w:t>
            </w:r>
          </w:p>
        </w:tc>
        <w:tc>
          <w:tcPr>
            <w:tcW w:type="dxa" w:w="1728"/>
          </w:tcPr>
          <w:p>
            <w:r>
              <w:t>1696</w:t>
            </w:r>
          </w:p>
        </w:tc>
        <w:tc>
          <w:tcPr>
            <w:tcW w:type="dxa" w:w="1728"/>
          </w:tcPr>
          <w:p>
            <w:r>
              <w:t>17.18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72.46</w:t>
            </w:r>
          </w:p>
        </w:tc>
      </w:tr>
      <w:tr>
        <w:tc>
          <w:tcPr>
            <w:tcW w:type="dxa" w:w="1728"/>
          </w:tcPr>
          <w:p>
            <w:r>
              <w:t>HOTEL</w:t>
            </w:r>
          </w:p>
        </w:tc>
        <w:tc>
          <w:tcPr>
            <w:tcW w:type="dxa" w:w="1728"/>
          </w:tcPr>
          <w:p>
            <w:r>
              <w:t>1494</w:t>
            </w:r>
          </w:p>
        </w:tc>
        <w:tc>
          <w:tcPr>
            <w:tcW w:type="dxa" w:w="1728"/>
          </w:tcPr>
          <w:p>
            <w:r>
              <w:t>15.14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87.6</w:t>
            </w:r>
          </w:p>
        </w:tc>
      </w:tr>
      <w:tr>
        <w:tc>
          <w:tcPr>
            <w:tcW w:type="dxa" w:w="1728"/>
          </w:tcPr>
          <w:p>
            <w:r>
              <w:t>OTHER_RESIDENCE</w:t>
            </w:r>
          </w:p>
        </w:tc>
        <w:tc>
          <w:tcPr>
            <w:tcW w:type="dxa" w:w="1728"/>
          </w:tcPr>
          <w:p>
            <w:r>
              <w:t>1009</w:t>
            </w:r>
          </w:p>
        </w:tc>
        <w:tc>
          <w:tcPr>
            <w:tcW w:type="dxa" w:w="1728"/>
          </w:tcPr>
          <w:p>
            <w:r>
              <w:t>10.22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97.82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98.82</w:t>
            </w:r>
          </w:p>
        </w:tc>
      </w:tr>
      <w:tr>
        <w:tc>
          <w:tcPr>
            <w:tcW w:type="dxa" w:w="1728"/>
          </w:tcPr>
          <w:p>
            <w:r>
              <w:t>USUAL_WORKPLACE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99.36</w:t>
            </w:r>
          </w:p>
        </w:tc>
      </w:tr>
      <w:tr>
        <w:tc>
          <w:tcPr>
            <w:tcW w:type="dxa" w:w="1728"/>
          </w:tcPr>
          <w:p>
            <w:r>
              <w:t>OTHER_BUSINESS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CONVENTION_CENTER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destination_pmsa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6239</w:t>
            </w:r>
          </w:p>
        </w:tc>
        <w:tc>
          <w:tcPr>
            <w:tcW w:type="dxa" w:w="1728"/>
          </w:tcPr>
          <w:p>
            <w:r>
              <w:t>65.26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65.26</w:t>
            </w:r>
          </w:p>
        </w:tc>
      </w:tr>
      <w:tr>
        <w:tc>
          <w:tcPr>
            <w:tcW w:type="dxa" w:w="1728"/>
          </w:tcPr>
          <w:p>
            <w:r>
              <w:t>NORTH_CITY</w:t>
            </w:r>
          </w:p>
        </w:tc>
        <w:tc>
          <w:tcPr>
            <w:tcW w:type="dxa" w:w="1728"/>
          </w:tcPr>
          <w:p>
            <w:r>
              <w:t>1170</w:t>
            </w:r>
          </w:p>
        </w:tc>
        <w:tc>
          <w:tcPr>
            <w:tcW w:type="dxa" w:w="1728"/>
          </w:tcPr>
          <w:p>
            <w:r>
              <w:t>12.24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77.5</w:t>
            </w:r>
          </w:p>
        </w:tc>
      </w:tr>
      <w:tr>
        <w:tc>
          <w:tcPr>
            <w:tcW w:type="dxa" w:w="1728"/>
          </w:tcPr>
          <w:p>
            <w:r>
              <w:t>DOWNTOWN</w:t>
            </w:r>
          </w:p>
        </w:tc>
        <w:tc>
          <w:tcPr>
            <w:tcW w:type="dxa" w:w="1728"/>
          </w:tcPr>
          <w:p>
            <w:r>
              <w:t>708</w:t>
            </w:r>
          </w:p>
        </w:tc>
        <w:tc>
          <w:tcPr>
            <w:tcW w:type="dxa" w:w="1728"/>
          </w:tcPr>
          <w:p>
            <w:r>
              <w:t>7.41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84.91</w:t>
            </w:r>
          </w:p>
        </w:tc>
      </w:tr>
      <w:tr>
        <w:tc>
          <w:tcPr>
            <w:tcW w:type="dxa" w:w="1728"/>
          </w:tcPr>
          <w:p>
            <w:r>
              <w:t>NORTH_COUNTY_WEST</w:t>
            </w:r>
          </w:p>
        </w:tc>
        <w:tc>
          <w:tcPr>
            <w:tcW w:type="dxa" w:w="1728"/>
          </w:tcPr>
          <w:p>
            <w:r>
              <w:t>457</w:t>
            </w:r>
          </w:p>
        </w:tc>
        <w:tc>
          <w:tcPr>
            <w:tcW w:type="dxa" w:w="1728"/>
          </w:tcPr>
          <w:p>
            <w:r>
              <w:t>4.78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89.69</w:t>
            </w:r>
          </w:p>
        </w:tc>
      </w:tr>
      <w:tr>
        <w:tc>
          <w:tcPr>
            <w:tcW w:type="dxa" w:w="1728"/>
          </w:tcPr>
          <w:p>
            <w:r>
              <w:t>EXTERNAL</w:t>
            </w:r>
          </w:p>
        </w:tc>
        <w:tc>
          <w:tcPr>
            <w:tcW w:type="dxa" w:w="1728"/>
          </w:tcPr>
          <w:p>
            <w:r>
              <w:t>339</w:t>
            </w:r>
          </w:p>
        </w:tc>
        <w:tc>
          <w:tcPr>
            <w:tcW w:type="dxa" w:w="1728"/>
          </w:tcPr>
          <w:p>
            <w:r>
              <w:t>3.55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93.23</w:t>
            </w:r>
          </w:p>
        </w:tc>
      </w:tr>
      <w:tr>
        <w:tc>
          <w:tcPr>
            <w:tcW w:type="dxa" w:w="1728"/>
          </w:tcPr>
          <w:p>
            <w:r>
              <w:t>EAST_SUBURBAN</w:t>
            </w:r>
          </w:p>
        </w:tc>
        <w:tc>
          <w:tcPr>
            <w:tcW w:type="dxa" w:w="1728"/>
          </w:tcPr>
          <w:p>
            <w:r>
              <w:t>236</w:t>
            </w:r>
          </w:p>
        </w:tc>
        <w:tc>
          <w:tcPr>
            <w:tcW w:type="dxa" w:w="1728"/>
          </w:tcPr>
          <w:p>
            <w:r>
              <w:t>2.47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95.7</w:t>
            </w:r>
          </w:p>
        </w:tc>
      </w:tr>
      <w:tr>
        <w:tc>
          <w:tcPr>
            <w:tcW w:type="dxa" w:w="1728"/>
          </w:tcPr>
          <w:p>
            <w:r>
              <w:t>SOUTH_SUBURBAN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2.26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97.96</w:t>
            </w:r>
          </w:p>
        </w:tc>
      </w:tr>
      <w:tr>
        <w:tc>
          <w:tcPr>
            <w:tcW w:type="dxa" w:w="1728"/>
          </w:tcPr>
          <w:p>
            <w:r>
              <w:t>NORTH_COUNTY_EAST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99.93</w:t>
            </w:r>
          </w:p>
        </w:tc>
      </w:tr>
      <w:tr>
        <w:tc>
          <w:tcPr>
            <w:tcW w:type="dxa" w:w="1728"/>
          </w:tcPr>
          <w:p>
            <w:r>
              <w:t>EAST_COUNTY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egress_mode_grouped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60.0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60.0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8.0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98.0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egress_mode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60.0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60.0</w:t>
            </w:r>
          </w:p>
        </w:tc>
      </w:tr>
      <w:tr>
        <w:tc>
          <w:tcPr>
            <w:tcW w:type="dxa" w:w="1728"/>
          </w:tcPr>
          <w:p>
            <w:r>
              <w:t>PICKED_UP_BY_FAMILY_FRIEND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94.0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98.0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employer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SDCRAA_SDIA</w:t>
            </w:r>
          </w:p>
        </w:tc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28.37</w:t>
            </w:r>
          </w:p>
        </w:tc>
        <w:tc>
          <w:tcPr>
            <w:tcW w:type="dxa" w:w="1728"/>
          </w:tcPr>
          <w:p>
            <w:r>
              <w:t>27.54</w:t>
            </w:r>
          </w:p>
        </w:tc>
        <w:tc>
          <w:tcPr>
            <w:tcW w:type="dxa" w:w="1728"/>
          </w:tcPr>
          <w:p>
            <w:r>
              <w:t>28.37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26.45</w:t>
            </w:r>
          </w:p>
        </w:tc>
        <w:tc>
          <w:tcPr>
            <w:tcW w:type="dxa" w:w="1728"/>
          </w:tcPr>
          <w:p>
            <w:r>
              <w:t>27.45</w:t>
            </w:r>
          </w:p>
        </w:tc>
        <w:tc>
          <w:tcPr>
            <w:tcW w:type="dxa" w:w="1728"/>
          </w:tcPr>
          <w:p>
            <w:r>
              <w:t>54.82</w:t>
            </w:r>
          </w:p>
        </w:tc>
      </w:tr>
      <w:tr>
        <w:tc>
          <w:tcPr>
            <w:tcW w:type="dxa" w:w="1728"/>
          </w:tcPr>
          <w:p>
            <w:r>
              <w:t>ALASKA_AIRLINES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6.89</w:t>
            </w:r>
          </w:p>
        </w:tc>
        <w:tc>
          <w:tcPr>
            <w:tcW w:type="dxa" w:w="1728"/>
          </w:tcPr>
          <w:p>
            <w:r>
              <w:t>6.56</w:t>
            </w:r>
          </w:p>
        </w:tc>
        <w:tc>
          <w:tcPr>
            <w:tcW w:type="dxa" w:w="1728"/>
          </w:tcPr>
          <w:p>
            <w:r>
              <w:t>61.71</w:t>
            </w:r>
          </w:p>
        </w:tc>
      </w:tr>
      <w:tr>
        <w:tc>
          <w:tcPr>
            <w:tcW w:type="dxa" w:w="1728"/>
          </w:tcPr>
          <w:p>
            <w:r>
              <w:t>SOUTHWEST_AIRLINES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4.13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  <w:tc>
          <w:tcPr>
            <w:tcW w:type="dxa" w:w="1728"/>
          </w:tcPr>
          <w:p>
            <w:r>
              <w:t>65.84</w:t>
            </w:r>
          </w:p>
        </w:tc>
      </w:tr>
      <w:tr>
        <w:tc>
          <w:tcPr>
            <w:tcW w:type="dxa" w:w="1728"/>
          </w:tcPr>
          <w:p>
            <w:r>
              <w:t>TRANSPORTATION_SECURITY_ADMINISTRATION_TSA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3.99</w:t>
            </w:r>
          </w:p>
        </w:tc>
        <w:tc>
          <w:tcPr>
            <w:tcW w:type="dxa" w:w="1728"/>
          </w:tcPr>
          <w:p>
            <w:r>
              <w:t>4.38</w:t>
            </w:r>
          </w:p>
        </w:tc>
        <w:tc>
          <w:tcPr>
            <w:tcW w:type="dxa" w:w="1728"/>
          </w:tcPr>
          <w:p>
            <w:r>
              <w:t>69.83</w:t>
            </w:r>
          </w:p>
        </w:tc>
      </w:tr>
      <w:tr>
        <w:tc>
          <w:tcPr>
            <w:tcW w:type="dxa" w:w="1728"/>
          </w:tcPr>
          <w:p>
            <w:r>
              <w:t>UNITED_AIRLINES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3.99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  <w:tc>
          <w:tcPr>
            <w:tcW w:type="dxa" w:w="1728"/>
          </w:tcPr>
          <w:p>
            <w:r>
              <w:t>73.83</w:t>
            </w:r>
          </w:p>
        </w:tc>
      </w:tr>
      <w:tr>
        <w:tc>
          <w:tcPr>
            <w:tcW w:type="dxa" w:w="1728"/>
          </w:tcPr>
          <w:p>
            <w:r>
              <w:t>DELTA_AIRLINES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3.54</w:t>
            </w:r>
          </w:p>
        </w:tc>
        <w:tc>
          <w:tcPr>
            <w:tcW w:type="dxa" w:w="1728"/>
          </w:tcPr>
          <w:p>
            <w:r>
              <w:t>77.27</w:t>
            </w:r>
          </w:p>
        </w:tc>
      </w:tr>
      <w:tr>
        <w:tc>
          <w:tcPr>
            <w:tcW w:type="dxa" w:w="1728"/>
          </w:tcPr>
          <w:p>
            <w:r>
              <w:t>HUDSON_NEWS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1.79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79.06</w:t>
            </w:r>
          </w:p>
        </w:tc>
      </w:tr>
      <w:tr>
        <w:tc>
          <w:tcPr>
            <w:tcW w:type="dxa" w:w="1728"/>
          </w:tcPr>
          <w:p>
            <w:r>
              <w:t>AMERICAN_AIRLINES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1.79</w:t>
            </w:r>
          </w:p>
        </w:tc>
        <w:tc>
          <w:tcPr>
            <w:tcW w:type="dxa" w:w="1728"/>
          </w:tcPr>
          <w:p>
            <w:r>
              <w:t>1.9</w:t>
            </w:r>
          </w:p>
        </w:tc>
        <w:tc>
          <w:tcPr>
            <w:tcW w:type="dxa" w:w="1728"/>
          </w:tcPr>
          <w:p>
            <w:r>
              <w:t>80.85</w:t>
            </w:r>
          </w:p>
        </w:tc>
      </w:tr>
      <w:tr>
        <w:tc>
          <w:tcPr>
            <w:tcW w:type="dxa" w:w="1728"/>
          </w:tcPr>
          <w:p>
            <w:r>
              <w:t>EINSTEIN_BROS_BAGELS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81.96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83.06</w:t>
            </w:r>
          </w:p>
        </w:tc>
      </w:tr>
      <w:tr>
        <w:tc>
          <w:tcPr>
            <w:tcW w:type="dxa" w:w="1728"/>
          </w:tcPr>
          <w:p>
            <w:r>
              <w:t>PHILS_BBQ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84.02</w:t>
            </w:r>
          </w:p>
        </w:tc>
      </w:tr>
      <w:tr>
        <w:tc>
          <w:tcPr>
            <w:tcW w:type="dxa" w:w="1728"/>
          </w:tcPr>
          <w:p>
            <w:r>
              <w:t>JACK_IN_THE_BOX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84.99</w:t>
            </w:r>
          </w:p>
        </w:tc>
      </w:tr>
      <w:tr>
        <w:tc>
          <w:tcPr>
            <w:tcW w:type="dxa" w:w="1728"/>
          </w:tcPr>
          <w:p>
            <w:r>
              <w:t>FLAGSHIP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85.67</w:t>
            </w:r>
          </w:p>
        </w:tc>
      </w:tr>
      <w:tr>
        <w:tc>
          <w:tcPr>
            <w:tcW w:type="dxa" w:w="1728"/>
          </w:tcPr>
          <w:p>
            <w:r>
              <w:t>CNBC_EXPRESS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86.36</w:t>
            </w:r>
          </w:p>
        </w:tc>
      </w:tr>
      <w:tr>
        <w:tc>
          <w:tcPr>
            <w:tcW w:type="dxa" w:w="1728"/>
          </w:tcPr>
          <w:p>
            <w:r>
              <w:t>SPIRIT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86.91</w:t>
            </w:r>
          </w:p>
        </w:tc>
      </w:tr>
      <w:tr>
        <w:tc>
          <w:tcPr>
            <w:tcW w:type="dxa" w:w="1728"/>
          </w:tcPr>
          <w:p>
            <w:r>
              <w:t>URBAN_CRAVE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87.47</w:t>
            </w:r>
          </w:p>
        </w:tc>
      </w:tr>
      <w:tr>
        <w:tc>
          <w:tcPr>
            <w:tcW w:type="dxa" w:w="1728"/>
          </w:tcPr>
          <w:p>
            <w:r>
              <w:t>ASPIRE_LOUNGE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88.02</w:t>
            </w:r>
          </w:p>
        </w:tc>
      </w:tr>
      <w:tr>
        <w:tc>
          <w:tcPr>
            <w:tcW w:type="dxa" w:w="1728"/>
          </w:tcPr>
          <w:p>
            <w:r>
              <w:t>PEETS_COFFEE_AND_TEA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88.57</w:t>
            </w:r>
          </w:p>
        </w:tc>
      </w:tr>
      <w:tr>
        <w:tc>
          <w:tcPr>
            <w:tcW w:type="dxa" w:w="1728"/>
          </w:tcPr>
          <w:p>
            <w:r>
              <w:t>HMS_HOST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89.12</w:t>
            </w:r>
          </w:p>
        </w:tc>
      </w:tr>
      <w:tr>
        <w:tc>
          <w:tcPr>
            <w:tcW w:type="dxa" w:w="1728"/>
          </w:tcPr>
          <w:p>
            <w:r>
              <w:t>PANNIKIN_COFFEE_AND_TEA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89.53</w:t>
            </w:r>
          </w:p>
        </w:tc>
      </w:tr>
      <w:tr>
        <w:tc>
          <w:tcPr>
            <w:tcW w:type="dxa" w:w="1728"/>
          </w:tcPr>
          <w:p>
            <w:r>
              <w:t>PANDA_EXPRESS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89.94</w:t>
            </w:r>
          </w:p>
        </w:tc>
      </w:tr>
      <w:tr>
        <w:tc>
          <w:tcPr>
            <w:tcW w:type="dxa" w:w="1728"/>
          </w:tcPr>
          <w:p>
            <w:r>
              <w:t>WESTJET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90.36</w:t>
            </w:r>
          </w:p>
        </w:tc>
      </w:tr>
      <w:tr>
        <w:tc>
          <w:tcPr>
            <w:tcW w:type="dxa" w:w="1728"/>
          </w:tcPr>
          <w:p>
            <w:r>
              <w:t>ARTISAN_MARKET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90.77</w:t>
            </w:r>
          </w:p>
        </w:tc>
      </w:tr>
      <w:tr>
        <w:tc>
          <w:tcPr>
            <w:tcW w:type="dxa" w:w="1728"/>
          </w:tcPr>
          <w:p>
            <w:r>
              <w:t>QDOBA_MEXICAN_GRILL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91.18</w:t>
            </w:r>
          </w:p>
        </w:tc>
      </w:tr>
      <w:tr>
        <w:tc>
          <w:tcPr>
            <w:tcW w:type="dxa" w:w="1728"/>
          </w:tcPr>
          <w:p>
            <w:r>
              <w:t>SKY_FREE_SHOP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91.6</w:t>
            </w:r>
          </w:p>
        </w:tc>
      </w:tr>
      <w:tr>
        <w:tc>
          <w:tcPr>
            <w:tcW w:type="dxa" w:w="1728"/>
          </w:tcPr>
          <w:p>
            <w:r>
              <w:t>TOMMY_VS_PIZZERIA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91.87</w:t>
            </w:r>
          </w:p>
        </w:tc>
      </w:tr>
      <w:tr>
        <w:tc>
          <w:tcPr>
            <w:tcW w:type="dxa" w:w="1728"/>
          </w:tcPr>
          <w:p>
            <w:r>
              <w:t>DELTA_SKY_CLUB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92.15</w:t>
            </w:r>
          </w:p>
        </w:tc>
      </w:tr>
      <w:tr>
        <w:tc>
          <w:tcPr>
            <w:tcW w:type="dxa" w:w="1728"/>
          </w:tcPr>
          <w:p>
            <w:r>
              <w:t>CALIFORNIA_PIZZA_KITCHEN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92.42</w:t>
            </w:r>
          </w:p>
        </w:tc>
      </w:tr>
      <w:tr>
        <w:tc>
          <w:tcPr>
            <w:tcW w:type="dxa" w:w="1728"/>
          </w:tcPr>
          <w:p>
            <w:r>
              <w:t>CAMDEN_FOOD_CO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92.7</w:t>
            </w:r>
          </w:p>
        </w:tc>
      </w:tr>
      <w:tr>
        <w:tc>
          <w:tcPr>
            <w:tcW w:type="dxa" w:w="1728"/>
          </w:tcPr>
          <w:p>
            <w:r>
              <w:t>UNITED_SERVICE_ORGANIZATIONS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92.98</w:t>
            </w:r>
          </w:p>
        </w:tc>
      </w:tr>
      <w:tr>
        <w:tc>
          <w:tcPr>
            <w:tcW w:type="dxa" w:w="1728"/>
          </w:tcPr>
          <w:p>
            <w:r>
              <w:t>INMOTION_ENTERTAINMENT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93.25</w:t>
            </w:r>
          </w:p>
        </w:tc>
      </w:tr>
      <w:tr>
        <w:tc>
          <w:tcPr>
            <w:tcW w:type="dxa" w:w="1728"/>
          </w:tcPr>
          <w:p>
            <w:r>
              <w:t>BANKERS_HILL_BAR_AND_MARKET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93.53</w:t>
            </w:r>
          </w:p>
        </w:tc>
      </w:tr>
      <w:tr>
        <w:tc>
          <w:tcPr>
            <w:tcW w:type="dxa" w:w="1728"/>
          </w:tcPr>
          <w:p>
            <w:r>
              <w:t>CIAO_GOURMET_MARKET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93.8</w:t>
            </w:r>
          </w:p>
        </w:tc>
      </w:tr>
      <w:tr>
        <w:tc>
          <w:tcPr>
            <w:tcW w:type="dxa" w:w="1728"/>
          </w:tcPr>
          <w:p>
            <w:r>
              <w:t>ELEGANT_DESSERTS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94.08</w:t>
            </w:r>
          </w:p>
        </w:tc>
      </w:tr>
      <w:tr>
        <w:tc>
          <w:tcPr>
            <w:tcW w:type="dxa" w:w="1728"/>
          </w:tcPr>
          <w:p>
            <w:r>
              <w:t>DARK_HORSE_COFFEE_ROASTERS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94.35</w:t>
            </w:r>
          </w:p>
        </w:tc>
      </w:tr>
      <w:tr>
        <w:tc>
          <w:tcPr>
            <w:tcW w:type="dxa" w:w="1728"/>
          </w:tcPr>
          <w:p>
            <w:r>
              <w:t>BRITISH_AIRWAYS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94.63</w:t>
            </w:r>
          </w:p>
        </w:tc>
      </w:tr>
      <w:tr>
        <w:tc>
          <w:tcPr>
            <w:tcW w:type="dxa" w:w="1728"/>
          </w:tcPr>
          <w:p>
            <w:r>
              <w:t>SWAROVSKI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94.9</w:t>
            </w:r>
          </w:p>
        </w:tc>
      </w:tr>
      <w:tr>
        <w:tc>
          <w:tcPr>
            <w:tcW w:type="dxa" w:w="1728"/>
          </w:tcPr>
          <w:p>
            <w:r>
              <w:t>CNBC_NEWS_SAN_DIEGO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95.18</w:t>
            </w:r>
          </w:p>
        </w:tc>
      </w:tr>
      <w:tr>
        <w:tc>
          <w:tcPr>
            <w:tcW w:type="dxa" w:w="1728"/>
          </w:tcPr>
          <w:p>
            <w:r>
              <w:t>SUNCOUNTY_AIRLINES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95.45</w:t>
            </w:r>
          </w:p>
        </w:tc>
      </w:tr>
      <w:tr>
        <w:tc>
          <w:tcPr>
            <w:tcW w:type="dxa" w:w="1728"/>
          </w:tcPr>
          <w:p>
            <w:r>
              <w:t>THE_BEACH_HOUSE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95.73</w:t>
            </w:r>
          </w:p>
        </w:tc>
      </w:tr>
      <w:tr>
        <w:tc>
          <w:tcPr>
            <w:tcW w:type="dxa" w:w="1728"/>
          </w:tcPr>
          <w:p>
            <w:r>
              <w:t>AIR_CANADA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96.01</w:t>
            </w:r>
          </w:p>
        </w:tc>
      </w:tr>
      <w:tr>
        <w:tc>
          <w:tcPr>
            <w:tcW w:type="dxa" w:w="1728"/>
          </w:tcPr>
          <w:p>
            <w:r>
              <w:t>GASLAMP_MARKETPLACE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96.28</w:t>
            </w:r>
          </w:p>
        </w:tc>
      </w:tr>
      <w:tr>
        <w:tc>
          <w:tcPr>
            <w:tcW w:type="dxa" w:w="1728"/>
          </w:tcPr>
          <w:p>
            <w:r>
              <w:t>JETBLUE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96.56</w:t>
            </w:r>
          </w:p>
        </w:tc>
      </w:tr>
      <w:tr>
        <w:tc>
          <w:tcPr>
            <w:tcW w:type="dxa" w:w="1728"/>
          </w:tcPr>
          <w:p>
            <w:r>
              <w:t>THE_COUNTER_CUSTOM_BUILT_BURGERS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96.83</w:t>
            </w:r>
          </w:p>
        </w:tc>
      </w:tr>
      <w:tr>
        <w:tc>
          <w:tcPr>
            <w:tcW w:type="dxa" w:w="1728"/>
          </w:tcPr>
          <w:p>
            <w:r>
              <w:t>BAY_BOOKS_OF_CORONADO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97.11</w:t>
            </w:r>
          </w:p>
        </w:tc>
      </w:tr>
      <w:tr>
        <w:tc>
          <w:tcPr>
            <w:tcW w:type="dxa" w:w="1728"/>
          </w:tcPr>
          <w:p>
            <w:r>
              <w:t>TECH_ON_THE_GO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97.25</w:t>
            </w:r>
          </w:p>
        </w:tc>
      </w:tr>
      <w:tr>
        <w:tc>
          <w:tcPr>
            <w:tcW w:type="dxa" w:w="1728"/>
          </w:tcPr>
          <w:p>
            <w:r>
              <w:t>STONE_BREWING_COMPANY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97.38</w:t>
            </w:r>
          </w:p>
        </w:tc>
      </w:tr>
      <w:tr>
        <w:tc>
          <w:tcPr>
            <w:tcW w:type="dxa" w:w="1728"/>
          </w:tcPr>
          <w:p>
            <w:r>
              <w:t>UNITED_CLUB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97.52</w:t>
            </w:r>
          </w:p>
        </w:tc>
      </w:tr>
      <w:tr>
        <w:tc>
          <w:tcPr>
            <w:tcW w:type="dxa" w:w="1728"/>
          </w:tcPr>
          <w:p>
            <w:r>
              <w:t>DISCOVER_SAN_DIEGO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97.66</w:t>
            </w:r>
          </w:p>
        </w:tc>
      </w:tr>
      <w:tr>
        <w:tc>
          <w:tcPr>
            <w:tcW w:type="dxa" w:w="1728"/>
          </w:tcPr>
          <w:p>
            <w:r>
              <w:t>BEAUDEVIN_VINE_AND_TAPAS_BAR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97.8</w:t>
            </w:r>
          </w:p>
        </w:tc>
      </w:tr>
      <w:tr>
        <w:tc>
          <w:tcPr>
            <w:tcW w:type="dxa" w:w="1728"/>
          </w:tcPr>
          <w:p>
            <w:r>
              <w:t>FRONTIER_AIRLINES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97.93</w:t>
            </w:r>
          </w:p>
        </w:tc>
      </w:tr>
      <w:tr>
        <w:tc>
          <w:tcPr>
            <w:tcW w:type="dxa" w:w="1728"/>
          </w:tcPr>
          <w:p>
            <w:r>
              <w:t>PACIFICA_BREEZE_CAFE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98.07</w:t>
            </w:r>
          </w:p>
        </w:tc>
      </w:tr>
      <w:tr>
        <w:tc>
          <w:tcPr>
            <w:tcW w:type="dxa" w:w="1728"/>
          </w:tcPr>
          <w:p>
            <w:r>
              <w:t>BROOKSTONE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98.21</w:t>
            </w:r>
          </w:p>
        </w:tc>
      </w:tr>
      <w:tr>
        <w:tc>
          <w:tcPr>
            <w:tcW w:type="dxa" w:w="1728"/>
          </w:tcPr>
          <w:p>
            <w:r>
              <w:t>ALLEGIANT_AIR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98.35</w:t>
            </w:r>
          </w:p>
        </w:tc>
      </w:tr>
      <w:tr>
        <w:tc>
          <w:tcPr>
            <w:tcW w:type="dxa" w:w="1728"/>
          </w:tcPr>
          <w:p>
            <w:r>
              <w:t>WARWICKS_OF_LA_JOLLA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98.48</w:t>
            </w:r>
          </w:p>
        </w:tc>
      </w:tr>
      <w:tr>
        <w:tc>
          <w:tcPr>
            <w:tcW w:type="dxa" w:w="1728"/>
          </w:tcPr>
          <w:p>
            <w:r>
              <w:t>HAWAIIAN_AIRLINES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98.62</w:t>
            </w:r>
          </w:p>
        </w:tc>
      </w:tr>
      <w:tr>
        <w:tc>
          <w:tcPr>
            <w:tcW w:type="dxa" w:w="1728"/>
          </w:tcPr>
          <w:p>
            <w:r>
              <w:t>SAN_LIFE_MARKET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98.76</w:t>
            </w:r>
          </w:p>
        </w:tc>
      </w:tr>
      <w:tr>
        <w:tc>
          <w:tcPr>
            <w:tcW w:type="dxa" w:w="1728"/>
          </w:tcPr>
          <w:p>
            <w:r>
              <w:t>SAND_NEWS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98.9</w:t>
            </w:r>
          </w:p>
        </w:tc>
      </w:tr>
      <w:tr>
        <w:tc>
          <w:tcPr>
            <w:tcW w:type="dxa" w:w="1728"/>
          </w:tcPr>
          <w:p>
            <w:r>
              <w:t>RIP_CURL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99.04</w:t>
            </w:r>
          </w:p>
        </w:tc>
      </w:tr>
      <w:tr>
        <w:tc>
          <w:tcPr>
            <w:tcW w:type="dxa" w:w="1728"/>
          </w:tcPr>
          <w:p>
            <w:r>
              <w:t>OLD_TOWN_NEWS_AND_MARKET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99.17</w:t>
            </w:r>
          </w:p>
        </w:tc>
      </w:tr>
      <w:tr>
        <w:tc>
          <w:tcPr>
            <w:tcW w:type="dxa" w:w="1728"/>
          </w:tcPr>
          <w:p>
            <w:r>
              <w:t>STELLAR_NEWS_EXPRESS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99.31</w:t>
            </w:r>
          </w:p>
        </w:tc>
      </w:tr>
      <w:tr>
        <w:tc>
          <w:tcPr>
            <w:tcW w:type="dxa" w:w="1728"/>
          </w:tcPr>
          <w:p>
            <w:r>
              <w:t>BUBBLES_SEAFOOD_AND_WINE_BAR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99.45</w:t>
            </w:r>
          </w:p>
        </w:tc>
      </w:tr>
      <w:tr>
        <w:tc>
          <w:tcPr>
            <w:tcW w:type="dxa" w:w="1728"/>
          </w:tcPr>
          <w:p>
            <w:r>
              <w:t>PRADO_AT_THE_AIRPORT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</w:tr>
      <w:tr>
        <w:tc>
          <w:tcPr>
            <w:tcW w:type="dxa" w:w="1728"/>
          </w:tcPr>
          <w:p>
            <w:r>
              <w:t>PGA_TOUR_GRILL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99.72</w:t>
            </w:r>
          </w:p>
        </w:tc>
      </w:tr>
      <w:tr>
        <w:tc>
          <w:tcPr>
            <w:tcW w:type="dxa" w:w="1728"/>
          </w:tcPr>
          <w:p>
            <w:r>
              <w:t>SOUNDBALANCE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ASIAN_KITCHEN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flight_arrival_time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7.76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7.76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6.03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13.79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6.03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19.83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6.03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25.86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6.03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31.9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5.6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37.5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4.74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42.24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4.31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46.55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4.31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50.86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3.88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54.74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3.88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58.62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3.45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62.07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3.02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65.09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3.02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68.1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3.02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71.12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3.02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74.14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3.02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77.16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2.59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79.74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2.59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82.33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2.16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84.48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86.21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87.93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1.29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89.22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1.29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90.52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1.29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91.81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92.67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93.53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94.4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95.26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96.12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96.98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97.41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97.84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98.28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98.71</w:t>
            </w:r>
          </w:p>
        </w:tc>
      </w:tr>
      <w:tr>
        <w:tc>
          <w:tcPr>
            <w:tcW w:type="dxa" w:w="1728"/>
          </w:tcPr>
          <w:p>
            <w:r>
              <w:t>MIDNIGHT_TO_ZERO_THIRTY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99.14</w:t>
            </w:r>
          </w:p>
        </w:tc>
      </w:tr>
      <w:tr>
        <w:tc>
          <w:tcPr>
            <w:tcW w:type="dxa" w:w="1728"/>
          </w:tcPr>
          <w:p>
            <w:r>
              <w:t>TWENTY_THREE_THIRTY_TO_MIDNIGHT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99.57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flight_departure_time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528</w:t>
            </w:r>
          </w:p>
        </w:tc>
        <w:tc>
          <w:tcPr>
            <w:tcW w:type="dxa" w:w="1728"/>
          </w:tcPr>
          <w:p>
            <w:r>
              <w:t>6.14</w:t>
            </w:r>
          </w:p>
        </w:tc>
        <w:tc>
          <w:tcPr>
            <w:tcW w:type="dxa" w:w="1728"/>
          </w:tcPr>
          <w:p>
            <w:r>
              <w:t>4.51</w:t>
            </w:r>
          </w:p>
        </w:tc>
        <w:tc>
          <w:tcPr>
            <w:tcW w:type="dxa" w:w="1728"/>
          </w:tcPr>
          <w:p>
            <w:r>
              <w:t>6.14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509</w:t>
            </w:r>
          </w:p>
        </w:tc>
        <w:tc>
          <w:tcPr>
            <w:tcW w:type="dxa" w:w="1728"/>
          </w:tcPr>
          <w:p>
            <w:r>
              <w:t>5.92</w:t>
            </w:r>
          </w:p>
        </w:tc>
        <w:tc>
          <w:tcPr>
            <w:tcW w:type="dxa" w:w="1728"/>
          </w:tcPr>
          <w:p>
            <w:r>
              <w:t>3.56</w:t>
            </w:r>
          </w:p>
        </w:tc>
        <w:tc>
          <w:tcPr>
            <w:tcW w:type="dxa" w:w="1728"/>
          </w:tcPr>
          <w:p>
            <w:r>
              <w:t>12.07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460</w:t>
            </w:r>
          </w:p>
        </w:tc>
        <w:tc>
          <w:tcPr>
            <w:tcW w:type="dxa" w:w="1728"/>
          </w:tcPr>
          <w:p>
            <w:r>
              <w:t>5.35</w:t>
            </w:r>
          </w:p>
        </w:tc>
        <w:tc>
          <w:tcPr>
            <w:tcW w:type="dxa" w:w="1728"/>
          </w:tcPr>
          <w:p>
            <w:r>
              <w:t>4.89</w:t>
            </w:r>
          </w:p>
        </w:tc>
        <w:tc>
          <w:tcPr>
            <w:tcW w:type="dxa" w:w="1728"/>
          </w:tcPr>
          <w:p>
            <w:r>
              <w:t>17.42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445</w:t>
            </w:r>
          </w:p>
        </w:tc>
        <w:tc>
          <w:tcPr>
            <w:tcW w:type="dxa" w:w="1728"/>
          </w:tcPr>
          <w:p>
            <w:r>
              <w:t>5.18</w:t>
            </w:r>
          </w:p>
        </w:tc>
        <w:tc>
          <w:tcPr>
            <w:tcW w:type="dxa" w:w="1728"/>
          </w:tcPr>
          <w:p>
            <w:r>
              <w:t>3.22</w:t>
            </w:r>
          </w:p>
        </w:tc>
        <w:tc>
          <w:tcPr>
            <w:tcW w:type="dxa" w:w="1728"/>
          </w:tcPr>
          <w:p>
            <w:r>
              <w:t>22.6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421</w:t>
            </w:r>
          </w:p>
        </w:tc>
        <w:tc>
          <w:tcPr>
            <w:tcW w:type="dxa" w:w="1728"/>
          </w:tcPr>
          <w:p>
            <w:r>
              <w:t>4.9</w:t>
            </w:r>
          </w:p>
        </w:tc>
        <w:tc>
          <w:tcPr>
            <w:tcW w:type="dxa" w:w="1728"/>
          </w:tcPr>
          <w:p>
            <w:r>
              <w:t>2.8</w:t>
            </w:r>
          </w:p>
        </w:tc>
        <w:tc>
          <w:tcPr>
            <w:tcW w:type="dxa" w:w="1728"/>
          </w:tcPr>
          <w:p>
            <w:r>
              <w:t>27.5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413</w:t>
            </w:r>
          </w:p>
        </w:tc>
        <w:tc>
          <w:tcPr>
            <w:tcW w:type="dxa" w:w="1728"/>
          </w:tcPr>
          <w:p>
            <w:r>
              <w:t>4.81</w:t>
            </w:r>
          </w:p>
        </w:tc>
        <w:tc>
          <w:tcPr>
            <w:tcW w:type="dxa" w:w="1728"/>
          </w:tcPr>
          <w:p>
            <w:r>
              <w:t>4.05</w:t>
            </w:r>
          </w:p>
        </w:tc>
        <w:tc>
          <w:tcPr>
            <w:tcW w:type="dxa" w:w="1728"/>
          </w:tcPr>
          <w:p>
            <w:r>
              <w:t>32.3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376</w:t>
            </w:r>
          </w:p>
        </w:tc>
        <w:tc>
          <w:tcPr>
            <w:tcW w:type="dxa" w:w="1728"/>
          </w:tcPr>
          <w:p>
            <w:r>
              <w:t>4.38</w:t>
            </w:r>
          </w:p>
        </w:tc>
        <w:tc>
          <w:tcPr>
            <w:tcW w:type="dxa" w:w="1728"/>
          </w:tcPr>
          <w:p>
            <w:r>
              <w:t>2.28</w:t>
            </w:r>
          </w:p>
        </w:tc>
        <w:tc>
          <w:tcPr>
            <w:tcW w:type="dxa" w:w="1728"/>
          </w:tcPr>
          <w:p>
            <w:r>
              <w:t>36.68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373</w:t>
            </w:r>
          </w:p>
        </w:tc>
        <w:tc>
          <w:tcPr>
            <w:tcW w:type="dxa" w:w="1728"/>
          </w:tcPr>
          <w:p>
            <w:r>
              <w:t>4.34</w:t>
            </w:r>
          </w:p>
        </w:tc>
        <w:tc>
          <w:tcPr>
            <w:tcW w:type="dxa" w:w="1728"/>
          </w:tcPr>
          <w:p>
            <w:r>
              <w:t>3.1</w:t>
            </w:r>
          </w:p>
        </w:tc>
        <w:tc>
          <w:tcPr>
            <w:tcW w:type="dxa" w:w="1728"/>
          </w:tcPr>
          <w:p>
            <w:r>
              <w:t>41.02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341</w:t>
            </w:r>
          </w:p>
        </w:tc>
        <w:tc>
          <w:tcPr>
            <w:tcW w:type="dxa" w:w="1728"/>
          </w:tcPr>
          <w:p>
            <w:r>
              <w:t>3.97</w:t>
            </w:r>
          </w:p>
        </w:tc>
        <w:tc>
          <w:tcPr>
            <w:tcW w:type="dxa" w:w="1728"/>
          </w:tcPr>
          <w:p>
            <w:r>
              <w:t>2.92</w:t>
            </w:r>
          </w:p>
        </w:tc>
        <w:tc>
          <w:tcPr>
            <w:tcW w:type="dxa" w:w="1728"/>
          </w:tcPr>
          <w:p>
            <w:r>
              <w:t>44.98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338</w:t>
            </w:r>
          </w:p>
        </w:tc>
        <w:tc>
          <w:tcPr>
            <w:tcW w:type="dxa" w:w="1728"/>
          </w:tcPr>
          <w:p>
            <w:r>
              <w:t>3.93</w:t>
            </w:r>
          </w:p>
        </w:tc>
        <w:tc>
          <w:tcPr>
            <w:tcW w:type="dxa" w:w="1728"/>
          </w:tcPr>
          <w:p>
            <w:r>
              <w:t>2.81</w:t>
            </w:r>
          </w:p>
        </w:tc>
        <w:tc>
          <w:tcPr>
            <w:tcW w:type="dxa" w:w="1728"/>
          </w:tcPr>
          <w:p>
            <w:r>
              <w:t>48.92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335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2.34</w:t>
            </w:r>
          </w:p>
        </w:tc>
        <w:tc>
          <w:tcPr>
            <w:tcW w:type="dxa" w:w="1728"/>
          </w:tcPr>
          <w:p>
            <w:r>
              <w:t>52.82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326</w:t>
            </w:r>
          </w:p>
        </w:tc>
        <w:tc>
          <w:tcPr>
            <w:tcW w:type="dxa" w:w="1728"/>
          </w:tcPr>
          <w:p>
            <w:r>
              <w:t>3.79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  <w:tc>
          <w:tcPr>
            <w:tcW w:type="dxa" w:w="1728"/>
          </w:tcPr>
          <w:p>
            <w:r>
              <w:t>56.61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321</w:t>
            </w:r>
          </w:p>
        </w:tc>
        <w:tc>
          <w:tcPr>
            <w:tcW w:type="dxa" w:w="1728"/>
          </w:tcPr>
          <w:p>
            <w:r>
              <w:t>3.74</w:t>
            </w:r>
          </w:p>
        </w:tc>
        <w:tc>
          <w:tcPr>
            <w:tcW w:type="dxa" w:w="1728"/>
          </w:tcPr>
          <w:p>
            <w:r>
              <w:t>2.04</w:t>
            </w:r>
          </w:p>
        </w:tc>
        <w:tc>
          <w:tcPr>
            <w:tcW w:type="dxa" w:w="1728"/>
          </w:tcPr>
          <w:p>
            <w:r>
              <w:t>60.34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313</w:t>
            </w:r>
          </w:p>
        </w:tc>
        <w:tc>
          <w:tcPr>
            <w:tcW w:type="dxa" w:w="1728"/>
          </w:tcPr>
          <w:p>
            <w:r>
              <w:t>3.64</w:t>
            </w:r>
          </w:p>
        </w:tc>
        <w:tc>
          <w:tcPr>
            <w:tcW w:type="dxa" w:w="1728"/>
          </w:tcPr>
          <w:p>
            <w:r>
              <w:t>2.86</w:t>
            </w:r>
          </w:p>
        </w:tc>
        <w:tc>
          <w:tcPr>
            <w:tcW w:type="dxa" w:w="1728"/>
          </w:tcPr>
          <w:p>
            <w:r>
              <w:t>63.99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295</w:t>
            </w:r>
          </w:p>
        </w:tc>
        <w:tc>
          <w:tcPr>
            <w:tcW w:type="dxa" w:w="1728"/>
          </w:tcPr>
          <w:p>
            <w:r>
              <w:t>3.43</w:t>
            </w:r>
          </w:p>
        </w:tc>
        <w:tc>
          <w:tcPr>
            <w:tcW w:type="dxa" w:w="1728"/>
          </w:tcPr>
          <w:p>
            <w:r>
              <w:t>2.94</w:t>
            </w:r>
          </w:p>
        </w:tc>
        <w:tc>
          <w:tcPr>
            <w:tcW w:type="dxa" w:w="1728"/>
          </w:tcPr>
          <w:p>
            <w:r>
              <w:t>67.42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277</w:t>
            </w:r>
          </w:p>
        </w:tc>
        <w:tc>
          <w:tcPr>
            <w:tcW w:type="dxa" w:w="1728"/>
          </w:tcPr>
          <w:p>
            <w:r>
              <w:t>3.22</w:t>
            </w:r>
          </w:p>
        </w:tc>
        <w:tc>
          <w:tcPr>
            <w:tcW w:type="dxa" w:w="1728"/>
          </w:tcPr>
          <w:p>
            <w:r>
              <w:t>2.86</w:t>
            </w:r>
          </w:p>
        </w:tc>
        <w:tc>
          <w:tcPr>
            <w:tcW w:type="dxa" w:w="1728"/>
          </w:tcPr>
          <w:p>
            <w:r>
              <w:t>70.64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3.1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73.74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243</w:t>
            </w:r>
          </w:p>
        </w:tc>
        <w:tc>
          <w:tcPr>
            <w:tcW w:type="dxa" w:w="1728"/>
          </w:tcPr>
          <w:p>
            <w:r>
              <w:t>2.83</w:t>
            </w:r>
          </w:p>
        </w:tc>
        <w:tc>
          <w:tcPr>
            <w:tcW w:type="dxa" w:w="1728"/>
          </w:tcPr>
          <w:p>
            <w:r>
              <w:t>2.46</w:t>
            </w:r>
          </w:p>
        </w:tc>
        <w:tc>
          <w:tcPr>
            <w:tcW w:type="dxa" w:w="1728"/>
          </w:tcPr>
          <w:p>
            <w:r>
              <w:t>76.57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242</w:t>
            </w:r>
          </w:p>
        </w:tc>
        <w:tc>
          <w:tcPr>
            <w:tcW w:type="dxa" w:w="1728"/>
          </w:tcPr>
          <w:p>
            <w:r>
              <w:t>2.82</w:t>
            </w:r>
          </w:p>
        </w:tc>
        <w:tc>
          <w:tcPr>
            <w:tcW w:type="dxa" w:w="1728"/>
          </w:tcPr>
          <w:p>
            <w:r>
              <w:t>2.31</w:t>
            </w:r>
          </w:p>
        </w:tc>
        <w:tc>
          <w:tcPr>
            <w:tcW w:type="dxa" w:w="1728"/>
          </w:tcPr>
          <w:p>
            <w:r>
              <w:t>79.38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231</w:t>
            </w:r>
          </w:p>
        </w:tc>
        <w:tc>
          <w:tcPr>
            <w:tcW w:type="dxa" w:w="1728"/>
          </w:tcPr>
          <w:p>
            <w:r>
              <w:t>2.69</w:t>
            </w:r>
          </w:p>
        </w:tc>
        <w:tc>
          <w:tcPr>
            <w:tcW w:type="dxa" w:w="1728"/>
          </w:tcPr>
          <w:p>
            <w:r>
              <w:t>1.79</w:t>
            </w:r>
          </w:p>
        </w:tc>
        <w:tc>
          <w:tcPr>
            <w:tcW w:type="dxa" w:w="1728"/>
          </w:tcPr>
          <w:p>
            <w:r>
              <w:t>82.07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220</w:t>
            </w:r>
          </w:p>
        </w:tc>
        <w:tc>
          <w:tcPr>
            <w:tcW w:type="dxa" w:w="1728"/>
          </w:tcPr>
          <w:p>
            <w:r>
              <w:t>2.56</w:t>
            </w:r>
          </w:p>
        </w:tc>
        <w:tc>
          <w:tcPr>
            <w:tcW w:type="dxa" w:w="1728"/>
          </w:tcPr>
          <w:p>
            <w:r>
              <w:t>2.86</w:t>
            </w:r>
          </w:p>
        </w:tc>
        <w:tc>
          <w:tcPr>
            <w:tcW w:type="dxa" w:w="1728"/>
          </w:tcPr>
          <w:p>
            <w:r>
              <w:t>84.63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204</w:t>
            </w:r>
          </w:p>
        </w:tc>
        <w:tc>
          <w:tcPr>
            <w:tcW w:type="dxa" w:w="1728"/>
          </w:tcPr>
          <w:p>
            <w:r>
              <w:t>2.37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  <w:tc>
          <w:tcPr>
            <w:tcW w:type="dxa" w:w="1728"/>
          </w:tcPr>
          <w:p>
            <w:r>
              <w:t>87.0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171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88.99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1.7</w:t>
            </w:r>
          </w:p>
        </w:tc>
        <w:tc>
          <w:tcPr>
            <w:tcW w:type="dxa" w:w="1728"/>
          </w:tcPr>
          <w:p>
            <w:r>
              <w:t>2.99</w:t>
            </w:r>
          </w:p>
        </w:tc>
        <w:tc>
          <w:tcPr>
            <w:tcW w:type="dxa" w:w="1728"/>
          </w:tcPr>
          <w:p>
            <w:r>
              <w:t>90.69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92.33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1.42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93.75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  <w:tc>
          <w:tcPr>
            <w:tcW w:type="dxa" w:w="1728"/>
          </w:tcPr>
          <w:p>
            <w:r>
              <w:t>2.25</w:t>
            </w:r>
          </w:p>
        </w:tc>
        <w:tc>
          <w:tcPr>
            <w:tcW w:type="dxa" w:w="1728"/>
          </w:tcPr>
          <w:p>
            <w:r>
              <w:t>94.79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95.79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3.61</w:t>
            </w:r>
          </w:p>
        </w:tc>
        <w:tc>
          <w:tcPr>
            <w:tcW w:type="dxa" w:w="1728"/>
          </w:tcPr>
          <w:p>
            <w:r>
              <w:t>96.68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3.1</w:t>
            </w:r>
          </w:p>
        </w:tc>
        <w:tc>
          <w:tcPr>
            <w:tcW w:type="dxa" w:w="1728"/>
          </w:tcPr>
          <w:p>
            <w:r>
              <w:t>97.5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6.83</w:t>
            </w:r>
          </w:p>
        </w:tc>
        <w:tc>
          <w:tcPr>
            <w:tcW w:type="dxa" w:w="1728"/>
          </w:tcPr>
          <w:p>
            <w:r>
              <w:t>98.18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1.32</w:t>
            </w:r>
          </w:p>
        </w:tc>
        <w:tc>
          <w:tcPr>
            <w:tcW w:type="dxa" w:w="1728"/>
          </w:tcPr>
          <w:p>
            <w:r>
              <w:t>98.8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7.66</w:t>
            </w:r>
          </w:p>
        </w:tc>
        <w:tc>
          <w:tcPr>
            <w:tcW w:type="dxa" w:w="1728"/>
          </w:tcPr>
          <w:p>
            <w:r>
              <w:t>99.23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2.09</w:t>
            </w:r>
          </w:p>
        </w:tc>
        <w:tc>
          <w:tcPr>
            <w:tcW w:type="dxa" w:w="1728"/>
          </w:tcPr>
          <w:p>
            <w:r>
              <w:t>99.56</w:t>
            </w:r>
          </w:p>
        </w:tc>
      </w:tr>
      <w:tr>
        <w:tc>
          <w:tcPr>
            <w:tcW w:type="dxa" w:w="1728"/>
          </w:tcPr>
          <w:p>
            <w:r>
              <w:t>TWENTY_THREE_TO_TWENTY_THREE_THIRTY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99.72</w:t>
            </w:r>
          </w:p>
        </w:tc>
      </w:tr>
      <w:tr>
        <w:tc>
          <w:tcPr>
            <w:tcW w:type="dxa" w:w="1728"/>
          </w:tcPr>
          <w:p>
            <w:r>
              <w:t>MIDNIGHT_TO_ZERO_THIRTY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99.8</w:t>
            </w:r>
          </w:p>
        </w:tc>
      </w:tr>
      <w:tr>
        <w:tc>
          <w:tcPr>
            <w:tcW w:type="dxa" w:w="1728"/>
          </w:tcPr>
          <w:p>
            <w:r>
              <w:t>ZERO_THIRTY_TO_ONE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99.87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99.92</w:t>
            </w:r>
          </w:p>
        </w:tc>
      </w:tr>
      <w:tr>
        <w:tc>
          <w:tcPr>
            <w:tcW w:type="dxa" w:w="1728"/>
          </w:tcPr>
          <w:p>
            <w:r>
              <w:t>TWENTY_THREE_THIRTY_TO_MIDNIGHT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99.97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flight_purpose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LEISURE_FAMILY</w:t>
            </w:r>
          </w:p>
        </w:tc>
        <w:tc>
          <w:tcPr>
            <w:tcW w:type="dxa" w:w="1728"/>
          </w:tcPr>
          <w:p>
            <w:r>
              <w:t>4658</w:t>
            </w:r>
          </w:p>
        </w:tc>
        <w:tc>
          <w:tcPr>
            <w:tcW w:type="dxa" w:w="1728"/>
          </w:tcPr>
          <w:p>
            <w:r>
              <w:t>52.78</w:t>
            </w:r>
          </w:p>
        </w:tc>
        <w:tc>
          <w:tcPr>
            <w:tcW w:type="dxa" w:w="1728"/>
          </w:tcPr>
          <w:p>
            <w:r>
              <w:t>58.93</w:t>
            </w:r>
          </w:p>
        </w:tc>
        <w:tc>
          <w:tcPr>
            <w:tcW w:type="dxa" w:w="1728"/>
          </w:tcPr>
          <w:p>
            <w:r>
              <w:t>52.78</w:t>
            </w:r>
          </w:p>
        </w:tc>
      </w:tr>
      <w:tr>
        <w:tc>
          <w:tcPr>
            <w:tcW w:type="dxa" w:w="1728"/>
          </w:tcPr>
          <w:p>
            <w:r>
              <w:t>BUSINESS_WORK</w:t>
            </w:r>
          </w:p>
        </w:tc>
        <w:tc>
          <w:tcPr>
            <w:tcW w:type="dxa" w:w="1728"/>
          </w:tcPr>
          <w:p>
            <w:r>
              <w:t>2399</w:t>
            </w:r>
          </w:p>
        </w:tc>
        <w:tc>
          <w:tcPr>
            <w:tcW w:type="dxa" w:w="1728"/>
          </w:tcPr>
          <w:p>
            <w:r>
              <w:t>27.18</w:t>
            </w:r>
          </w:p>
        </w:tc>
        <w:tc>
          <w:tcPr>
            <w:tcW w:type="dxa" w:w="1728"/>
          </w:tcPr>
          <w:p>
            <w:r>
              <w:t>21.06</w:t>
            </w:r>
          </w:p>
        </w:tc>
        <w:tc>
          <w:tcPr>
            <w:tcW w:type="dxa" w:w="1728"/>
          </w:tcPr>
          <w:p>
            <w:r>
              <w:t>79.96</w:t>
            </w:r>
          </w:p>
        </w:tc>
      </w:tr>
      <w:tr>
        <w:tc>
          <w:tcPr>
            <w:tcW w:type="dxa" w:w="1728"/>
          </w:tcPr>
          <w:p>
            <w:r>
              <w:t>PERSONAL</w:t>
            </w:r>
          </w:p>
        </w:tc>
        <w:tc>
          <w:tcPr>
            <w:tcW w:type="dxa" w:w="1728"/>
          </w:tcPr>
          <w:p>
            <w:r>
              <w:t>1285</w:t>
            </w:r>
          </w:p>
        </w:tc>
        <w:tc>
          <w:tcPr>
            <w:tcW w:type="dxa" w:w="1728"/>
          </w:tcPr>
          <w:p>
            <w:r>
              <w:t>14.56</w:t>
            </w:r>
          </w:p>
        </w:tc>
        <w:tc>
          <w:tcPr>
            <w:tcW w:type="dxa" w:w="1728"/>
          </w:tcPr>
          <w:p>
            <w:r>
              <w:t>13.59</w:t>
            </w:r>
          </w:p>
        </w:tc>
        <w:tc>
          <w:tcPr>
            <w:tcW w:type="dxa" w:w="1728"/>
          </w:tcPr>
          <w:p>
            <w:r>
              <w:t>94.52</w:t>
            </w:r>
          </w:p>
        </w:tc>
      </w:tr>
      <w:tr>
        <w:tc>
          <w:tcPr>
            <w:tcW w:type="dxa" w:w="1728"/>
          </w:tcPr>
          <w:p>
            <w:r>
              <w:t>COMBINATION_BUSINESS_LEISURE</w:t>
            </w:r>
          </w:p>
        </w:tc>
        <w:tc>
          <w:tcPr>
            <w:tcW w:type="dxa" w:w="1728"/>
          </w:tcPr>
          <w:p>
            <w:r>
              <w:t>287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4.45</w:t>
            </w:r>
          </w:p>
        </w:tc>
        <w:tc>
          <w:tcPr>
            <w:tcW w:type="dxa" w:w="1728"/>
          </w:tcPr>
          <w:p>
            <w:r>
              <w:t>97.77</w:t>
            </w:r>
          </w:p>
        </w:tc>
      </w:tr>
      <w:tr>
        <w:tc>
          <w:tcPr>
            <w:tcW w:type="dxa" w:w="1728"/>
          </w:tcPr>
          <w:p>
            <w:r>
              <w:t>SCHOOL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98.81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99.57</w:t>
            </w:r>
          </w:p>
        </w:tc>
      </w:tr>
      <w:tr>
        <w:tc>
          <w:tcPr>
            <w:tcW w:type="dxa" w:w="1728"/>
          </w:tcPr>
          <w:p>
            <w:r>
              <w:t>COMMUTE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gender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4845</w:t>
            </w:r>
          </w:p>
        </w:tc>
        <w:tc>
          <w:tcPr>
            <w:tcW w:type="dxa" w:w="1728"/>
          </w:tcPr>
          <w:p>
            <w:r>
              <w:t>50.68</w:t>
            </w:r>
          </w:p>
        </w:tc>
        <w:tc>
          <w:tcPr>
            <w:tcW w:type="dxa" w:w="1728"/>
          </w:tcPr>
          <w:p>
            <w:r>
              <w:t>48.85</w:t>
            </w:r>
          </w:p>
        </w:tc>
        <w:tc>
          <w:tcPr>
            <w:tcW w:type="dxa" w:w="1728"/>
          </w:tcPr>
          <w:p>
            <w:r>
              <w:t>50.68</w:t>
            </w:r>
          </w:p>
        </w:tc>
      </w:tr>
      <w:tr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4585</w:t>
            </w:r>
          </w:p>
        </w:tc>
        <w:tc>
          <w:tcPr>
            <w:tcW w:type="dxa" w:w="1728"/>
          </w:tcPr>
          <w:p>
            <w:r>
              <w:t>47.96</w:t>
            </w:r>
          </w:p>
        </w:tc>
        <w:tc>
          <w:tcPr>
            <w:tcW w:type="dxa" w:w="1728"/>
          </w:tcPr>
          <w:p>
            <w:r>
              <w:t>49.11</w:t>
            </w:r>
          </w:p>
        </w:tc>
        <w:tc>
          <w:tcPr>
            <w:tcW w:type="dxa" w:w="1728"/>
          </w:tcPr>
          <w:p>
            <w:r>
              <w:t>98.64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1.6</w:t>
            </w:r>
          </w:p>
        </w:tc>
        <w:tc>
          <w:tcPr>
            <w:tcW w:type="dxa" w:w="1728"/>
          </w:tcPr>
          <w:p>
            <w:r>
              <w:t>99.39</w:t>
            </w:r>
          </w:p>
        </w:tc>
      </w:tr>
      <w:tr>
        <w:tc>
          <w:tcPr>
            <w:tcW w:type="dxa" w:w="1728"/>
          </w:tcPr>
          <w:p>
            <w:r>
              <w:t>NON_BINARY_THIRD_GENDER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99.65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99.88</w:t>
            </w:r>
          </w:p>
        </w:tc>
      </w:tr>
      <w:tr>
        <w:tc>
          <w:tcPr>
            <w:tcW w:type="dxa" w:w="1728"/>
          </w:tcPr>
          <w:p>
            <w:r>
              <w:t>TRANSGENDER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99.97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general_use_transit_resident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2634</w:t>
            </w:r>
          </w:p>
        </w:tc>
        <w:tc>
          <w:tcPr>
            <w:tcW w:type="dxa" w:w="1728"/>
          </w:tcPr>
          <w:p>
            <w:r>
              <w:t>83.2</w:t>
            </w:r>
          </w:p>
        </w:tc>
        <w:tc>
          <w:tcPr>
            <w:tcW w:type="dxa" w:w="1728"/>
          </w:tcPr>
          <w:p>
            <w:r>
              <w:t>88.24</w:t>
            </w:r>
          </w:p>
        </w:tc>
        <w:tc>
          <w:tcPr>
            <w:tcW w:type="dxa" w:w="1728"/>
          </w:tcPr>
          <w:p>
            <w:r>
              <w:t>83.2</w:t>
            </w:r>
          </w:p>
        </w:tc>
      </w:tr>
      <w:tr>
        <w:tc>
          <w:tcPr>
            <w:tcW w:type="dxa" w:w="1728"/>
          </w:tcPr>
          <w:p>
            <w:r>
              <w:t>ONE_DAY</w:t>
            </w:r>
          </w:p>
        </w:tc>
        <w:tc>
          <w:tcPr>
            <w:tcW w:type="dxa" w:w="1728"/>
          </w:tcPr>
          <w:p>
            <w:r>
              <w:t>185</w:t>
            </w:r>
          </w:p>
        </w:tc>
        <w:tc>
          <w:tcPr>
            <w:tcW w:type="dxa" w:w="1728"/>
          </w:tcPr>
          <w:p>
            <w:r>
              <w:t>5.84</w:t>
            </w:r>
          </w:p>
        </w:tc>
        <w:tc>
          <w:tcPr>
            <w:tcW w:type="dxa" w:w="1728"/>
          </w:tcPr>
          <w:p>
            <w:r>
              <w:t>3.42</w:t>
            </w:r>
          </w:p>
        </w:tc>
        <w:tc>
          <w:tcPr>
            <w:tcW w:type="dxa" w:w="1728"/>
          </w:tcPr>
          <w:p>
            <w:r>
              <w:t>89.04</w:t>
            </w:r>
          </w:p>
        </w:tc>
      </w:tr>
      <w:tr>
        <w:tc>
          <w:tcPr>
            <w:tcW w:type="dxa" w:w="1728"/>
          </w:tcPr>
          <w:p>
            <w:r>
              <w:t>TWO_DAYS</w:t>
            </w:r>
          </w:p>
        </w:tc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3.76</w:t>
            </w:r>
          </w:p>
        </w:tc>
        <w:tc>
          <w:tcPr>
            <w:tcW w:type="dxa" w:w="1728"/>
          </w:tcPr>
          <w:p>
            <w:r>
              <w:t>2.31</w:t>
            </w:r>
          </w:p>
        </w:tc>
        <w:tc>
          <w:tcPr>
            <w:tcW w:type="dxa" w:w="1728"/>
          </w:tcPr>
          <w:p>
            <w:r>
              <w:t>92.8</w:t>
            </w:r>
          </w:p>
        </w:tc>
      </w:tr>
      <w:tr>
        <w:tc>
          <w:tcPr>
            <w:tcW w:type="dxa" w:w="1728"/>
          </w:tcPr>
          <w:p>
            <w:r>
              <w:t>THREE_DAYS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  <w:tc>
          <w:tcPr>
            <w:tcW w:type="dxa" w:w="1728"/>
          </w:tcPr>
          <w:p>
            <w:r>
              <w:t>1.43</w:t>
            </w:r>
          </w:p>
        </w:tc>
        <w:tc>
          <w:tcPr>
            <w:tcW w:type="dxa" w:w="1728"/>
          </w:tcPr>
          <w:p>
            <w:r>
              <w:t>94.38</w:t>
            </w:r>
          </w:p>
        </w:tc>
      </w:tr>
      <w:tr>
        <w:tc>
          <w:tcPr>
            <w:tcW w:type="dxa" w:w="1728"/>
          </w:tcPr>
          <w:p>
            <w:r>
              <w:t>SEVEN_DAYS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95.89</w:t>
            </w:r>
          </w:p>
        </w:tc>
      </w:tr>
      <w:tr>
        <w:tc>
          <w:tcPr>
            <w:tcW w:type="dxa" w:w="1728"/>
          </w:tcPr>
          <w:p>
            <w:r>
              <w:t>FIVE_DAYS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97.41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1.14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98.55</w:t>
            </w:r>
          </w:p>
        </w:tc>
      </w:tr>
      <w:tr>
        <w:tc>
          <w:tcPr>
            <w:tcW w:type="dxa" w:w="1728"/>
          </w:tcPr>
          <w:p>
            <w:r>
              <w:t>FOUR_DAYS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</w:tr>
      <w:tr>
        <w:tc>
          <w:tcPr>
            <w:tcW w:type="dxa" w:w="1728"/>
          </w:tcPr>
          <w:p>
            <w:r>
              <w:t>SIX_DAYS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general_use_transit_visitor_home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4297</w:t>
            </w:r>
          </w:p>
        </w:tc>
        <w:tc>
          <w:tcPr>
            <w:tcW w:type="dxa" w:w="1728"/>
          </w:tcPr>
          <w:p>
            <w:r>
              <w:t>83.19</w:t>
            </w:r>
          </w:p>
        </w:tc>
        <w:tc>
          <w:tcPr>
            <w:tcW w:type="dxa" w:w="1728"/>
          </w:tcPr>
          <w:p>
            <w:r>
              <w:t>86.42</w:t>
            </w:r>
          </w:p>
        </w:tc>
        <w:tc>
          <w:tcPr>
            <w:tcW w:type="dxa" w:w="1728"/>
          </w:tcPr>
          <w:p>
            <w:r>
              <w:t>83.19</w:t>
            </w:r>
          </w:p>
        </w:tc>
      </w:tr>
      <w:tr>
        <w:tc>
          <w:tcPr>
            <w:tcW w:type="dxa" w:w="1728"/>
          </w:tcPr>
          <w:p>
            <w:r>
              <w:t>ONE_DAY</w:t>
            </w:r>
          </w:p>
        </w:tc>
        <w:tc>
          <w:tcPr>
            <w:tcW w:type="dxa" w:w="1728"/>
          </w:tcPr>
          <w:p>
            <w:r>
              <w:t>234</w:t>
            </w:r>
          </w:p>
        </w:tc>
        <w:tc>
          <w:tcPr>
            <w:tcW w:type="dxa" w:w="1728"/>
          </w:tcPr>
          <w:p>
            <w:r>
              <w:t>4.53</w:t>
            </w:r>
          </w:p>
        </w:tc>
        <w:tc>
          <w:tcPr>
            <w:tcW w:type="dxa" w:w="1728"/>
          </w:tcPr>
          <w:p>
            <w:r>
              <w:t>2.45</w:t>
            </w:r>
          </w:p>
        </w:tc>
        <w:tc>
          <w:tcPr>
            <w:tcW w:type="dxa" w:w="1728"/>
          </w:tcPr>
          <w:p>
            <w:r>
              <w:t>87.73</w:t>
            </w:r>
          </w:p>
        </w:tc>
      </w:tr>
      <w:tr>
        <w:tc>
          <w:tcPr>
            <w:tcW w:type="dxa" w:w="1728"/>
          </w:tcPr>
          <w:p>
            <w:r>
              <w:t>TWO_DAYS</w:t>
            </w:r>
          </w:p>
        </w:tc>
        <w:tc>
          <w:tcPr>
            <w:tcW w:type="dxa" w:w="1728"/>
          </w:tcPr>
          <w:p>
            <w:r>
              <w:t>207</w:t>
            </w:r>
          </w:p>
        </w:tc>
        <w:tc>
          <w:tcPr>
            <w:tcW w:type="dxa" w:w="1728"/>
          </w:tcPr>
          <w:p>
            <w:r>
              <w:t>4.01</w:t>
            </w:r>
          </w:p>
        </w:tc>
        <w:tc>
          <w:tcPr>
            <w:tcW w:type="dxa" w:w="1728"/>
          </w:tcPr>
          <w:p>
            <w:r>
              <w:t>4.41</w:t>
            </w:r>
          </w:p>
        </w:tc>
        <w:tc>
          <w:tcPr>
            <w:tcW w:type="dxa" w:w="1728"/>
          </w:tcPr>
          <w:p>
            <w:r>
              <w:t>91.73</w:t>
            </w:r>
          </w:p>
        </w:tc>
      </w:tr>
      <w:tr>
        <w:tc>
          <w:tcPr>
            <w:tcW w:type="dxa" w:w="1728"/>
          </w:tcPr>
          <w:p>
            <w:r>
              <w:t>THREE_DAYS</w:t>
            </w:r>
          </w:p>
        </w:tc>
        <w:tc>
          <w:tcPr>
            <w:tcW w:type="dxa" w:w="1728"/>
          </w:tcPr>
          <w:p>
            <w:r>
              <w:t>167</w:t>
            </w:r>
          </w:p>
        </w:tc>
        <w:tc>
          <w:tcPr>
            <w:tcW w:type="dxa" w:w="1728"/>
          </w:tcPr>
          <w:p>
            <w:r>
              <w:t>3.23</w:t>
            </w:r>
          </w:p>
        </w:tc>
        <w:tc>
          <w:tcPr>
            <w:tcW w:type="dxa" w:w="1728"/>
          </w:tcPr>
          <w:p>
            <w:r>
              <w:t>2.74</w:t>
            </w:r>
          </w:p>
        </w:tc>
        <w:tc>
          <w:tcPr>
            <w:tcW w:type="dxa" w:w="1728"/>
          </w:tcPr>
          <w:p>
            <w:r>
              <w:t>94.97</w:t>
            </w:r>
          </w:p>
        </w:tc>
      </w:tr>
      <w:tr>
        <w:tc>
          <w:tcPr>
            <w:tcW w:type="dxa" w:w="1728"/>
          </w:tcPr>
          <w:p>
            <w:r>
              <w:t>SEVEN_DAYS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1.8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96.77</w:t>
            </w:r>
          </w:p>
        </w:tc>
      </w:tr>
      <w:tr>
        <w:tc>
          <w:tcPr>
            <w:tcW w:type="dxa" w:w="1728"/>
          </w:tcPr>
          <w:p>
            <w:r>
              <w:t>FIVE_DAYS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98.49</w:t>
            </w:r>
          </w:p>
        </w:tc>
      </w:tr>
      <w:tr>
        <w:tc>
          <w:tcPr>
            <w:tcW w:type="dxa" w:w="1728"/>
          </w:tcPr>
          <w:p>
            <w:r>
              <w:t>FOUR_DAYS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99.4</w:t>
            </w:r>
          </w:p>
        </w:tc>
      </w:tr>
      <w:tr>
        <w:tc>
          <w:tcPr>
            <w:tcW w:type="dxa" w:w="1728"/>
          </w:tcPr>
          <w:p>
            <w:r>
              <w:t>SIX_DAYS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99.96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home_location_pmsa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3973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household_income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PREFER_NOT_TO_SAY</w:t>
            </w:r>
          </w:p>
        </w:tc>
        <w:tc>
          <w:tcPr>
            <w:tcW w:type="dxa" w:w="1728"/>
          </w:tcPr>
          <w:p>
            <w:r>
              <w:t>1999</w:t>
            </w:r>
          </w:p>
        </w:tc>
        <w:tc>
          <w:tcPr>
            <w:tcW w:type="dxa" w:w="1728"/>
          </w:tcPr>
          <w:p>
            <w:r>
              <w:t>20.91</w:t>
            </w:r>
          </w:p>
        </w:tc>
        <w:tc>
          <w:tcPr>
            <w:tcW w:type="dxa" w:w="1728"/>
          </w:tcPr>
          <w:p>
            <w:r>
              <w:t>26.9</w:t>
            </w:r>
          </w:p>
        </w:tc>
        <w:tc>
          <w:tcPr>
            <w:tcW w:type="dxa" w:w="1728"/>
          </w:tcPr>
          <w:p>
            <w:r>
              <w:t>20.91</w:t>
            </w:r>
          </w:p>
        </w:tc>
      </w:tr>
      <w:tr>
        <w:tc>
          <w:tcPr>
            <w:tcW w:type="dxa" w:w="1728"/>
          </w:tcPr>
          <w:p>
            <w:r>
              <w:t>BETWEEN_100K_150K</w:t>
            </w:r>
          </w:p>
        </w:tc>
        <w:tc>
          <w:tcPr>
            <w:tcW w:type="dxa" w:w="1728"/>
          </w:tcPr>
          <w:p>
            <w:r>
              <w:t>1485</w:t>
            </w:r>
          </w:p>
        </w:tc>
        <w:tc>
          <w:tcPr>
            <w:tcW w:type="dxa" w:w="1728"/>
          </w:tcPr>
          <w:p>
            <w:r>
              <w:t>15.53</w:t>
            </w:r>
          </w:p>
        </w:tc>
        <w:tc>
          <w:tcPr>
            <w:tcW w:type="dxa" w:w="1728"/>
          </w:tcPr>
          <w:p>
            <w:r>
              <w:t>15.46</w:t>
            </w:r>
          </w:p>
        </w:tc>
        <w:tc>
          <w:tcPr>
            <w:tcW w:type="dxa" w:w="1728"/>
          </w:tcPr>
          <w:p>
            <w:r>
              <w:t>36.44</w:t>
            </w:r>
          </w:p>
        </w:tc>
      </w:tr>
      <w:tr>
        <w:tc>
          <w:tcPr>
            <w:tcW w:type="dxa" w:w="1728"/>
          </w:tcPr>
          <w:p>
            <w:r>
              <w:t>BETWEEN_150_199K</w:t>
            </w:r>
          </w:p>
        </w:tc>
        <w:tc>
          <w:tcPr>
            <w:tcW w:type="dxa" w:w="1728"/>
          </w:tcPr>
          <w:p>
            <w:r>
              <w:t>1375</w:t>
            </w:r>
          </w:p>
        </w:tc>
        <w:tc>
          <w:tcPr>
            <w:tcW w:type="dxa" w:w="1728"/>
          </w:tcPr>
          <w:p>
            <w:r>
              <w:t>14.38</w:t>
            </w:r>
          </w:p>
        </w:tc>
        <w:tc>
          <w:tcPr>
            <w:tcW w:type="dxa" w:w="1728"/>
          </w:tcPr>
          <w:p>
            <w:r>
              <w:t>12.29</w:t>
            </w:r>
          </w:p>
        </w:tc>
        <w:tc>
          <w:tcPr>
            <w:tcW w:type="dxa" w:w="1728"/>
          </w:tcPr>
          <w:p>
            <w:r>
              <w:t>50.83</w:t>
            </w:r>
          </w:p>
        </w:tc>
      </w:tr>
      <w:tr>
        <w:tc>
          <w:tcPr>
            <w:tcW w:type="dxa" w:w="1728"/>
          </w:tcPr>
          <w:p>
            <w:r>
              <w:t>BETWEEN_75K_100K</w:t>
            </w:r>
          </w:p>
        </w:tc>
        <w:tc>
          <w:tcPr>
            <w:tcW w:type="dxa" w:w="1728"/>
          </w:tcPr>
          <w:p>
            <w:r>
              <w:t>1109</w:t>
            </w:r>
          </w:p>
        </w:tc>
        <w:tc>
          <w:tcPr>
            <w:tcW w:type="dxa" w:w="1728"/>
          </w:tcPr>
          <w:p>
            <w:r>
              <w:t>11.6</w:t>
            </w:r>
          </w:p>
        </w:tc>
        <w:tc>
          <w:tcPr>
            <w:tcW w:type="dxa" w:w="1728"/>
          </w:tcPr>
          <w:p>
            <w:r>
              <w:t>9.47</w:t>
            </w:r>
          </w:p>
        </w:tc>
        <w:tc>
          <w:tcPr>
            <w:tcW w:type="dxa" w:w="1728"/>
          </w:tcPr>
          <w:p>
            <w:r>
              <w:t>62.43</w:t>
            </w:r>
          </w:p>
        </w:tc>
      </w:tr>
      <w:tr>
        <w:tc>
          <w:tcPr>
            <w:tcW w:type="dxa" w:w="1728"/>
          </w:tcPr>
          <w:p>
            <w:r>
              <w:t>BETWEEN_200_299K</w:t>
            </w:r>
          </w:p>
        </w:tc>
        <w:tc>
          <w:tcPr>
            <w:tcW w:type="dxa" w:w="1728"/>
          </w:tcPr>
          <w:p>
            <w:r>
              <w:t>810</w:t>
            </w:r>
          </w:p>
        </w:tc>
        <w:tc>
          <w:tcPr>
            <w:tcW w:type="dxa" w:w="1728"/>
          </w:tcPr>
          <w:p>
            <w:r>
              <w:t>8.47</w:t>
            </w:r>
          </w:p>
        </w:tc>
        <w:tc>
          <w:tcPr>
            <w:tcW w:type="dxa" w:w="1728"/>
          </w:tcPr>
          <w:p>
            <w:r>
              <w:t>11.28</w:t>
            </w:r>
          </w:p>
        </w:tc>
        <w:tc>
          <w:tcPr>
            <w:tcW w:type="dxa" w:w="1728"/>
          </w:tcPr>
          <w:p>
            <w:r>
              <w:t>70.9</w:t>
            </w:r>
          </w:p>
        </w:tc>
      </w:tr>
      <w:tr>
        <w:tc>
          <w:tcPr>
            <w:tcW w:type="dxa" w:w="1728"/>
          </w:tcPr>
          <w:p>
            <w:r>
              <w:t>BETWEEN_60K_75K</w:t>
            </w:r>
          </w:p>
        </w:tc>
        <w:tc>
          <w:tcPr>
            <w:tcW w:type="dxa" w:w="1728"/>
          </w:tcPr>
          <w:p>
            <w:r>
              <w:t>701</w:t>
            </w:r>
          </w:p>
        </w:tc>
        <w:tc>
          <w:tcPr>
            <w:tcW w:type="dxa" w:w="1728"/>
          </w:tcPr>
          <w:p>
            <w:r>
              <w:t>7.33</w:t>
            </w:r>
          </w:p>
        </w:tc>
        <w:tc>
          <w:tcPr>
            <w:tcW w:type="dxa" w:w="1728"/>
          </w:tcPr>
          <w:p>
            <w:r>
              <w:t>6.22</w:t>
            </w:r>
          </w:p>
        </w:tc>
        <w:tc>
          <w:tcPr>
            <w:tcW w:type="dxa" w:w="1728"/>
          </w:tcPr>
          <w:p>
            <w:r>
              <w:t>78.23</w:t>
            </w:r>
          </w:p>
        </w:tc>
      </w:tr>
      <w:tr>
        <w:tc>
          <w:tcPr>
            <w:tcW w:type="dxa" w:w="1728"/>
          </w:tcPr>
          <w:p>
            <w:r>
              <w:t>MORE_THAN_300K</w:t>
            </w:r>
          </w:p>
        </w:tc>
        <w:tc>
          <w:tcPr>
            <w:tcW w:type="dxa" w:w="1728"/>
          </w:tcPr>
          <w:p>
            <w:r>
              <w:t>570</w:t>
            </w:r>
          </w:p>
        </w:tc>
        <w:tc>
          <w:tcPr>
            <w:tcW w:type="dxa" w:w="1728"/>
          </w:tcPr>
          <w:p>
            <w:r>
              <w:t>5.96</w:t>
            </w:r>
          </w:p>
        </w:tc>
        <w:tc>
          <w:tcPr>
            <w:tcW w:type="dxa" w:w="1728"/>
          </w:tcPr>
          <w:p>
            <w:r>
              <w:t>3.99</w:t>
            </w:r>
          </w:p>
        </w:tc>
        <w:tc>
          <w:tcPr>
            <w:tcW w:type="dxa" w:w="1728"/>
          </w:tcPr>
          <w:p>
            <w:r>
              <w:t>84.19</w:t>
            </w:r>
          </w:p>
        </w:tc>
      </w:tr>
      <w:tr>
        <w:tc>
          <w:tcPr>
            <w:tcW w:type="dxa" w:w="1728"/>
          </w:tcPr>
          <w:p>
            <w:r>
              <w:t>BETWEEN_50K_60K</w:t>
            </w:r>
          </w:p>
        </w:tc>
        <w:tc>
          <w:tcPr>
            <w:tcW w:type="dxa" w:w="1728"/>
          </w:tcPr>
          <w:p>
            <w:r>
              <w:t>387</w:t>
            </w:r>
          </w:p>
        </w:tc>
        <w:tc>
          <w:tcPr>
            <w:tcW w:type="dxa" w:w="1728"/>
          </w:tcPr>
          <w:p>
            <w:r>
              <w:t>4.05</w:t>
            </w:r>
          </w:p>
        </w:tc>
        <w:tc>
          <w:tcPr>
            <w:tcW w:type="dxa" w:w="1728"/>
          </w:tcPr>
          <w:p>
            <w:r>
              <w:t>3.73</w:t>
            </w:r>
          </w:p>
        </w:tc>
        <w:tc>
          <w:tcPr>
            <w:tcW w:type="dxa" w:w="1728"/>
          </w:tcPr>
          <w:p>
            <w:r>
              <w:t>88.24</w:t>
            </w:r>
          </w:p>
        </w:tc>
      </w:tr>
      <w:tr>
        <w:tc>
          <w:tcPr>
            <w:tcW w:type="dxa" w:w="1728"/>
          </w:tcPr>
          <w:p>
            <w:r>
              <w:t>LESS_THAN_15K</w:t>
            </w:r>
          </w:p>
        </w:tc>
        <w:tc>
          <w:tcPr>
            <w:tcW w:type="dxa" w:w="1728"/>
          </w:tcPr>
          <w:p>
            <w:r>
              <w:t>227</w:t>
            </w:r>
          </w:p>
        </w:tc>
        <w:tc>
          <w:tcPr>
            <w:tcW w:type="dxa" w:w="1728"/>
          </w:tcPr>
          <w:p>
            <w:r>
              <w:t>2.37</w:t>
            </w:r>
          </w:p>
        </w:tc>
        <w:tc>
          <w:tcPr>
            <w:tcW w:type="dxa" w:w="1728"/>
          </w:tcPr>
          <w:p>
            <w:r>
              <w:t>1.92</w:t>
            </w:r>
          </w:p>
        </w:tc>
        <w:tc>
          <w:tcPr>
            <w:tcW w:type="dxa" w:w="1728"/>
          </w:tcPr>
          <w:p>
            <w:r>
              <w:t>90.62</w:t>
            </w:r>
          </w:p>
        </w:tc>
      </w:tr>
      <w:tr>
        <w:tc>
          <w:tcPr>
            <w:tcW w:type="dxa" w:w="1728"/>
          </w:tcPr>
          <w:p>
            <w:r>
              <w:t>BETWEEN_45K_50K</w:t>
            </w:r>
          </w:p>
        </w:tc>
        <w:tc>
          <w:tcPr>
            <w:tcW w:type="dxa" w:w="1728"/>
          </w:tcPr>
          <w:p>
            <w:r>
              <w:t>175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1.3</w:t>
            </w:r>
          </w:p>
        </w:tc>
        <w:tc>
          <w:tcPr>
            <w:tcW w:type="dxa" w:w="1728"/>
          </w:tcPr>
          <w:p>
            <w:r>
              <w:t>92.45</w:t>
            </w:r>
          </w:p>
        </w:tc>
      </w:tr>
      <w:tr>
        <w:tc>
          <w:tcPr>
            <w:tcW w:type="dxa" w:w="1728"/>
          </w:tcPr>
          <w:p>
            <w:r>
              <w:t>BETWEEN_40K_45K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1.78</w:t>
            </w:r>
          </w:p>
        </w:tc>
        <w:tc>
          <w:tcPr>
            <w:tcW w:type="dxa" w:w="1728"/>
          </w:tcPr>
          <w:p>
            <w:r>
              <w:t>1.53</w:t>
            </w:r>
          </w:p>
        </w:tc>
        <w:tc>
          <w:tcPr>
            <w:tcW w:type="dxa" w:w="1728"/>
          </w:tcPr>
          <w:p>
            <w:r>
              <w:t>94.23</w:t>
            </w:r>
          </w:p>
        </w:tc>
      </w:tr>
      <w:tr>
        <w:tc>
          <w:tcPr>
            <w:tcW w:type="dxa" w:w="1728"/>
          </w:tcPr>
          <w:p>
            <w:r>
              <w:t>BETWEEN_30K_35K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1.49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  <w:tc>
          <w:tcPr>
            <w:tcW w:type="dxa" w:w="1728"/>
          </w:tcPr>
          <w:p>
            <w:r>
              <w:t>95.71</w:t>
            </w:r>
          </w:p>
        </w:tc>
      </w:tr>
      <w:tr>
        <w:tc>
          <w:tcPr>
            <w:tcW w:type="dxa" w:w="1728"/>
          </w:tcPr>
          <w:p>
            <w:r>
              <w:t>BETWEEN_35K_40K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1.31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97.02</w:t>
            </w:r>
          </w:p>
        </w:tc>
      </w:tr>
      <w:tr>
        <w:tc>
          <w:tcPr>
            <w:tcW w:type="dxa" w:w="1728"/>
          </w:tcPr>
          <w:p>
            <w:r>
              <w:t>BETWEEN_20K_25K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97.92</w:t>
            </w:r>
          </w:p>
        </w:tc>
      </w:tr>
      <w:tr>
        <w:tc>
          <w:tcPr>
            <w:tcW w:type="dxa" w:w="1728"/>
          </w:tcPr>
          <w:p>
            <w:r>
              <w:t>BETWEEN_15K_20K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98.7</w:t>
            </w:r>
          </w:p>
        </w:tc>
      </w:tr>
      <w:tr>
        <w:tc>
          <w:tcPr>
            <w:tcW w:type="dxa" w:w="1728"/>
          </w:tcPr>
          <w:p>
            <w:r>
              <w:t>BETWEEN_25K_30K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99.47</w:t>
            </w:r>
          </w:p>
        </w:tc>
      </w:tr>
      <w:tr>
        <w:tc>
          <w:tcPr>
            <w:tcW w:type="dxa" w:w="1728"/>
          </w:tcPr>
          <w:p>
            <w:r>
              <w:t>MORE_THAN_150K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99.76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inbound_or_outbound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INBOUND_TO_AIRPORT</w:t>
            </w:r>
          </w:p>
        </w:tc>
        <w:tc>
          <w:tcPr>
            <w:tcW w:type="dxa" w:w="1728"/>
          </w:tcPr>
          <w:p>
            <w:r>
              <w:t>5456</w:t>
            </w:r>
          </w:p>
        </w:tc>
        <w:tc>
          <w:tcPr>
            <w:tcW w:type="dxa" w:w="1728"/>
          </w:tcPr>
          <w:p>
            <w:r>
              <w:t>55.23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55.23</w:t>
            </w:r>
          </w:p>
        </w:tc>
      </w:tr>
      <w:tr>
        <w:tc>
          <w:tcPr>
            <w:tcW w:type="dxa" w:w="1728"/>
          </w:tcPr>
          <w:p>
            <w:r>
              <w:t>OUTBOUND_FROM_AIRPORT</w:t>
            </w:r>
          </w:p>
        </w:tc>
        <w:tc>
          <w:tcPr>
            <w:tcW w:type="dxa" w:w="1728"/>
          </w:tcPr>
          <w:p>
            <w:r>
              <w:t>4423</w:t>
            </w:r>
          </w:p>
        </w:tc>
        <w:tc>
          <w:tcPr>
            <w:tcW w:type="dxa" w:w="1728"/>
          </w:tcPr>
          <w:p>
            <w:r>
              <w:t>44.77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interview_location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TERMINAL_2</w:t>
            </w:r>
          </w:p>
        </w:tc>
        <w:tc>
          <w:tcPr>
            <w:tcW w:type="dxa" w:w="1728"/>
          </w:tcPr>
          <w:p>
            <w:r>
              <w:t>7046</w:t>
            </w:r>
          </w:p>
        </w:tc>
        <w:tc>
          <w:tcPr>
            <w:tcW w:type="dxa" w:w="1728"/>
          </w:tcPr>
          <w:p>
            <w:r>
              <w:t>73.78</w:t>
            </w:r>
          </w:p>
        </w:tc>
        <w:tc>
          <w:tcPr>
            <w:tcW w:type="dxa" w:w="1728"/>
          </w:tcPr>
          <w:p>
            <w:r>
              <w:t>64.81</w:t>
            </w:r>
          </w:p>
        </w:tc>
        <w:tc>
          <w:tcPr>
            <w:tcW w:type="dxa" w:w="1728"/>
          </w:tcPr>
          <w:p>
            <w:r>
              <w:t>73.78</w:t>
            </w:r>
          </w:p>
        </w:tc>
      </w:tr>
      <w:tr>
        <w:tc>
          <w:tcPr>
            <w:tcW w:type="dxa" w:w="1728"/>
          </w:tcPr>
          <w:p>
            <w:r>
              <w:t>TERMINAL_1</w:t>
            </w:r>
          </w:p>
        </w:tc>
        <w:tc>
          <w:tcPr>
            <w:tcW w:type="dxa" w:w="1728"/>
          </w:tcPr>
          <w:p>
            <w:r>
              <w:t>2119</w:t>
            </w:r>
          </w:p>
        </w:tc>
        <w:tc>
          <w:tcPr>
            <w:tcW w:type="dxa" w:w="1728"/>
          </w:tcPr>
          <w:p>
            <w:r>
              <w:t>22.19</w:t>
            </w:r>
          </w:p>
        </w:tc>
        <w:tc>
          <w:tcPr>
            <w:tcW w:type="dxa" w:w="1728"/>
          </w:tcPr>
          <w:p>
            <w:r>
              <w:t>31.7</w:t>
            </w:r>
          </w:p>
        </w:tc>
        <w:tc>
          <w:tcPr>
            <w:tcW w:type="dxa" w:w="1728"/>
          </w:tcPr>
          <w:p>
            <w:r>
              <w:t>95.97</w:t>
            </w:r>
          </w:p>
        </w:tc>
      </w:tr>
      <w:tr>
        <w:tc>
          <w:tcPr>
            <w:tcW w:type="dxa" w:w="1728"/>
          </w:tcPr>
          <w:p>
            <w:r>
              <w:t>ONBOARD_992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1.34</w:t>
            </w:r>
          </w:p>
        </w:tc>
        <w:tc>
          <w:tcPr>
            <w:tcW w:type="dxa" w:w="1728"/>
          </w:tcPr>
          <w:p>
            <w:r>
              <w:t>1.53</w:t>
            </w:r>
          </w:p>
        </w:tc>
        <w:tc>
          <w:tcPr>
            <w:tcW w:type="dxa" w:w="1728"/>
          </w:tcPr>
          <w:p>
            <w:r>
              <w:t>97.31</w:t>
            </w:r>
          </w:p>
        </w:tc>
      </w:tr>
      <w:tr>
        <w:tc>
          <w:tcPr>
            <w:tcW w:type="dxa" w:w="1728"/>
          </w:tcPr>
          <w:p>
            <w:r>
              <w:t>EMPLOYEE_PARKING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98.12</w:t>
            </w:r>
          </w:p>
        </w:tc>
      </w:tr>
      <w:tr>
        <w:tc>
          <w:tcPr>
            <w:tcW w:type="dxa" w:w="1728"/>
          </w:tcPr>
          <w:p>
            <w:r>
              <w:t>ONBOARD_FLYER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98.87</w:t>
            </w:r>
          </w:p>
        </w:tc>
      </w:tr>
      <w:tr>
        <w:tc>
          <w:tcPr>
            <w:tcW w:type="dxa" w:w="1728"/>
          </w:tcPr>
          <w:p>
            <w:r>
              <w:t>RENTAL_CENTER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99.62</w:t>
            </w:r>
          </w:p>
        </w:tc>
      </w:tr>
      <w:tr>
        <w:tc>
          <w:tcPr>
            <w:tcW w:type="dxa" w:w="1728"/>
          </w:tcPr>
          <w:p>
            <w:r>
              <w:t>PASSENGER_PARKING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is_income_below_poverty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1732</w:t>
            </w:r>
          </w:p>
        </w:tc>
        <w:tc>
          <w:tcPr>
            <w:tcW w:type="dxa" w:w="1728"/>
          </w:tcPr>
          <w:p>
            <w:r>
              <w:t>84.65</w:t>
            </w:r>
          </w:p>
        </w:tc>
        <w:tc>
          <w:tcPr>
            <w:tcW w:type="dxa" w:w="1728"/>
          </w:tcPr>
          <w:p>
            <w:r>
              <w:t>83.62</w:t>
            </w:r>
          </w:p>
        </w:tc>
        <w:tc>
          <w:tcPr>
            <w:tcW w:type="dxa" w:w="1728"/>
          </w:tcPr>
          <w:p>
            <w:r>
              <w:t>84.65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171</w:t>
            </w:r>
          </w:p>
        </w:tc>
        <w:tc>
          <w:tcPr>
            <w:tcW w:type="dxa" w:w="1728"/>
          </w:tcPr>
          <w:p>
            <w:r>
              <w:t>8.36</w:t>
            </w:r>
          </w:p>
        </w:tc>
        <w:tc>
          <w:tcPr>
            <w:tcW w:type="dxa" w:w="1728"/>
          </w:tcPr>
          <w:p>
            <w:r>
              <w:t>4.85</w:t>
            </w:r>
          </w:p>
        </w:tc>
        <w:tc>
          <w:tcPr>
            <w:tcW w:type="dxa" w:w="1728"/>
          </w:tcPr>
          <w:p>
            <w:r>
              <w:t>93.01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143</w:t>
            </w:r>
          </w:p>
        </w:tc>
        <w:tc>
          <w:tcPr>
            <w:tcW w:type="dxa" w:w="1728"/>
          </w:tcPr>
          <w:p>
            <w:r>
              <w:t>6.99</w:t>
            </w:r>
          </w:p>
        </w:tc>
        <w:tc>
          <w:tcPr>
            <w:tcW w:type="dxa" w:w="1728"/>
          </w:tcPr>
          <w:p>
            <w:r>
              <w:t>11.53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main_mode_grouped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3235</w:t>
            </w:r>
          </w:p>
        </w:tc>
        <w:tc>
          <w:tcPr>
            <w:tcW w:type="dxa" w:w="1728"/>
          </w:tcPr>
          <w:p>
            <w:r>
              <w:t>33.87</w:t>
            </w:r>
          </w:p>
        </w:tc>
        <w:tc>
          <w:tcPr>
            <w:tcW w:type="dxa" w:w="1728"/>
          </w:tcPr>
          <w:p>
            <w:r>
              <w:t>34.08</w:t>
            </w:r>
          </w:p>
        </w:tc>
        <w:tc>
          <w:tcPr>
            <w:tcW w:type="dxa" w:w="1728"/>
          </w:tcPr>
          <w:p>
            <w:r>
              <w:t>33.87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3003</w:t>
            </w:r>
          </w:p>
        </w:tc>
        <w:tc>
          <w:tcPr>
            <w:tcW w:type="dxa" w:w="1728"/>
          </w:tcPr>
          <w:p>
            <w:r>
              <w:t>31.45</w:t>
            </w:r>
          </w:p>
        </w:tc>
        <w:tc>
          <w:tcPr>
            <w:tcW w:type="dxa" w:w="1728"/>
          </w:tcPr>
          <w:p>
            <w:r>
              <w:t>25.83</w:t>
            </w:r>
          </w:p>
        </w:tc>
        <w:tc>
          <w:tcPr>
            <w:tcW w:type="dxa" w:w="1728"/>
          </w:tcPr>
          <w:p>
            <w:r>
              <w:t>65.32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1225</w:t>
            </w:r>
          </w:p>
        </w:tc>
        <w:tc>
          <w:tcPr>
            <w:tcW w:type="dxa" w:w="1728"/>
          </w:tcPr>
          <w:p>
            <w:r>
              <w:t>12.83</w:t>
            </w:r>
          </w:p>
        </w:tc>
        <w:tc>
          <w:tcPr>
            <w:tcW w:type="dxa" w:w="1728"/>
          </w:tcPr>
          <w:p>
            <w:r>
              <w:t>14.86</w:t>
            </w:r>
          </w:p>
        </w:tc>
        <w:tc>
          <w:tcPr>
            <w:tcW w:type="dxa" w:w="1728"/>
          </w:tcPr>
          <w:p>
            <w:r>
              <w:t>78.15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980</w:t>
            </w:r>
          </w:p>
        </w:tc>
        <w:tc>
          <w:tcPr>
            <w:tcW w:type="dxa" w:w="1728"/>
          </w:tcPr>
          <w:p>
            <w:r>
              <w:t>10.26</w:t>
            </w:r>
          </w:p>
        </w:tc>
        <w:tc>
          <w:tcPr>
            <w:tcW w:type="dxa" w:w="1728"/>
          </w:tcPr>
          <w:p>
            <w:r>
              <w:t>15.82</w:t>
            </w:r>
          </w:p>
        </w:tc>
        <w:tc>
          <w:tcPr>
            <w:tcW w:type="dxa" w:w="1728"/>
          </w:tcPr>
          <w:p>
            <w:r>
              <w:t>88.41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324</w:t>
            </w:r>
          </w:p>
        </w:tc>
        <w:tc>
          <w:tcPr>
            <w:tcW w:type="dxa" w:w="1728"/>
          </w:tcPr>
          <w:p>
            <w:r>
              <w:t>3.39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91.8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315</w:t>
            </w:r>
          </w:p>
        </w:tc>
        <w:tc>
          <w:tcPr>
            <w:tcW w:type="dxa" w:w="1728"/>
          </w:tcPr>
          <w:p>
            <w:r>
              <w:t>3.3</w:t>
            </w:r>
          </w:p>
        </w:tc>
        <w:tc>
          <w:tcPr>
            <w:tcW w:type="dxa" w:w="1728"/>
          </w:tcPr>
          <w:p>
            <w:r>
              <w:t>3.37</w:t>
            </w:r>
          </w:p>
        </w:tc>
        <w:tc>
          <w:tcPr>
            <w:tcW w:type="dxa" w:w="1728"/>
          </w:tcPr>
          <w:p>
            <w:r>
              <w:t>95.1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264</w:t>
            </w:r>
          </w:p>
        </w:tc>
        <w:tc>
          <w:tcPr>
            <w:tcW w:type="dxa" w:w="1728"/>
          </w:tcPr>
          <w:p>
            <w:r>
              <w:t>2.76</w:t>
            </w:r>
          </w:p>
        </w:tc>
        <w:tc>
          <w:tcPr>
            <w:tcW w:type="dxa" w:w="1728"/>
          </w:tcPr>
          <w:p>
            <w:r>
              <w:t>3.11</w:t>
            </w:r>
          </w:p>
        </w:tc>
        <w:tc>
          <w:tcPr>
            <w:tcW w:type="dxa" w:w="1728"/>
          </w:tcPr>
          <w:p>
            <w:r>
              <w:t>97.86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98.65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99.34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99.79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MICROMOBILITY_SHARED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99.99</w:t>
            </w:r>
          </w:p>
        </w:tc>
      </w:tr>
      <w:tr>
        <w:tc>
          <w:tcPr>
            <w:tcW w:type="dxa" w:w="1728"/>
          </w:tcPr>
          <w:p>
            <w:r>
              <w:t>WHEELCHAIR_OR_OTHER_MOBILITY_DEVICE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main_mode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2966</w:t>
            </w:r>
          </w:p>
        </w:tc>
        <w:tc>
          <w:tcPr>
            <w:tcW w:type="dxa" w:w="1728"/>
          </w:tcPr>
          <w:p>
            <w:r>
              <w:t>31.06</w:t>
            </w:r>
          </w:p>
        </w:tc>
        <w:tc>
          <w:tcPr>
            <w:tcW w:type="dxa" w:w="1728"/>
          </w:tcPr>
          <w:p>
            <w:r>
              <w:t>25.8</w:t>
            </w:r>
          </w:p>
        </w:tc>
        <w:tc>
          <w:tcPr>
            <w:tcW w:type="dxa" w:w="1728"/>
          </w:tcPr>
          <w:p>
            <w:r>
              <w:t>31.06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2885</w:t>
            </w:r>
          </w:p>
        </w:tc>
        <w:tc>
          <w:tcPr>
            <w:tcW w:type="dxa" w:w="1728"/>
          </w:tcPr>
          <w:p>
            <w:r>
              <w:t>30.21</w:t>
            </w:r>
          </w:p>
        </w:tc>
        <w:tc>
          <w:tcPr>
            <w:tcW w:type="dxa" w:w="1728"/>
          </w:tcPr>
          <w:p>
            <w:r>
              <w:t>30.83</w:t>
            </w:r>
          </w:p>
        </w:tc>
        <w:tc>
          <w:tcPr>
            <w:tcW w:type="dxa" w:w="1728"/>
          </w:tcPr>
          <w:p>
            <w:r>
              <w:t>61.27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918</w:t>
            </w:r>
          </w:p>
        </w:tc>
        <w:tc>
          <w:tcPr>
            <w:tcW w:type="dxa" w:w="1728"/>
          </w:tcPr>
          <w:p>
            <w:r>
              <w:t>9.61</w:t>
            </w:r>
          </w:p>
        </w:tc>
        <w:tc>
          <w:tcPr>
            <w:tcW w:type="dxa" w:w="1728"/>
          </w:tcPr>
          <w:p>
            <w:r>
              <w:t>12.36</w:t>
            </w:r>
          </w:p>
        </w:tc>
        <w:tc>
          <w:tcPr>
            <w:tcW w:type="dxa" w:w="1728"/>
          </w:tcPr>
          <w:p>
            <w:r>
              <w:t>70.88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705</w:t>
            </w:r>
          </w:p>
        </w:tc>
        <w:tc>
          <w:tcPr>
            <w:tcW w:type="dxa" w:w="1728"/>
          </w:tcPr>
          <w:p>
            <w:r>
              <w:t>7.38</w:t>
            </w:r>
          </w:p>
        </w:tc>
        <w:tc>
          <w:tcPr>
            <w:tcW w:type="dxa" w:w="1728"/>
          </w:tcPr>
          <w:p>
            <w:r>
              <w:t>12.12</w:t>
            </w:r>
          </w:p>
        </w:tc>
        <w:tc>
          <w:tcPr>
            <w:tcW w:type="dxa" w:w="1728"/>
          </w:tcPr>
          <w:p>
            <w:r>
              <w:t>78.26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324</w:t>
            </w:r>
          </w:p>
        </w:tc>
        <w:tc>
          <w:tcPr>
            <w:tcW w:type="dxa" w:w="1728"/>
          </w:tcPr>
          <w:p>
            <w:r>
              <w:t>3.39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81.65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264</w:t>
            </w:r>
          </w:p>
        </w:tc>
        <w:tc>
          <w:tcPr>
            <w:tcW w:type="dxa" w:w="1728"/>
          </w:tcPr>
          <w:p>
            <w:r>
              <w:t>2.76</w:t>
            </w:r>
          </w:p>
        </w:tc>
        <w:tc>
          <w:tcPr>
            <w:tcW w:type="dxa" w:w="1728"/>
          </w:tcPr>
          <w:p>
            <w:r>
              <w:t>3.11</w:t>
            </w:r>
          </w:p>
        </w:tc>
        <w:tc>
          <w:tcPr>
            <w:tcW w:type="dxa" w:w="1728"/>
          </w:tcPr>
          <w:p>
            <w:r>
              <w:t>84.42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245</w:t>
            </w:r>
          </w:p>
        </w:tc>
        <w:tc>
          <w:tcPr>
            <w:tcW w:type="dxa" w:w="1728"/>
          </w:tcPr>
          <w:p>
            <w:r>
              <w:t>2.57</w:t>
            </w:r>
          </w:p>
        </w:tc>
        <w:tc>
          <w:tcPr>
            <w:tcW w:type="dxa" w:w="1728"/>
          </w:tcPr>
          <w:p>
            <w:r>
              <w:t>2.49</w:t>
            </w:r>
          </w:p>
        </w:tc>
        <w:tc>
          <w:tcPr>
            <w:tcW w:type="dxa" w:w="1728"/>
          </w:tcPr>
          <w:p>
            <w:r>
              <w:t>86.98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2.55</w:t>
            </w:r>
          </w:p>
        </w:tc>
        <w:tc>
          <w:tcPr>
            <w:tcW w:type="dxa" w:w="1728"/>
          </w:tcPr>
          <w:p>
            <w:r>
              <w:t>2.39</w:t>
            </w:r>
          </w:p>
        </w:tc>
        <w:tc>
          <w:tcPr>
            <w:tcW w:type="dxa" w:w="1728"/>
          </w:tcPr>
          <w:p>
            <w:r>
              <w:t>89.54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234</w:t>
            </w:r>
          </w:p>
        </w:tc>
        <w:tc>
          <w:tcPr>
            <w:tcW w:type="dxa" w:w="1728"/>
          </w:tcPr>
          <w:p>
            <w:r>
              <w:t>2.45</w:t>
            </w:r>
          </w:p>
        </w:tc>
        <w:tc>
          <w:tcPr>
            <w:tcW w:type="dxa" w:w="1728"/>
          </w:tcPr>
          <w:p>
            <w:r>
              <w:t>3.53</w:t>
            </w:r>
          </w:p>
        </w:tc>
        <w:tc>
          <w:tcPr>
            <w:tcW w:type="dxa" w:w="1728"/>
          </w:tcPr>
          <w:p>
            <w:r>
              <w:t>91.99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232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  <w:tc>
          <w:tcPr>
            <w:tcW w:type="dxa" w:w="1728"/>
          </w:tcPr>
          <w:p>
            <w:r>
              <w:t>2.97</w:t>
            </w:r>
          </w:p>
        </w:tc>
        <w:tc>
          <w:tcPr>
            <w:tcW w:type="dxa" w:w="1728"/>
          </w:tcPr>
          <w:p>
            <w:r>
              <w:t>94.42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1.11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95.53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96.23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96.92</w:t>
            </w:r>
          </w:p>
        </w:tc>
      </w:tr>
      <w:tr>
        <w:tc>
          <w:tcPr>
            <w:tcW w:type="dxa" w:w="1728"/>
          </w:tcPr>
          <w:p>
            <w:r>
              <w:t>RENTAL_CAR_PICKED_UP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97.49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98.0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98.45</w:t>
            </w:r>
          </w:p>
        </w:tc>
      </w:tr>
      <w:tr>
        <w:tc>
          <w:tcPr>
            <w:tcW w:type="dxa" w:w="1728"/>
          </w:tcPr>
          <w:p>
            <w:r>
              <w:t>PICKED_UP_BY_FAMILY_FRIEND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98.84</w:t>
            </w:r>
          </w:p>
        </w:tc>
      </w:tr>
      <w:tr>
        <w:tc>
          <w:tcPr>
            <w:tcW w:type="dxa" w:w="1728"/>
          </w:tcPr>
          <w:p>
            <w:r>
              <w:t>CHARTERED_TOUR_BUS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99.11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99.31</w:t>
            </w:r>
          </w:p>
        </w:tc>
      </w:tr>
      <w:tr>
        <w:tc>
          <w:tcPr>
            <w:tcW w:type="dxa" w:w="1728"/>
          </w:tcPr>
          <w:p>
            <w:r>
              <w:t>EMPLOYEE_SHUTTLE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99.48</w:t>
            </w:r>
          </w:p>
        </w:tc>
      </w:tr>
      <w:tr>
        <w:tc>
          <w:tcPr>
            <w:tcW w:type="dxa" w:w="1728"/>
          </w:tcPr>
          <w:p>
            <w:r>
              <w:t>GET_IN_PARKED_VEHICLE_AND_DRIVE_ALONE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99.62</w:t>
            </w:r>
          </w:p>
        </w:tc>
      </w:tr>
      <w:tr>
        <w:tc>
          <w:tcPr>
            <w:tcW w:type="dxa" w:w="1728"/>
          </w:tcPr>
          <w:p>
            <w:r>
              <w:t>BICYCLE_PERSONAL_ELECTRIC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99.73</w:t>
            </w:r>
          </w:p>
        </w:tc>
      </w:tr>
      <w:tr>
        <w:tc>
          <w:tcPr>
            <w:tcW w:type="dxa" w:w="1728"/>
          </w:tcPr>
          <w:p>
            <w:r>
              <w:t>RENTAL_CAR_GET_IN_PARKED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99.81</w:t>
            </w:r>
          </w:p>
        </w:tc>
      </w:tr>
      <w:tr>
        <w:tc>
          <w:tcPr>
            <w:tcW w:type="dxa" w:w="1728"/>
          </w:tcPr>
          <w:p>
            <w:r>
              <w:t>GET_IN_PARKED_VEHICLE_AND_DRIVE_WITH_OTHERS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99.91</w:t>
            </w:r>
          </w:p>
        </w:tc>
      </w:tr>
      <w:tr>
        <w:tc>
          <w:tcPr>
            <w:tcW w:type="dxa" w:w="1728"/>
          </w:tcPr>
          <w:p>
            <w:r>
              <w:t>GET_IN_PARKED_VEHICLE_AND_RIDE_WITH_OTHER_TRAVELERS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99.94</w:t>
            </w:r>
          </w:p>
        </w:tc>
      </w:tr>
      <w:tr>
        <w:tc>
          <w:tcPr>
            <w:tcW w:type="dxa" w:w="1728"/>
          </w:tcPr>
          <w:p>
            <w:r>
              <w:t>BICYCLE_ELECTRIC_BIKESHARE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99.96</w:t>
            </w:r>
          </w:p>
        </w:tc>
      </w:tr>
      <w:tr>
        <w:tc>
          <w:tcPr>
            <w:tcW w:type="dxa" w:w="1728"/>
          </w:tcPr>
          <w:p>
            <w:r>
              <w:t>BICYCLE_NON_ELECTRIC_BIKESHARE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E_SCOOTER_PERSONAL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99.99</w:t>
            </w:r>
          </w:p>
        </w:tc>
      </w:tr>
      <w:tr>
        <w:tc>
          <w:tcPr>
            <w:tcW w:type="dxa" w:w="1728"/>
          </w:tcPr>
          <w:p>
            <w:r>
              <w:t>WHEELCHAIR_OR_MOBILITY_DEVICE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main_transit_mode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8887</w:t>
            </w:r>
          </w:p>
        </w:tc>
        <w:tc>
          <w:tcPr>
            <w:tcW w:type="dxa" w:w="1728"/>
          </w:tcPr>
          <w:p>
            <w:r>
              <w:t>92.96</w:t>
            </w:r>
          </w:p>
        </w:tc>
        <w:tc>
          <w:tcPr>
            <w:tcW w:type="dxa" w:w="1728"/>
          </w:tcPr>
          <w:p>
            <w:r>
              <w:t>96.09</w:t>
            </w:r>
          </w:p>
        </w:tc>
        <w:tc>
          <w:tcPr>
            <w:tcW w:type="dxa" w:w="1728"/>
          </w:tcPr>
          <w:p>
            <w:r>
              <w:t>92.96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372</w:t>
            </w:r>
          </w:p>
        </w:tc>
        <w:tc>
          <w:tcPr>
            <w:tcW w:type="dxa" w:w="1728"/>
          </w:tcPr>
          <w:p>
            <w:r>
              <w:t>3.89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96.85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300</w:t>
            </w:r>
          </w:p>
        </w:tc>
        <w:tc>
          <w:tcPr>
            <w:tcW w:type="dxa" w:w="1728"/>
          </w:tcPr>
          <w:p>
            <w:r>
              <w:t>3.14</w:t>
            </w:r>
          </w:p>
        </w:tc>
        <w:tc>
          <w:tcPr>
            <w:tcW w:type="dxa" w:w="1728"/>
          </w:tcPr>
          <w:p>
            <w:r>
              <w:t>3.11</w:t>
            </w:r>
          </w:p>
        </w:tc>
        <w:tc>
          <w:tcPr>
            <w:tcW w:type="dxa" w:w="1728"/>
          </w:tcPr>
          <w:p>
            <w:r>
              <w:t>99.99</w:t>
            </w:r>
          </w:p>
        </w:tc>
      </w:tr>
      <w:tr>
        <w:tc>
          <w:tcPr>
            <w:tcW w:type="dxa" w:w="1728"/>
          </w:tcPr>
          <w:p>
            <w:r>
              <w:t>REFUSED_NO_ANSWER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marketsegment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PASSENGER</w:t>
            </w:r>
          </w:p>
        </w:tc>
        <w:tc>
          <w:tcPr>
            <w:tcW w:type="dxa" w:w="1728"/>
          </w:tcPr>
          <w:p>
            <w:r>
              <w:t>9075</w:t>
            </w:r>
          </w:p>
        </w:tc>
        <w:tc>
          <w:tcPr>
            <w:tcW w:type="dxa" w:w="1728"/>
          </w:tcPr>
          <w:p>
            <w:r>
              <w:t>91.74</w:t>
            </w:r>
          </w:p>
        </w:tc>
        <w:tc>
          <w:tcPr>
            <w:tcW w:type="dxa" w:w="1728"/>
          </w:tcPr>
          <w:p>
            <w:r>
              <w:t>83.57</w:t>
            </w:r>
          </w:p>
        </w:tc>
        <w:tc>
          <w:tcPr>
            <w:tcW w:type="dxa" w:w="1728"/>
          </w:tcPr>
          <w:p>
            <w:r>
              <w:t>91.74</w:t>
            </w:r>
          </w:p>
        </w:tc>
      </w:tr>
      <w:tr>
        <w:tc>
          <w:tcPr>
            <w:tcW w:type="dxa" w:w="1728"/>
          </w:tcPr>
          <w:p>
            <w:r>
              <w:t>EMPLOYEE</w:t>
            </w:r>
          </w:p>
        </w:tc>
        <w:tc>
          <w:tcPr>
            <w:tcW w:type="dxa" w:w="1728"/>
          </w:tcPr>
          <w:p>
            <w:r>
              <w:t>756</w:t>
            </w:r>
          </w:p>
        </w:tc>
        <w:tc>
          <w:tcPr>
            <w:tcW w:type="dxa" w:w="1728"/>
          </w:tcPr>
          <w:p>
            <w:r>
              <w:t>7.64</w:t>
            </w:r>
          </w:p>
        </w:tc>
        <w:tc>
          <w:tcPr>
            <w:tcW w:type="dxa" w:w="1728"/>
          </w:tcPr>
          <w:p>
            <w:r>
              <w:t>16.43</w:t>
            </w:r>
          </w:p>
        </w:tc>
        <w:tc>
          <w:tcPr>
            <w:tcW w:type="dxa" w:w="1728"/>
          </w:tcPr>
          <w:p>
            <w:r>
              <w:t>99.38</w:t>
            </w:r>
          </w:p>
        </w:tc>
      </w:tr>
      <w:tr>
        <w:tc>
          <w:tcPr>
            <w:tcW w:type="dxa" w:w="1728"/>
          </w:tcPr>
          <w:p>
            <w:r>
              <w:t>UNKNOWN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99.84</w:t>
            </w:r>
          </w:p>
        </w:tc>
      </w:tr>
      <w:tr>
        <w:tc>
          <w:tcPr>
            <w:tcW w:type="dxa" w:w="1728"/>
          </w:tcPr>
          <w:p>
            <w:r>
              <w:t>NEITHER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nights_away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614</w:t>
            </w:r>
          </w:p>
        </w:tc>
        <w:tc>
          <w:tcPr>
            <w:tcW w:type="dxa" w:w="1728"/>
          </w:tcPr>
          <w:p>
            <w:r>
              <w:t>17.28</w:t>
            </w:r>
          </w:p>
        </w:tc>
        <w:tc>
          <w:tcPr>
            <w:tcW w:type="dxa" w:w="1728"/>
          </w:tcPr>
          <w:p>
            <w:r>
              <w:t>11.51</w:t>
            </w:r>
          </w:p>
        </w:tc>
        <w:tc>
          <w:tcPr>
            <w:tcW w:type="dxa" w:w="1728"/>
          </w:tcPr>
          <w:p>
            <w:r>
              <w:t>17.28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577</w:t>
            </w:r>
          </w:p>
        </w:tc>
        <w:tc>
          <w:tcPr>
            <w:tcW w:type="dxa" w:w="1728"/>
          </w:tcPr>
          <w:p>
            <w:r>
              <w:t>16.24</w:t>
            </w:r>
          </w:p>
        </w:tc>
        <w:tc>
          <w:tcPr>
            <w:tcW w:type="dxa" w:w="1728"/>
          </w:tcPr>
          <w:p>
            <w:r>
              <w:t>17.42</w:t>
            </w:r>
          </w:p>
        </w:tc>
        <w:tc>
          <w:tcPr>
            <w:tcW w:type="dxa" w:w="1728"/>
          </w:tcPr>
          <w:p>
            <w:r>
              <w:t>33.52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415</w:t>
            </w:r>
          </w:p>
        </w:tc>
        <w:tc>
          <w:tcPr>
            <w:tcW w:type="dxa" w:w="1728"/>
          </w:tcPr>
          <w:p>
            <w:r>
              <w:t>11.68</w:t>
            </w:r>
          </w:p>
        </w:tc>
        <w:tc>
          <w:tcPr>
            <w:tcW w:type="dxa" w:w="1728"/>
          </w:tcPr>
          <w:p>
            <w:r>
              <w:t>7.93</w:t>
            </w:r>
          </w:p>
        </w:tc>
        <w:tc>
          <w:tcPr>
            <w:tcW w:type="dxa" w:w="1728"/>
          </w:tcPr>
          <w:p>
            <w:r>
              <w:t>45.2</w:t>
            </w:r>
          </w:p>
        </w:tc>
      </w:tr>
      <w:tr>
        <w:tc>
          <w:tcPr>
            <w:tcW w:type="dxa" w:w="1728"/>
          </w:tcPr>
          <w:p>
            <w:r>
              <w:t>MORE_THAN_FOURTEEN</w:t>
            </w:r>
          </w:p>
        </w:tc>
        <w:tc>
          <w:tcPr>
            <w:tcW w:type="dxa" w:w="1728"/>
          </w:tcPr>
          <w:p>
            <w:r>
              <w:t>383</w:t>
            </w:r>
          </w:p>
        </w:tc>
        <w:tc>
          <w:tcPr>
            <w:tcW w:type="dxa" w:w="1728"/>
          </w:tcPr>
          <w:p>
            <w:r>
              <w:t>10.78</w:t>
            </w:r>
          </w:p>
        </w:tc>
        <w:tc>
          <w:tcPr>
            <w:tcW w:type="dxa" w:w="1728"/>
          </w:tcPr>
          <w:p>
            <w:r>
              <w:t>8.17</w:t>
            </w:r>
          </w:p>
        </w:tc>
        <w:tc>
          <w:tcPr>
            <w:tcW w:type="dxa" w:w="1728"/>
          </w:tcPr>
          <w:p>
            <w:r>
              <w:t>55.98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379</w:t>
            </w:r>
          </w:p>
        </w:tc>
        <w:tc>
          <w:tcPr>
            <w:tcW w:type="dxa" w:w="1728"/>
          </w:tcPr>
          <w:p>
            <w:r>
              <w:t>10.67</w:t>
            </w:r>
          </w:p>
        </w:tc>
        <w:tc>
          <w:tcPr>
            <w:tcW w:type="dxa" w:w="1728"/>
          </w:tcPr>
          <w:p>
            <w:r>
              <w:t>10.25</w:t>
            </w:r>
          </w:p>
        </w:tc>
        <w:tc>
          <w:tcPr>
            <w:tcW w:type="dxa" w:w="1728"/>
          </w:tcPr>
          <w:p>
            <w:r>
              <w:t>66.65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310</w:t>
            </w:r>
          </w:p>
        </w:tc>
        <w:tc>
          <w:tcPr>
            <w:tcW w:type="dxa" w:w="1728"/>
          </w:tcPr>
          <w:p>
            <w:r>
              <w:t>8.73</w:t>
            </w:r>
          </w:p>
        </w:tc>
        <w:tc>
          <w:tcPr>
            <w:tcW w:type="dxa" w:w="1728"/>
          </w:tcPr>
          <w:p>
            <w:r>
              <w:t>10.31</w:t>
            </w:r>
          </w:p>
        </w:tc>
        <w:tc>
          <w:tcPr>
            <w:tcW w:type="dxa" w:w="1728"/>
          </w:tcPr>
          <w:p>
            <w:r>
              <w:t>75.37</w:t>
            </w:r>
          </w:p>
        </w:tc>
      </w:tr>
      <w:tr>
        <w:tc>
          <w:tcPr>
            <w:tcW w:type="dxa" w:w="1728"/>
          </w:tcPr>
          <w:p>
            <w:r>
              <w:t>EIGHT_TO_TEN</w:t>
            </w:r>
          </w:p>
        </w:tc>
        <w:tc>
          <w:tcPr>
            <w:tcW w:type="dxa" w:w="1728"/>
          </w:tcPr>
          <w:p>
            <w:r>
              <w:t>250</w:t>
            </w:r>
          </w:p>
        </w:tc>
        <w:tc>
          <w:tcPr>
            <w:tcW w:type="dxa" w:w="1728"/>
          </w:tcPr>
          <w:p>
            <w:r>
              <w:t>7.04</w:t>
            </w:r>
          </w:p>
        </w:tc>
        <w:tc>
          <w:tcPr>
            <w:tcW w:type="dxa" w:w="1728"/>
          </w:tcPr>
          <w:p>
            <w:r>
              <w:t>5.35</w:t>
            </w:r>
          </w:p>
        </w:tc>
        <w:tc>
          <w:tcPr>
            <w:tcW w:type="dxa" w:w="1728"/>
          </w:tcPr>
          <w:p>
            <w:r>
              <w:t>82.41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246</w:t>
            </w:r>
          </w:p>
        </w:tc>
        <w:tc>
          <w:tcPr>
            <w:tcW w:type="dxa" w:w="1728"/>
          </w:tcPr>
          <w:p>
            <w:r>
              <w:t>6.92</w:t>
            </w:r>
          </w:p>
        </w:tc>
        <w:tc>
          <w:tcPr>
            <w:tcW w:type="dxa" w:w="1728"/>
          </w:tcPr>
          <w:p>
            <w:r>
              <w:t>16.35</w:t>
            </w:r>
          </w:p>
        </w:tc>
        <w:tc>
          <w:tcPr>
            <w:tcW w:type="dxa" w:w="1728"/>
          </w:tcPr>
          <w:p>
            <w:r>
              <w:t>89.33</w:t>
            </w:r>
          </w:p>
        </w:tc>
      </w:tr>
      <w:tr>
        <w:tc>
          <w:tcPr>
            <w:tcW w:type="dxa" w:w="1728"/>
          </w:tcPr>
          <w:p>
            <w:r>
              <w:t>ELEVEN_TO_FOURTEEN</w:t>
            </w:r>
          </w:p>
        </w:tc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5.09</w:t>
            </w:r>
          </w:p>
        </w:tc>
        <w:tc>
          <w:tcPr>
            <w:tcW w:type="dxa" w:w="1728"/>
          </w:tcPr>
          <w:p>
            <w:r>
              <w:t>8.99</w:t>
            </w:r>
          </w:p>
        </w:tc>
        <w:tc>
          <w:tcPr>
            <w:tcW w:type="dxa" w:w="1728"/>
          </w:tcPr>
          <w:p>
            <w:r>
              <w:t>94.43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140</w:t>
            </w:r>
          </w:p>
        </w:tc>
        <w:tc>
          <w:tcPr>
            <w:tcW w:type="dxa" w:w="1728"/>
          </w:tcPr>
          <w:p>
            <w:r>
              <w:t>3.94</w:t>
            </w:r>
          </w:p>
        </w:tc>
        <w:tc>
          <w:tcPr>
            <w:tcW w:type="dxa" w:w="1728"/>
          </w:tcPr>
          <w:p>
            <w:r>
              <w:t>2.8</w:t>
            </w:r>
          </w:p>
        </w:tc>
        <w:tc>
          <w:tcPr>
            <w:tcW w:type="dxa" w:w="1728"/>
          </w:tcPr>
          <w:p>
            <w:r>
              <w:t>98.37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1.63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nights_visited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1120</w:t>
            </w:r>
          </w:p>
        </w:tc>
        <w:tc>
          <w:tcPr>
            <w:tcW w:type="dxa" w:w="1728"/>
          </w:tcPr>
          <w:p>
            <w:r>
              <w:t>21.67</w:t>
            </w:r>
          </w:p>
        </w:tc>
        <w:tc>
          <w:tcPr>
            <w:tcW w:type="dxa" w:w="1728"/>
          </w:tcPr>
          <w:p>
            <w:r>
              <w:t>21.69</w:t>
            </w:r>
          </w:p>
        </w:tc>
        <w:tc>
          <w:tcPr>
            <w:tcW w:type="dxa" w:w="1728"/>
          </w:tcPr>
          <w:p>
            <w:r>
              <w:t>21.67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996</w:t>
            </w:r>
          </w:p>
        </w:tc>
        <w:tc>
          <w:tcPr>
            <w:tcW w:type="dxa" w:w="1728"/>
          </w:tcPr>
          <w:p>
            <w:r>
              <w:t>19.27</w:t>
            </w:r>
          </w:p>
        </w:tc>
        <w:tc>
          <w:tcPr>
            <w:tcW w:type="dxa" w:w="1728"/>
          </w:tcPr>
          <w:p>
            <w:r>
              <w:t>21.95</w:t>
            </w:r>
          </w:p>
        </w:tc>
        <w:tc>
          <w:tcPr>
            <w:tcW w:type="dxa" w:w="1728"/>
          </w:tcPr>
          <w:p>
            <w:r>
              <w:t>40.94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678</w:t>
            </w:r>
          </w:p>
        </w:tc>
        <w:tc>
          <w:tcPr>
            <w:tcW w:type="dxa" w:w="1728"/>
          </w:tcPr>
          <w:p>
            <w:r>
              <w:t>13.12</w:t>
            </w:r>
          </w:p>
        </w:tc>
        <w:tc>
          <w:tcPr>
            <w:tcW w:type="dxa" w:w="1728"/>
          </w:tcPr>
          <w:p>
            <w:r>
              <w:t>10.86</w:t>
            </w:r>
          </w:p>
        </w:tc>
        <w:tc>
          <w:tcPr>
            <w:tcW w:type="dxa" w:w="1728"/>
          </w:tcPr>
          <w:p>
            <w:r>
              <w:t>54.06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601</w:t>
            </w:r>
          </w:p>
        </w:tc>
        <w:tc>
          <w:tcPr>
            <w:tcW w:type="dxa" w:w="1728"/>
          </w:tcPr>
          <w:p>
            <w:r>
              <w:t>11.63</w:t>
            </w:r>
          </w:p>
        </w:tc>
        <w:tc>
          <w:tcPr>
            <w:tcW w:type="dxa" w:w="1728"/>
          </w:tcPr>
          <w:p>
            <w:r>
              <w:t>10.12</w:t>
            </w:r>
          </w:p>
        </w:tc>
        <w:tc>
          <w:tcPr>
            <w:tcW w:type="dxa" w:w="1728"/>
          </w:tcPr>
          <w:p>
            <w:r>
              <w:t>65.69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359</w:t>
            </w:r>
          </w:p>
        </w:tc>
        <w:tc>
          <w:tcPr>
            <w:tcW w:type="dxa" w:w="1728"/>
          </w:tcPr>
          <w:p>
            <w:r>
              <w:t>6.95</w:t>
            </w:r>
          </w:p>
        </w:tc>
        <w:tc>
          <w:tcPr>
            <w:tcW w:type="dxa" w:w="1728"/>
          </w:tcPr>
          <w:p>
            <w:r>
              <w:t>6.85</w:t>
            </w:r>
          </w:p>
        </w:tc>
        <w:tc>
          <w:tcPr>
            <w:tcW w:type="dxa" w:w="1728"/>
          </w:tcPr>
          <w:p>
            <w:r>
              <w:t>72.64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354</w:t>
            </w:r>
          </w:p>
        </w:tc>
        <w:tc>
          <w:tcPr>
            <w:tcW w:type="dxa" w:w="1728"/>
          </w:tcPr>
          <w:p>
            <w:r>
              <w:t>6.85</w:t>
            </w:r>
          </w:p>
        </w:tc>
        <w:tc>
          <w:tcPr>
            <w:tcW w:type="dxa" w:w="1728"/>
          </w:tcPr>
          <w:p>
            <w:r>
              <w:t>6.24</w:t>
            </w:r>
          </w:p>
        </w:tc>
        <w:tc>
          <w:tcPr>
            <w:tcW w:type="dxa" w:w="1728"/>
          </w:tcPr>
          <w:p>
            <w:r>
              <w:t>79.49</w:t>
            </w:r>
          </w:p>
        </w:tc>
      </w:tr>
      <w:tr>
        <w:tc>
          <w:tcPr>
            <w:tcW w:type="dxa" w:w="1728"/>
          </w:tcPr>
          <w:p>
            <w:r>
              <w:t>MORE_THAN_FOURTEEN</w:t>
            </w:r>
          </w:p>
        </w:tc>
        <w:tc>
          <w:tcPr>
            <w:tcW w:type="dxa" w:w="1728"/>
          </w:tcPr>
          <w:p>
            <w:r>
              <w:t>345</w:t>
            </w:r>
          </w:p>
        </w:tc>
        <w:tc>
          <w:tcPr>
            <w:tcW w:type="dxa" w:w="1728"/>
          </w:tcPr>
          <w:p>
            <w:r>
              <w:t>6.68</w:t>
            </w:r>
          </w:p>
        </w:tc>
        <w:tc>
          <w:tcPr>
            <w:tcW w:type="dxa" w:w="1728"/>
          </w:tcPr>
          <w:p>
            <w:r>
              <w:t>5.6</w:t>
            </w:r>
          </w:p>
        </w:tc>
        <w:tc>
          <w:tcPr>
            <w:tcW w:type="dxa" w:w="1728"/>
          </w:tcPr>
          <w:p>
            <w:r>
              <w:t>86.16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326</w:t>
            </w:r>
          </w:p>
        </w:tc>
        <w:tc>
          <w:tcPr>
            <w:tcW w:type="dxa" w:w="1728"/>
          </w:tcPr>
          <w:p>
            <w:r>
              <w:t>6.31</w:t>
            </w:r>
          </w:p>
        </w:tc>
        <w:tc>
          <w:tcPr>
            <w:tcW w:type="dxa" w:w="1728"/>
          </w:tcPr>
          <w:p>
            <w:r>
              <w:t>6.24</w:t>
            </w:r>
          </w:p>
        </w:tc>
        <w:tc>
          <w:tcPr>
            <w:tcW w:type="dxa" w:w="1728"/>
          </w:tcPr>
          <w:p>
            <w:r>
              <w:t>92.47</w:t>
            </w:r>
          </w:p>
        </w:tc>
      </w:tr>
      <w:tr>
        <w:tc>
          <w:tcPr>
            <w:tcW w:type="dxa" w:w="1728"/>
          </w:tcPr>
          <w:p>
            <w:r>
              <w:t>EIGHT_TO_TEN</w:t>
            </w:r>
          </w:p>
        </w:tc>
        <w:tc>
          <w:tcPr>
            <w:tcW w:type="dxa" w:w="1728"/>
          </w:tcPr>
          <w:p>
            <w:r>
              <w:t>185</w:t>
            </w:r>
          </w:p>
        </w:tc>
        <w:tc>
          <w:tcPr>
            <w:tcW w:type="dxa" w:w="1728"/>
          </w:tcPr>
          <w:p>
            <w:r>
              <w:t>3.58</w:t>
            </w:r>
          </w:p>
        </w:tc>
        <w:tc>
          <w:tcPr>
            <w:tcW w:type="dxa" w:w="1728"/>
          </w:tcPr>
          <w:p>
            <w:r>
              <w:t>3.07</w:t>
            </w:r>
          </w:p>
        </w:tc>
        <w:tc>
          <w:tcPr>
            <w:tcW w:type="dxa" w:w="1728"/>
          </w:tcPr>
          <w:p>
            <w:r>
              <w:t>96.05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2.03</w:t>
            </w:r>
          </w:p>
        </w:tc>
        <w:tc>
          <w:tcPr>
            <w:tcW w:type="dxa" w:w="1728"/>
          </w:tcPr>
          <w:p>
            <w:r>
              <w:t>2.63</w:t>
            </w:r>
          </w:p>
        </w:tc>
        <w:tc>
          <w:tcPr>
            <w:tcW w:type="dxa" w:w="1728"/>
          </w:tcPr>
          <w:p>
            <w:r>
              <w:t>98.08</w:t>
            </w:r>
          </w:p>
        </w:tc>
      </w:tr>
      <w:tr>
        <w:tc>
          <w:tcPr>
            <w:tcW w:type="dxa" w:w="1728"/>
          </w:tcPr>
          <w:p>
            <w:r>
              <w:t>ELEVEN_TO_FOURTEEN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1.92</w:t>
            </w:r>
          </w:p>
        </w:tc>
        <w:tc>
          <w:tcPr>
            <w:tcW w:type="dxa" w:w="1728"/>
          </w:tcPr>
          <w:p>
            <w:r>
              <w:t>4.75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non_sdia_flight_frequency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2567</w:t>
            </w:r>
          </w:p>
        </w:tc>
        <w:tc>
          <w:tcPr>
            <w:tcW w:type="dxa" w:w="1728"/>
          </w:tcPr>
          <w:p>
            <w:r>
              <w:t>29.12</w:t>
            </w:r>
          </w:p>
        </w:tc>
        <w:tc>
          <w:tcPr>
            <w:tcW w:type="dxa" w:w="1728"/>
          </w:tcPr>
          <w:p>
            <w:r>
              <w:t>30.59</w:t>
            </w:r>
          </w:p>
        </w:tc>
        <w:tc>
          <w:tcPr>
            <w:tcW w:type="dxa" w:w="1728"/>
          </w:tcPr>
          <w:p>
            <w:r>
              <w:t>29.12</w:t>
            </w:r>
          </w:p>
        </w:tc>
      </w:tr>
      <w:tr>
        <w:tc>
          <w:tcPr>
            <w:tcW w:type="dxa" w:w="1728"/>
          </w:tcPr>
          <w:p>
            <w:r>
              <w:t>MORE_THAN_FIVE_TIMES</w:t>
            </w:r>
          </w:p>
        </w:tc>
        <w:tc>
          <w:tcPr>
            <w:tcW w:type="dxa" w:w="1728"/>
          </w:tcPr>
          <w:p>
            <w:r>
              <w:t>2532</w:t>
            </w:r>
          </w:p>
        </w:tc>
        <w:tc>
          <w:tcPr>
            <w:tcW w:type="dxa" w:w="1728"/>
          </w:tcPr>
          <w:p>
            <w:r>
              <w:t>28.72</w:t>
            </w:r>
          </w:p>
        </w:tc>
        <w:tc>
          <w:tcPr>
            <w:tcW w:type="dxa" w:w="1728"/>
          </w:tcPr>
          <w:p>
            <w:r>
              <w:t>25.08</w:t>
            </w:r>
          </w:p>
        </w:tc>
        <w:tc>
          <w:tcPr>
            <w:tcW w:type="dxa" w:w="1728"/>
          </w:tcPr>
          <w:p>
            <w:r>
              <w:t>57.84</w:t>
            </w:r>
          </w:p>
        </w:tc>
      </w:tr>
      <w:tr>
        <w:tc>
          <w:tcPr>
            <w:tcW w:type="dxa" w:w="1728"/>
          </w:tcPr>
          <w:p>
            <w:r>
              <w:t>TWO_TIMES</w:t>
            </w:r>
          </w:p>
        </w:tc>
        <w:tc>
          <w:tcPr>
            <w:tcW w:type="dxa" w:w="1728"/>
          </w:tcPr>
          <w:p>
            <w:r>
              <w:t>1093</w:t>
            </w:r>
          </w:p>
        </w:tc>
        <w:tc>
          <w:tcPr>
            <w:tcW w:type="dxa" w:w="1728"/>
          </w:tcPr>
          <w:p>
            <w:r>
              <w:t>12.4</w:t>
            </w:r>
          </w:p>
        </w:tc>
        <w:tc>
          <w:tcPr>
            <w:tcW w:type="dxa" w:w="1728"/>
          </w:tcPr>
          <w:p>
            <w:r>
              <w:t>12.85</w:t>
            </w:r>
          </w:p>
        </w:tc>
        <w:tc>
          <w:tcPr>
            <w:tcW w:type="dxa" w:w="1728"/>
          </w:tcPr>
          <w:p>
            <w:r>
              <w:t>70.24</w:t>
            </w:r>
          </w:p>
        </w:tc>
      </w:tr>
      <w:tr>
        <w:tc>
          <w:tcPr>
            <w:tcW w:type="dxa" w:w="1728"/>
          </w:tcPr>
          <w:p>
            <w:r>
              <w:t>ONE_TIME</w:t>
            </w:r>
          </w:p>
        </w:tc>
        <w:tc>
          <w:tcPr>
            <w:tcW w:type="dxa" w:w="1728"/>
          </w:tcPr>
          <w:p>
            <w:r>
              <w:t>1050</w:t>
            </w:r>
          </w:p>
        </w:tc>
        <w:tc>
          <w:tcPr>
            <w:tcW w:type="dxa" w:w="1728"/>
          </w:tcPr>
          <w:p>
            <w:r>
              <w:t>11.91</w:t>
            </w:r>
          </w:p>
        </w:tc>
        <w:tc>
          <w:tcPr>
            <w:tcW w:type="dxa" w:w="1728"/>
          </w:tcPr>
          <w:p>
            <w:r>
              <w:t>14.3</w:t>
            </w:r>
          </w:p>
        </w:tc>
        <w:tc>
          <w:tcPr>
            <w:tcW w:type="dxa" w:w="1728"/>
          </w:tcPr>
          <w:p>
            <w:r>
              <w:t>82.15</w:t>
            </w:r>
          </w:p>
        </w:tc>
      </w:tr>
      <w:tr>
        <w:tc>
          <w:tcPr>
            <w:tcW w:type="dxa" w:w="1728"/>
          </w:tcPr>
          <w:p>
            <w:r>
              <w:t>THREE_TIMES</w:t>
            </w:r>
          </w:p>
        </w:tc>
        <w:tc>
          <w:tcPr>
            <w:tcW w:type="dxa" w:w="1728"/>
          </w:tcPr>
          <w:p>
            <w:r>
              <w:t>908</w:t>
            </w:r>
          </w:p>
        </w:tc>
        <w:tc>
          <w:tcPr>
            <w:tcW w:type="dxa" w:w="1728"/>
          </w:tcPr>
          <w:p>
            <w:r>
              <w:t>10.3</w:t>
            </w:r>
          </w:p>
        </w:tc>
        <w:tc>
          <w:tcPr>
            <w:tcW w:type="dxa" w:w="1728"/>
          </w:tcPr>
          <w:p>
            <w:r>
              <w:t>9.99</w:t>
            </w:r>
          </w:p>
        </w:tc>
        <w:tc>
          <w:tcPr>
            <w:tcW w:type="dxa" w:w="1728"/>
          </w:tcPr>
          <w:p>
            <w:r>
              <w:t>92.45</w:t>
            </w:r>
          </w:p>
        </w:tc>
      </w:tr>
      <w:tr>
        <w:tc>
          <w:tcPr>
            <w:tcW w:type="dxa" w:w="1728"/>
          </w:tcPr>
          <w:p>
            <w:r>
              <w:t>FOUR_TIMES</w:t>
            </w:r>
          </w:p>
        </w:tc>
        <w:tc>
          <w:tcPr>
            <w:tcW w:type="dxa" w:w="1728"/>
          </w:tcPr>
          <w:p>
            <w:r>
              <w:t>666</w:t>
            </w:r>
          </w:p>
        </w:tc>
        <w:tc>
          <w:tcPr>
            <w:tcW w:type="dxa" w:w="1728"/>
          </w:tcPr>
          <w:p>
            <w:r>
              <w:t>7.55</w:t>
            </w:r>
          </w:p>
        </w:tc>
        <w:tc>
          <w:tcPr>
            <w:tcW w:type="dxa" w:w="1728"/>
          </w:tcPr>
          <w:p>
            <w:r>
              <w:t>7.19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number_commute_days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402</w:t>
            </w:r>
          </w:p>
        </w:tc>
        <w:tc>
          <w:tcPr>
            <w:tcW w:type="dxa" w:w="1728"/>
          </w:tcPr>
          <w:p>
            <w:r>
              <w:t>54.77</w:t>
            </w:r>
          </w:p>
        </w:tc>
        <w:tc>
          <w:tcPr>
            <w:tcW w:type="dxa" w:w="1728"/>
          </w:tcPr>
          <w:p>
            <w:r>
              <w:t>55.12</w:t>
            </w:r>
          </w:p>
        </w:tc>
        <w:tc>
          <w:tcPr>
            <w:tcW w:type="dxa" w:w="1728"/>
          </w:tcPr>
          <w:p>
            <w:r>
              <w:t>54.77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13.22</w:t>
            </w:r>
          </w:p>
        </w:tc>
        <w:tc>
          <w:tcPr>
            <w:tcW w:type="dxa" w:w="1728"/>
          </w:tcPr>
          <w:p>
            <w:r>
              <w:t>12.18</w:t>
            </w:r>
          </w:p>
        </w:tc>
        <w:tc>
          <w:tcPr>
            <w:tcW w:type="dxa" w:w="1728"/>
          </w:tcPr>
          <w:p>
            <w:r>
              <w:t>67.98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10.76</w:t>
            </w:r>
          </w:p>
        </w:tc>
        <w:tc>
          <w:tcPr>
            <w:tcW w:type="dxa" w:w="1728"/>
          </w:tcPr>
          <w:p>
            <w:r>
              <w:t>10.8</w:t>
            </w:r>
          </w:p>
        </w:tc>
        <w:tc>
          <w:tcPr>
            <w:tcW w:type="dxa" w:w="1728"/>
          </w:tcPr>
          <w:p>
            <w:r>
              <w:t>78.75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10.22</w:t>
            </w:r>
          </w:p>
        </w:tc>
        <w:tc>
          <w:tcPr>
            <w:tcW w:type="dxa" w:w="1728"/>
          </w:tcPr>
          <w:p>
            <w:r>
              <w:t>9.4</w:t>
            </w:r>
          </w:p>
        </w:tc>
        <w:tc>
          <w:tcPr>
            <w:tcW w:type="dxa" w:w="1728"/>
          </w:tcPr>
          <w:p>
            <w:r>
              <w:t>88.96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5.04</w:t>
            </w:r>
          </w:p>
        </w:tc>
        <w:tc>
          <w:tcPr>
            <w:tcW w:type="dxa" w:w="1728"/>
          </w:tcPr>
          <w:p>
            <w:r>
              <w:t>5.51</w:t>
            </w:r>
          </w:p>
        </w:tc>
        <w:tc>
          <w:tcPr>
            <w:tcW w:type="dxa" w:w="1728"/>
          </w:tcPr>
          <w:p>
            <w:r>
              <w:t>94.01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3.54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97.55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1.77</w:t>
            </w:r>
          </w:p>
        </w:tc>
        <w:tc>
          <w:tcPr>
            <w:tcW w:type="dxa" w:w="1728"/>
          </w:tcPr>
          <w:p>
            <w:r>
              <w:t>2.21</w:t>
            </w:r>
          </w:p>
        </w:tc>
        <w:tc>
          <w:tcPr>
            <w:tcW w:type="dxa" w:w="1728"/>
          </w:tcPr>
          <w:p>
            <w:r>
              <w:t>99.32</w:t>
            </w:r>
          </w:p>
        </w:tc>
      </w:tr>
      <w:tr>
        <w:tc>
          <w:tcPr>
            <w:tcW w:type="dxa" w:w="1728"/>
          </w:tcPr>
          <w:p>
            <w:r>
              <w:t>ZERO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number_hours_worked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THIRTY_ONE_TO_FORTY</w:t>
            </w:r>
          </w:p>
        </w:tc>
        <w:tc>
          <w:tcPr>
            <w:tcW w:type="dxa" w:w="1728"/>
          </w:tcPr>
          <w:p>
            <w:r>
              <w:t>373</w:t>
            </w:r>
          </w:p>
        </w:tc>
        <w:tc>
          <w:tcPr>
            <w:tcW w:type="dxa" w:w="1728"/>
          </w:tcPr>
          <w:p>
            <w:r>
              <w:t>50.82</w:t>
            </w:r>
          </w:p>
        </w:tc>
        <w:tc>
          <w:tcPr>
            <w:tcW w:type="dxa" w:w="1728"/>
          </w:tcPr>
          <w:p>
            <w:r>
              <w:t>49.17</w:t>
            </w:r>
          </w:p>
        </w:tc>
        <w:tc>
          <w:tcPr>
            <w:tcW w:type="dxa" w:w="1728"/>
          </w:tcPr>
          <w:p>
            <w:r>
              <w:t>50.82</w:t>
            </w:r>
          </w:p>
        </w:tc>
      </w:tr>
      <w:tr>
        <w:tc>
          <w:tcPr>
            <w:tcW w:type="dxa" w:w="1728"/>
          </w:tcPr>
          <w:p>
            <w:r>
              <w:t>FORTY_ONE_TO_FIFTY</w:t>
            </w:r>
          </w:p>
        </w:tc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26.16</w:t>
            </w:r>
          </w:p>
        </w:tc>
        <w:tc>
          <w:tcPr>
            <w:tcW w:type="dxa" w:w="1728"/>
          </w:tcPr>
          <w:p>
            <w:r>
              <w:t>28.01</w:t>
            </w:r>
          </w:p>
        </w:tc>
        <w:tc>
          <w:tcPr>
            <w:tcW w:type="dxa" w:w="1728"/>
          </w:tcPr>
          <w:p>
            <w:r>
              <w:t>76.98</w:t>
            </w:r>
          </w:p>
        </w:tc>
      </w:tr>
      <w:tr>
        <w:tc>
          <w:tcPr>
            <w:tcW w:type="dxa" w:w="1728"/>
          </w:tcPr>
          <w:p>
            <w:r>
              <w:t>TWENTY_ONE_TO_THIRTY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8.58</w:t>
            </w:r>
          </w:p>
        </w:tc>
        <w:tc>
          <w:tcPr>
            <w:tcW w:type="dxa" w:w="1728"/>
          </w:tcPr>
          <w:p>
            <w:r>
              <w:t>8.65</w:t>
            </w:r>
          </w:p>
        </w:tc>
        <w:tc>
          <w:tcPr>
            <w:tcW w:type="dxa" w:w="1728"/>
          </w:tcPr>
          <w:p>
            <w:r>
              <w:t>85.56</w:t>
            </w:r>
          </w:p>
        </w:tc>
      </w:tr>
      <w:tr>
        <w:tc>
          <w:tcPr>
            <w:tcW w:type="dxa" w:w="1728"/>
          </w:tcPr>
          <w:p>
            <w:r>
              <w:t>ELEVEN_TO_TWENTY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4.77</w:t>
            </w:r>
          </w:p>
        </w:tc>
        <w:tc>
          <w:tcPr>
            <w:tcW w:type="dxa" w:w="1728"/>
          </w:tcPr>
          <w:p>
            <w:r>
              <w:t>4.4</w:t>
            </w:r>
          </w:p>
        </w:tc>
        <w:tc>
          <w:tcPr>
            <w:tcW w:type="dxa" w:w="1728"/>
          </w:tcPr>
          <w:p>
            <w:r>
              <w:t>90.33</w:t>
            </w:r>
          </w:p>
        </w:tc>
      </w:tr>
      <w:tr>
        <w:tc>
          <w:tcPr>
            <w:tcW w:type="dxa" w:w="1728"/>
          </w:tcPr>
          <w:p>
            <w:r>
              <w:t>FIFTY_ONE_TO_SIXTY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3.81</w:t>
            </w:r>
          </w:p>
        </w:tc>
        <w:tc>
          <w:tcPr>
            <w:tcW w:type="dxa" w:w="1728"/>
          </w:tcPr>
          <w:p>
            <w:r>
              <w:t>3.31</w:t>
            </w:r>
          </w:p>
        </w:tc>
        <w:tc>
          <w:tcPr>
            <w:tcW w:type="dxa" w:w="1728"/>
          </w:tcPr>
          <w:p>
            <w:r>
              <w:t>94.14</w:t>
            </w:r>
          </w:p>
        </w:tc>
      </w:tr>
      <w:tr>
        <w:tc>
          <w:tcPr>
            <w:tcW w:type="dxa" w:w="1728"/>
          </w:tcPr>
          <w:p>
            <w:r>
              <w:t>ONE_TO_TEN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3.41</w:t>
            </w:r>
          </w:p>
        </w:tc>
        <w:tc>
          <w:tcPr>
            <w:tcW w:type="dxa" w:w="1728"/>
          </w:tcPr>
          <w:p>
            <w:r>
              <w:t>3.91</w:t>
            </w:r>
          </w:p>
        </w:tc>
        <w:tc>
          <w:tcPr>
            <w:tcW w:type="dxa" w:w="1728"/>
          </w:tcPr>
          <w:p>
            <w:r>
              <w:t>97.55</w:t>
            </w:r>
          </w:p>
        </w:tc>
      </w:tr>
      <w:tr>
        <w:tc>
          <w:tcPr>
            <w:tcW w:type="dxa" w:w="1728"/>
          </w:tcPr>
          <w:p>
            <w:r>
              <w:t>ZERO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98.37</w:t>
            </w:r>
          </w:p>
        </w:tc>
      </w:tr>
      <w:tr>
        <w:tc>
          <w:tcPr>
            <w:tcW w:type="dxa" w:w="1728"/>
          </w:tcPr>
          <w:p>
            <w:r>
              <w:t>SIXTY_ONE_TO_SEVENTY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99.05</w:t>
            </w:r>
          </w:p>
        </w:tc>
      </w:tr>
      <w:tr>
        <w:tc>
          <w:tcPr>
            <w:tcW w:type="dxa" w:w="1728"/>
          </w:tcPr>
          <w:p>
            <w:r>
              <w:t>SEVENTY_ONE_TO_EIGHTY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</w:tr>
      <w:tr>
        <w:tc>
          <w:tcPr>
            <w:tcW w:type="dxa" w:w="1728"/>
          </w:tcPr>
          <w:p>
            <w:r>
              <w:t>MORE_THAN_EIGHTY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number_of_nights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1741</w:t>
            </w:r>
          </w:p>
        </w:tc>
        <w:tc>
          <w:tcPr>
            <w:tcW w:type="dxa" w:w="1728"/>
          </w:tcPr>
          <w:p>
            <w:r>
              <w:t>19.85</w:t>
            </w:r>
          </w:p>
        </w:tc>
        <w:tc>
          <w:tcPr>
            <w:tcW w:type="dxa" w:w="1728"/>
          </w:tcPr>
          <w:p>
            <w:r>
              <w:t>17.15</w:t>
            </w:r>
          </w:p>
        </w:tc>
        <w:tc>
          <w:tcPr>
            <w:tcW w:type="dxa" w:w="1728"/>
          </w:tcPr>
          <w:p>
            <w:r>
              <w:t>19.85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1581</w:t>
            </w:r>
          </w:p>
        </w:tc>
        <w:tc>
          <w:tcPr>
            <w:tcW w:type="dxa" w:w="1728"/>
          </w:tcPr>
          <w:p>
            <w:r>
              <w:t>18.03</w:t>
            </w:r>
          </w:p>
        </w:tc>
        <w:tc>
          <w:tcPr>
            <w:tcW w:type="dxa" w:w="1728"/>
          </w:tcPr>
          <w:p>
            <w:r>
              <w:t>19.93</w:t>
            </w:r>
          </w:p>
        </w:tc>
        <w:tc>
          <w:tcPr>
            <w:tcW w:type="dxa" w:w="1728"/>
          </w:tcPr>
          <w:p>
            <w:r>
              <w:t>37.87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1098</w:t>
            </w:r>
          </w:p>
        </w:tc>
        <w:tc>
          <w:tcPr>
            <w:tcW w:type="dxa" w:w="1728"/>
          </w:tcPr>
          <w:p>
            <w:r>
              <w:t>12.52</w:t>
            </w:r>
          </w:p>
        </w:tc>
        <w:tc>
          <w:tcPr>
            <w:tcW w:type="dxa" w:w="1728"/>
          </w:tcPr>
          <w:p>
            <w:r>
              <w:t>9.53</w:t>
            </w:r>
          </w:p>
        </w:tc>
        <w:tc>
          <w:tcPr>
            <w:tcW w:type="dxa" w:w="1728"/>
          </w:tcPr>
          <w:p>
            <w:r>
              <w:t>50.39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983</w:t>
            </w:r>
          </w:p>
        </w:tc>
        <w:tc>
          <w:tcPr>
            <w:tcW w:type="dxa" w:w="1728"/>
          </w:tcPr>
          <w:p>
            <w:r>
              <w:t>11.21</w:t>
            </w:r>
          </w:p>
        </w:tc>
        <w:tc>
          <w:tcPr>
            <w:tcW w:type="dxa" w:w="1728"/>
          </w:tcPr>
          <w:p>
            <w:r>
              <w:t>10.2</w:t>
            </w:r>
          </w:p>
        </w:tc>
        <w:tc>
          <w:tcPr>
            <w:tcW w:type="dxa" w:w="1728"/>
          </w:tcPr>
          <w:p>
            <w:r>
              <w:t>61.6</w:t>
            </w:r>
          </w:p>
        </w:tc>
      </w:tr>
      <w:tr>
        <w:tc>
          <w:tcPr>
            <w:tcW w:type="dxa" w:w="1728"/>
          </w:tcPr>
          <w:p>
            <w:r>
              <w:t>MORE_THAN_FOURTEEN</w:t>
            </w:r>
          </w:p>
        </w:tc>
        <w:tc>
          <w:tcPr>
            <w:tcW w:type="dxa" w:w="1728"/>
          </w:tcPr>
          <w:p>
            <w:r>
              <w:t>732</w:t>
            </w:r>
          </w:p>
        </w:tc>
        <w:tc>
          <w:tcPr>
            <w:tcW w:type="dxa" w:w="1728"/>
          </w:tcPr>
          <w:p>
            <w:r>
              <w:t>8.35</w:t>
            </w:r>
          </w:p>
        </w:tc>
        <w:tc>
          <w:tcPr>
            <w:tcW w:type="dxa" w:w="1728"/>
          </w:tcPr>
          <w:p>
            <w:r>
              <w:t>6.72</w:t>
            </w:r>
          </w:p>
        </w:tc>
        <w:tc>
          <w:tcPr>
            <w:tcW w:type="dxa" w:w="1728"/>
          </w:tcPr>
          <w:p>
            <w:r>
              <w:t>69.95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669</w:t>
            </w:r>
          </w:p>
        </w:tc>
        <w:tc>
          <w:tcPr>
            <w:tcW w:type="dxa" w:w="1728"/>
          </w:tcPr>
          <w:p>
            <w:r>
              <w:t>7.63</w:t>
            </w:r>
          </w:p>
        </w:tc>
        <w:tc>
          <w:tcPr>
            <w:tcW w:type="dxa" w:w="1728"/>
          </w:tcPr>
          <w:p>
            <w:r>
              <w:t>8.33</w:t>
            </w:r>
          </w:p>
        </w:tc>
        <w:tc>
          <w:tcPr>
            <w:tcW w:type="dxa" w:w="1728"/>
          </w:tcPr>
          <w:p>
            <w:r>
              <w:t>77.57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578</w:t>
            </w:r>
          </w:p>
        </w:tc>
        <w:tc>
          <w:tcPr>
            <w:tcW w:type="dxa" w:w="1728"/>
          </w:tcPr>
          <w:p>
            <w:r>
              <w:t>6.59</w:t>
            </w:r>
          </w:p>
        </w:tc>
        <w:tc>
          <w:tcPr>
            <w:tcW w:type="dxa" w:w="1728"/>
          </w:tcPr>
          <w:p>
            <w:r>
              <w:t>10.87</w:t>
            </w:r>
          </w:p>
        </w:tc>
        <w:tc>
          <w:tcPr>
            <w:tcW w:type="dxa" w:w="1728"/>
          </w:tcPr>
          <w:p>
            <w:r>
              <w:t>84.16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496</w:t>
            </w:r>
          </w:p>
        </w:tc>
        <w:tc>
          <w:tcPr>
            <w:tcW w:type="dxa" w:w="1728"/>
          </w:tcPr>
          <w:p>
            <w:r>
              <w:t>5.65</w:t>
            </w:r>
          </w:p>
        </w:tc>
        <w:tc>
          <w:tcPr>
            <w:tcW w:type="dxa" w:w="1728"/>
          </w:tcPr>
          <w:p>
            <w:r>
              <w:t>4.7</w:t>
            </w:r>
          </w:p>
        </w:tc>
        <w:tc>
          <w:tcPr>
            <w:tcW w:type="dxa" w:w="1728"/>
          </w:tcPr>
          <w:p>
            <w:r>
              <w:t>89.82</w:t>
            </w:r>
          </w:p>
        </w:tc>
      </w:tr>
      <w:tr>
        <w:tc>
          <w:tcPr>
            <w:tcW w:type="dxa" w:w="1728"/>
          </w:tcPr>
          <w:p>
            <w:r>
              <w:t>EIGHT_TO_TEN</w:t>
            </w:r>
          </w:p>
        </w:tc>
        <w:tc>
          <w:tcPr>
            <w:tcW w:type="dxa" w:w="1728"/>
          </w:tcPr>
          <w:p>
            <w:r>
              <w:t>435</w:t>
            </w:r>
          </w:p>
        </w:tc>
        <w:tc>
          <w:tcPr>
            <w:tcW w:type="dxa" w:w="1728"/>
          </w:tcPr>
          <w:p>
            <w:r>
              <w:t>4.96</w:t>
            </w:r>
          </w:p>
        </w:tc>
        <w:tc>
          <w:tcPr>
            <w:tcW w:type="dxa" w:w="1728"/>
          </w:tcPr>
          <w:p>
            <w:r>
              <w:t>4.05</w:t>
            </w:r>
          </w:p>
        </w:tc>
        <w:tc>
          <w:tcPr>
            <w:tcW w:type="dxa" w:w="1728"/>
          </w:tcPr>
          <w:p>
            <w:r>
              <w:t>94.78</w:t>
            </w:r>
          </w:p>
        </w:tc>
      </w:tr>
      <w:tr>
        <w:tc>
          <w:tcPr>
            <w:tcW w:type="dxa" w:w="1728"/>
          </w:tcPr>
          <w:p>
            <w:r>
              <w:t>ELEVEN_TO_FOURTEEN</w:t>
            </w:r>
          </w:p>
        </w:tc>
        <w:tc>
          <w:tcPr>
            <w:tcW w:type="dxa" w:w="1728"/>
          </w:tcPr>
          <w:p>
            <w:r>
              <w:t>282</w:t>
            </w:r>
          </w:p>
        </w:tc>
        <w:tc>
          <w:tcPr>
            <w:tcW w:type="dxa" w:w="1728"/>
          </w:tcPr>
          <w:p>
            <w:r>
              <w:t>3.22</w:t>
            </w:r>
          </w:p>
        </w:tc>
        <w:tc>
          <w:tcPr>
            <w:tcW w:type="dxa" w:w="1728"/>
          </w:tcPr>
          <w:p>
            <w:r>
              <w:t>6.59</w:t>
            </w:r>
          </w:p>
        </w:tc>
        <w:tc>
          <w:tcPr>
            <w:tcW w:type="dxa" w:w="1728"/>
          </w:tcPr>
          <w:p>
            <w:r>
              <w:t>97.99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2.01</w:t>
            </w:r>
          </w:p>
        </w:tc>
        <w:tc>
          <w:tcPr>
            <w:tcW w:type="dxa" w:w="1728"/>
          </w:tcPr>
          <w:p>
            <w:r>
              <w:t>1.93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number_persons_in_household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3662</w:t>
            </w:r>
          </w:p>
        </w:tc>
        <w:tc>
          <w:tcPr>
            <w:tcW w:type="dxa" w:w="1728"/>
          </w:tcPr>
          <w:p>
            <w:r>
              <w:t>38.31</w:t>
            </w:r>
          </w:p>
        </w:tc>
        <w:tc>
          <w:tcPr>
            <w:tcW w:type="dxa" w:w="1728"/>
          </w:tcPr>
          <w:p>
            <w:r>
              <w:t>35.08</w:t>
            </w:r>
          </w:p>
        </w:tc>
        <w:tc>
          <w:tcPr>
            <w:tcW w:type="dxa" w:w="1728"/>
          </w:tcPr>
          <w:p>
            <w:r>
              <w:t>38.31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1895</w:t>
            </w:r>
          </w:p>
        </w:tc>
        <w:tc>
          <w:tcPr>
            <w:tcW w:type="dxa" w:w="1728"/>
          </w:tcPr>
          <w:p>
            <w:r>
              <w:t>19.82</w:t>
            </w:r>
          </w:p>
        </w:tc>
        <w:tc>
          <w:tcPr>
            <w:tcW w:type="dxa" w:w="1728"/>
          </w:tcPr>
          <w:p>
            <w:r>
              <w:t>17.34</w:t>
            </w:r>
          </w:p>
        </w:tc>
        <w:tc>
          <w:tcPr>
            <w:tcW w:type="dxa" w:w="1728"/>
          </w:tcPr>
          <w:p>
            <w:r>
              <w:t>58.13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1547</w:t>
            </w:r>
          </w:p>
        </w:tc>
        <w:tc>
          <w:tcPr>
            <w:tcW w:type="dxa" w:w="1728"/>
          </w:tcPr>
          <w:p>
            <w:r>
              <w:t>16.18</w:t>
            </w:r>
          </w:p>
        </w:tc>
        <w:tc>
          <w:tcPr>
            <w:tcW w:type="dxa" w:w="1728"/>
          </w:tcPr>
          <w:p>
            <w:r>
              <w:t>13.53</w:t>
            </w:r>
          </w:p>
        </w:tc>
        <w:tc>
          <w:tcPr>
            <w:tcW w:type="dxa" w:w="1728"/>
          </w:tcPr>
          <w:p>
            <w:r>
              <w:t>74.31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1451</w:t>
            </w:r>
          </w:p>
        </w:tc>
        <w:tc>
          <w:tcPr>
            <w:tcW w:type="dxa" w:w="1728"/>
          </w:tcPr>
          <w:p>
            <w:r>
              <w:t>15.18</w:t>
            </w:r>
          </w:p>
        </w:tc>
        <w:tc>
          <w:tcPr>
            <w:tcW w:type="dxa" w:w="1728"/>
          </w:tcPr>
          <w:p>
            <w:r>
              <w:t>18.97</w:t>
            </w:r>
          </w:p>
        </w:tc>
        <w:tc>
          <w:tcPr>
            <w:tcW w:type="dxa" w:w="1728"/>
          </w:tcPr>
          <w:p>
            <w:r>
              <w:t>89.49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580</w:t>
            </w:r>
          </w:p>
        </w:tc>
        <w:tc>
          <w:tcPr>
            <w:tcW w:type="dxa" w:w="1728"/>
          </w:tcPr>
          <w:p>
            <w:r>
              <w:t>6.07</w:t>
            </w:r>
          </w:p>
        </w:tc>
        <w:tc>
          <w:tcPr>
            <w:tcW w:type="dxa" w:w="1728"/>
          </w:tcPr>
          <w:p>
            <w:r>
              <w:t>7.79</w:t>
            </w:r>
          </w:p>
        </w:tc>
        <w:tc>
          <w:tcPr>
            <w:tcW w:type="dxa" w:w="1728"/>
          </w:tcPr>
          <w:p>
            <w:r>
              <w:t>95.55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233</w:t>
            </w:r>
          </w:p>
        </w:tc>
        <w:tc>
          <w:tcPr>
            <w:tcW w:type="dxa" w:w="1728"/>
          </w:tcPr>
          <w:p>
            <w:r>
              <w:t>2.44</w:t>
            </w:r>
          </w:p>
        </w:tc>
        <w:tc>
          <w:tcPr>
            <w:tcW w:type="dxa" w:w="1728"/>
          </w:tcPr>
          <w:p>
            <w:r>
              <w:t>3.63</w:t>
            </w:r>
          </w:p>
        </w:tc>
        <w:tc>
          <w:tcPr>
            <w:tcW w:type="dxa" w:w="1728"/>
          </w:tcPr>
          <w:p>
            <w:r>
              <w:t>97.99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1.07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99.06</w:t>
            </w:r>
          </w:p>
        </w:tc>
      </w:tr>
      <w:tr>
        <w:tc>
          <w:tcPr>
            <w:tcW w:type="dxa" w:w="1728"/>
          </w:tcPr>
          <w:p>
            <w:r>
              <w:t>TEN_OR_MORE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99.35</w:t>
            </w:r>
          </w:p>
        </w:tc>
      </w:tr>
      <w:tr>
        <w:tc>
          <w:tcPr>
            <w:tcW w:type="dxa" w:w="1728"/>
          </w:tcPr>
          <w:p>
            <w:r>
              <w:t>EIGHT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99.83</w:t>
            </w:r>
          </w:p>
        </w:tc>
      </w:tr>
      <w:tr>
        <w:tc>
          <w:tcPr>
            <w:tcW w:type="dxa" w:w="1728"/>
          </w:tcPr>
          <w:p>
            <w:r>
              <w:t>NINE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number_transit_vehicles_from_airport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1725</w:t>
            </w:r>
          </w:p>
        </w:tc>
        <w:tc>
          <w:tcPr>
            <w:tcW w:type="dxa" w:w="1728"/>
          </w:tcPr>
          <w:p>
            <w:r>
              <w:t>97.73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97.73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1.93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99.66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number_transit_vehicles_to_airport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578</w:t>
            </w:r>
          </w:p>
        </w:tc>
        <w:tc>
          <w:tcPr>
            <w:tcW w:type="dxa" w:w="1728"/>
          </w:tcPr>
          <w:p>
            <w:r>
              <w:t>66.51</w:t>
            </w:r>
          </w:p>
        </w:tc>
        <w:tc>
          <w:tcPr>
            <w:tcW w:type="dxa" w:w="1728"/>
          </w:tcPr>
          <w:p>
            <w:r>
              <w:t>50.63</w:t>
            </w:r>
          </w:p>
        </w:tc>
        <w:tc>
          <w:tcPr>
            <w:tcW w:type="dxa" w:w="1728"/>
          </w:tcPr>
          <w:p>
            <w:r>
              <w:t>66.51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256</w:t>
            </w:r>
          </w:p>
        </w:tc>
        <w:tc>
          <w:tcPr>
            <w:tcW w:type="dxa" w:w="1728"/>
          </w:tcPr>
          <w:p>
            <w:r>
              <w:t>29.46</w:t>
            </w:r>
          </w:p>
        </w:tc>
        <w:tc>
          <w:tcPr>
            <w:tcW w:type="dxa" w:w="1728"/>
          </w:tcPr>
          <w:p>
            <w:r>
              <w:t>40.0</w:t>
            </w:r>
          </w:p>
        </w:tc>
        <w:tc>
          <w:tcPr>
            <w:tcW w:type="dxa" w:w="1728"/>
          </w:tcPr>
          <w:p>
            <w:r>
              <w:t>95.97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3.91</w:t>
            </w:r>
          </w:p>
        </w:tc>
        <w:tc>
          <w:tcPr>
            <w:tcW w:type="dxa" w:w="1728"/>
          </w:tcPr>
          <w:p>
            <w:r>
              <w:t>9.37</w:t>
            </w:r>
          </w:p>
        </w:tc>
        <w:tc>
          <w:tcPr>
            <w:tcW w:type="dxa" w:w="1728"/>
          </w:tcPr>
          <w:p>
            <w:r>
              <w:t>99.88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number_vehicles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4151</w:t>
            </w:r>
          </w:p>
        </w:tc>
        <w:tc>
          <w:tcPr>
            <w:tcW w:type="dxa" w:w="1728"/>
          </w:tcPr>
          <w:p>
            <w:r>
              <w:t>43.42</w:t>
            </w:r>
          </w:p>
        </w:tc>
        <w:tc>
          <w:tcPr>
            <w:tcW w:type="dxa" w:w="1728"/>
          </w:tcPr>
          <w:p>
            <w:r>
              <w:t>44.12</w:t>
            </w:r>
          </w:p>
        </w:tc>
        <w:tc>
          <w:tcPr>
            <w:tcW w:type="dxa" w:w="1728"/>
          </w:tcPr>
          <w:p>
            <w:r>
              <w:t>43.42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2248</w:t>
            </w:r>
          </w:p>
        </w:tc>
        <w:tc>
          <w:tcPr>
            <w:tcW w:type="dxa" w:w="1728"/>
          </w:tcPr>
          <w:p>
            <w:r>
              <w:t>23.51</w:t>
            </w:r>
          </w:p>
        </w:tc>
        <w:tc>
          <w:tcPr>
            <w:tcW w:type="dxa" w:w="1728"/>
          </w:tcPr>
          <w:p>
            <w:r>
              <w:t>20.32</w:t>
            </w:r>
          </w:p>
        </w:tc>
        <w:tc>
          <w:tcPr>
            <w:tcW w:type="dxa" w:w="1728"/>
          </w:tcPr>
          <w:p>
            <w:r>
              <w:t>66.94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1764</w:t>
            </w:r>
          </w:p>
        </w:tc>
        <w:tc>
          <w:tcPr>
            <w:tcW w:type="dxa" w:w="1728"/>
          </w:tcPr>
          <w:p>
            <w:r>
              <w:t>18.45</w:t>
            </w:r>
          </w:p>
        </w:tc>
        <w:tc>
          <w:tcPr>
            <w:tcW w:type="dxa" w:w="1728"/>
          </w:tcPr>
          <w:p>
            <w:r>
              <w:t>18.08</w:t>
            </w:r>
          </w:p>
        </w:tc>
        <w:tc>
          <w:tcPr>
            <w:tcW w:type="dxa" w:w="1728"/>
          </w:tcPr>
          <w:p>
            <w:r>
              <w:t>85.39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495</w:t>
            </w:r>
          </w:p>
        </w:tc>
        <w:tc>
          <w:tcPr>
            <w:tcW w:type="dxa" w:w="1728"/>
          </w:tcPr>
          <w:p>
            <w:r>
              <w:t>5.18</w:t>
            </w:r>
          </w:p>
        </w:tc>
        <w:tc>
          <w:tcPr>
            <w:tcW w:type="dxa" w:w="1728"/>
          </w:tcPr>
          <w:p>
            <w:r>
              <w:t>5.43</w:t>
            </w:r>
          </w:p>
        </w:tc>
        <w:tc>
          <w:tcPr>
            <w:tcW w:type="dxa" w:w="1728"/>
          </w:tcPr>
          <w:p>
            <w:r>
              <w:t>90.56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490</w:t>
            </w:r>
          </w:p>
        </w:tc>
        <w:tc>
          <w:tcPr>
            <w:tcW w:type="dxa" w:w="1728"/>
          </w:tcPr>
          <w:p>
            <w:r>
              <w:t>5.13</w:t>
            </w:r>
          </w:p>
        </w:tc>
        <w:tc>
          <w:tcPr>
            <w:tcW w:type="dxa" w:w="1728"/>
          </w:tcPr>
          <w:p>
            <w:r>
              <w:t>5.32</w:t>
            </w:r>
          </w:p>
        </w:tc>
        <w:tc>
          <w:tcPr>
            <w:tcW w:type="dxa" w:w="1728"/>
          </w:tcPr>
          <w:p>
            <w:r>
              <w:t>95.69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243</w:t>
            </w:r>
          </w:p>
        </w:tc>
        <w:tc>
          <w:tcPr>
            <w:tcW w:type="dxa" w:w="1728"/>
          </w:tcPr>
          <w:p>
            <w:r>
              <w:t>2.54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98.23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98.94</w:t>
            </w:r>
          </w:p>
        </w:tc>
      </w:tr>
      <w:tr>
        <w:tc>
          <w:tcPr>
            <w:tcW w:type="dxa" w:w="1728"/>
          </w:tcPr>
          <w:p>
            <w:r>
              <w:t>EIGHT_OR_MORE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  <w:tc>
          <w:tcPr>
            <w:tcW w:type="dxa" w:w="1728"/>
          </w:tcPr>
          <w:p>
            <w:r>
              <w:t>99.4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99.76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number_workers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4101</w:t>
            </w:r>
          </w:p>
        </w:tc>
        <w:tc>
          <w:tcPr>
            <w:tcW w:type="dxa" w:w="1728"/>
          </w:tcPr>
          <w:p>
            <w:r>
              <w:t>42.9</w:t>
            </w:r>
          </w:p>
        </w:tc>
        <w:tc>
          <w:tcPr>
            <w:tcW w:type="dxa" w:w="1728"/>
          </w:tcPr>
          <w:p>
            <w:r>
              <w:t>42.23</w:t>
            </w:r>
          </w:p>
        </w:tc>
        <w:tc>
          <w:tcPr>
            <w:tcW w:type="dxa" w:w="1728"/>
          </w:tcPr>
          <w:p>
            <w:r>
              <w:t>42.9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2877</w:t>
            </w:r>
          </w:p>
        </w:tc>
        <w:tc>
          <w:tcPr>
            <w:tcW w:type="dxa" w:w="1728"/>
          </w:tcPr>
          <w:p>
            <w:r>
              <w:t>30.09</w:t>
            </w:r>
          </w:p>
        </w:tc>
        <w:tc>
          <w:tcPr>
            <w:tcW w:type="dxa" w:w="1728"/>
          </w:tcPr>
          <w:p>
            <w:r>
              <w:t>24.85</w:t>
            </w:r>
          </w:p>
        </w:tc>
        <w:tc>
          <w:tcPr>
            <w:tcW w:type="dxa" w:w="1728"/>
          </w:tcPr>
          <w:p>
            <w:r>
              <w:t>72.99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1080</w:t>
            </w:r>
          </w:p>
        </w:tc>
        <w:tc>
          <w:tcPr>
            <w:tcW w:type="dxa" w:w="1728"/>
          </w:tcPr>
          <w:p>
            <w:r>
              <w:t>11.3</w:t>
            </w:r>
          </w:p>
        </w:tc>
        <w:tc>
          <w:tcPr>
            <w:tcW w:type="dxa" w:w="1728"/>
          </w:tcPr>
          <w:p>
            <w:r>
              <w:t>13.44</w:t>
            </w:r>
          </w:p>
        </w:tc>
        <w:tc>
          <w:tcPr>
            <w:tcW w:type="dxa" w:w="1728"/>
          </w:tcPr>
          <w:p>
            <w:r>
              <w:t>84.29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969</w:t>
            </w:r>
          </w:p>
        </w:tc>
        <w:tc>
          <w:tcPr>
            <w:tcW w:type="dxa" w:w="1728"/>
          </w:tcPr>
          <w:p>
            <w:r>
              <w:t>10.14</w:t>
            </w:r>
          </w:p>
        </w:tc>
        <w:tc>
          <w:tcPr>
            <w:tcW w:type="dxa" w:w="1728"/>
          </w:tcPr>
          <w:p>
            <w:r>
              <w:t>11.59</w:t>
            </w:r>
          </w:p>
        </w:tc>
        <w:tc>
          <w:tcPr>
            <w:tcW w:type="dxa" w:w="1728"/>
          </w:tcPr>
          <w:p>
            <w:r>
              <w:t>94.42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366</w:t>
            </w:r>
          </w:p>
        </w:tc>
        <w:tc>
          <w:tcPr>
            <w:tcW w:type="dxa" w:w="1728"/>
          </w:tcPr>
          <w:p>
            <w:r>
              <w:t>3.83</w:t>
            </w:r>
          </w:p>
        </w:tc>
        <w:tc>
          <w:tcPr>
            <w:tcW w:type="dxa" w:w="1728"/>
          </w:tcPr>
          <w:p>
            <w:r>
              <w:t>4.52</w:t>
            </w:r>
          </w:p>
        </w:tc>
        <w:tc>
          <w:tcPr>
            <w:tcW w:type="dxa" w:w="1728"/>
          </w:tcPr>
          <w:p>
            <w:r>
              <w:t>98.25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99.07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99.5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99.76</w:t>
            </w:r>
          </w:p>
        </w:tc>
      </w:tr>
      <w:tr>
        <w:tc>
          <w:tcPr>
            <w:tcW w:type="dxa" w:w="1728"/>
          </w:tcPr>
          <w:p>
            <w:r>
              <w:t>SEVEN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TEN_OR_MORE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1.99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NINE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EIGHT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occupation_detail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WORK_IN_OFFICE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45.98</w:t>
            </w:r>
          </w:p>
        </w:tc>
        <w:tc>
          <w:tcPr>
            <w:tcW w:type="dxa" w:w="1728"/>
          </w:tcPr>
          <w:p>
            <w:r>
              <w:t>43.0</w:t>
            </w:r>
          </w:p>
        </w:tc>
        <w:tc>
          <w:tcPr>
            <w:tcW w:type="dxa" w:w="1728"/>
          </w:tcPr>
          <w:p>
            <w:r>
              <w:t>45.98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39.66</w:t>
            </w:r>
          </w:p>
        </w:tc>
        <w:tc>
          <w:tcPr>
            <w:tcW w:type="dxa" w:w="1728"/>
          </w:tcPr>
          <w:p>
            <w:r>
              <w:t>49.44</w:t>
            </w:r>
          </w:p>
        </w:tc>
        <w:tc>
          <w:tcPr>
            <w:tcW w:type="dxa" w:w="1728"/>
          </w:tcPr>
          <w:p>
            <w:r>
              <w:t>85.63</w:t>
            </w:r>
          </w:p>
        </w:tc>
      </w:tr>
      <w:tr>
        <w:tc>
          <w:tcPr>
            <w:tcW w:type="dxa" w:w="1728"/>
          </w:tcPr>
          <w:p>
            <w:r>
              <w:t>WORK_NEAR_PASSENGERS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6.82</w:t>
            </w:r>
          </w:p>
        </w:tc>
        <w:tc>
          <w:tcPr>
            <w:tcW w:type="dxa" w:w="1728"/>
          </w:tcPr>
          <w:p>
            <w:r>
              <w:t>92.53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5.75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98.28</w:t>
            </w:r>
          </w:p>
        </w:tc>
      </w:tr>
      <w:tr>
        <w:tc>
          <w:tcPr>
            <w:tcW w:type="dxa" w:w="1728"/>
          </w:tcPr>
          <w:p>
            <w:r>
              <w:t>WORK_ELSEWHERE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occupation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238</w:t>
            </w:r>
          </w:p>
        </w:tc>
        <w:tc>
          <w:tcPr>
            <w:tcW w:type="dxa" w:w="1728"/>
          </w:tcPr>
          <w:p>
            <w:r>
              <w:t>32.92</w:t>
            </w:r>
          </w:p>
        </w:tc>
        <w:tc>
          <w:tcPr>
            <w:tcW w:type="dxa" w:w="1728"/>
          </w:tcPr>
          <w:p>
            <w:r>
              <w:t>31.9</w:t>
            </w:r>
          </w:p>
        </w:tc>
        <w:tc>
          <w:tcPr>
            <w:tcW w:type="dxa" w:w="1728"/>
          </w:tcPr>
          <w:p>
            <w:r>
              <w:t>32.92</w:t>
            </w:r>
          </w:p>
        </w:tc>
      </w:tr>
      <w:tr>
        <w:tc>
          <w:tcPr>
            <w:tcW w:type="dxa" w:w="1728"/>
          </w:tcPr>
          <w:p>
            <w:r>
              <w:t>RETAIL_RESTAURANT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13.42</w:t>
            </w:r>
          </w:p>
        </w:tc>
        <w:tc>
          <w:tcPr>
            <w:tcW w:type="dxa" w:w="1728"/>
          </w:tcPr>
          <w:p>
            <w:r>
              <w:t>12.1</w:t>
            </w:r>
          </w:p>
        </w:tc>
        <w:tc>
          <w:tcPr>
            <w:tcW w:type="dxa" w:w="1728"/>
          </w:tcPr>
          <w:p>
            <w:r>
              <w:t>46.33</w:t>
            </w:r>
          </w:p>
        </w:tc>
      </w:tr>
      <w:tr>
        <w:tc>
          <w:tcPr>
            <w:tcW w:type="dxa" w:w="1728"/>
          </w:tcPr>
          <w:p>
            <w:r>
              <w:t>GENERAL_AND_OPERATIONS_MANAGERS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7.88</w:t>
            </w:r>
          </w:p>
        </w:tc>
        <w:tc>
          <w:tcPr>
            <w:tcW w:type="dxa" w:w="1728"/>
          </w:tcPr>
          <w:p>
            <w:r>
              <w:t>8.92</w:t>
            </w:r>
          </w:p>
        </w:tc>
        <w:tc>
          <w:tcPr>
            <w:tcW w:type="dxa" w:w="1728"/>
          </w:tcPr>
          <w:p>
            <w:r>
              <w:t>54.22</w:t>
            </w:r>
          </w:p>
        </w:tc>
      </w:tr>
      <w:tr>
        <w:tc>
          <w:tcPr>
            <w:tcW w:type="dxa" w:w="1728"/>
          </w:tcPr>
          <w:p>
            <w:r>
              <w:t>FLIGHT_ATTENDANT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6.22</w:t>
            </w:r>
          </w:p>
        </w:tc>
        <w:tc>
          <w:tcPr>
            <w:tcW w:type="dxa" w:w="1728"/>
          </w:tcPr>
          <w:p>
            <w:r>
              <w:t>5.53</w:t>
            </w:r>
          </w:p>
        </w:tc>
        <w:tc>
          <w:tcPr>
            <w:tcW w:type="dxa" w:w="1728"/>
          </w:tcPr>
          <w:p>
            <w:r>
              <w:t>60.44</w:t>
            </w:r>
          </w:p>
        </w:tc>
      </w:tr>
      <w:tr>
        <w:tc>
          <w:tcPr>
            <w:tcW w:type="dxa" w:w="1728"/>
          </w:tcPr>
          <w:p>
            <w:r>
              <w:t>TICKET_AGENT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5.67</w:t>
            </w:r>
          </w:p>
        </w:tc>
        <w:tc>
          <w:tcPr>
            <w:tcW w:type="dxa" w:w="1728"/>
          </w:tcPr>
          <w:p>
            <w:r>
              <w:t>6.73</w:t>
            </w:r>
          </w:p>
        </w:tc>
        <w:tc>
          <w:tcPr>
            <w:tcW w:type="dxa" w:w="1728"/>
          </w:tcPr>
          <w:p>
            <w:r>
              <w:t>66.11</w:t>
            </w:r>
          </w:p>
        </w:tc>
      </w:tr>
      <w:tr>
        <w:tc>
          <w:tcPr>
            <w:tcW w:type="dxa" w:w="1728"/>
          </w:tcPr>
          <w:p>
            <w:r>
              <w:t>BLDG_MAINTENANCE_CLEANING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5.39</w:t>
            </w:r>
          </w:p>
        </w:tc>
        <w:tc>
          <w:tcPr>
            <w:tcW w:type="dxa" w:w="1728"/>
          </w:tcPr>
          <w:p>
            <w:r>
              <w:t>6.22</w:t>
            </w:r>
          </w:p>
        </w:tc>
        <w:tc>
          <w:tcPr>
            <w:tcW w:type="dxa" w:w="1728"/>
          </w:tcPr>
          <w:p>
            <w:r>
              <w:t>71.51</w:t>
            </w:r>
          </w:p>
        </w:tc>
      </w:tr>
      <w:tr>
        <w:tc>
          <w:tcPr>
            <w:tcW w:type="dxa" w:w="1728"/>
          </w:tcPr>
          <w:p>
            <w:r>
              <w:t>CARGO_AGENT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4.43</w:t>
            </w:r>
          </w:p>
        </w:tc>
        <w:tc>
          <w:tcPr>
            <w:tcW w:type="dxa" w:w="1728"/>
          </w:tcPr>
          <w:p>
            <w:r>
              <w:t>4.02</w:t>
            </w:r>
          </w:p>
        </w:tc>
        <w:tc>
          <w:tcPr>
            <w:tcW w:type="dxa" w:w="1728"/>
          </w:tcPr>
          <w:p>
            <w:r>
              <w:t>75.93</w:t>
            </w:r>
          </w:p>
        </w:tc>
      </w:tr>
      <w:tr>
        <w:tc>
          <w:tcPr>
            <w:tcW w:type="dxa" w:w="1728"/>
          </w:tcPr>
          <w:p>
            <w:r>
              <w:t>PROGRAM_AND_PROJECT_MANAGERS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4.29</w:t>
            </w:r>
          </w:p>
        </w:tc>
        <w:tc>
          <w:tcPr>
            <w:tcW w:type="dxa" w:w="1728"/>
          </w:tcPr>
          <w:p>
            <w:r>
              <w:t>4.43</w:t>
            </w:r>
          </w:p>
        </w:tc>
        <w:tc>
          <w:tcPr>
            <w:tcW w:type="dxa" w:w="1728"/>
          </w:tcPr>
          <w:p>
            <w:r>
              <w:t>80.22</w:t>
            </w:r>
          </w:p>
        </w:tc>
      </w:tr>
      <w:tr>
        <w:tc>
          <w:tcPr>
            <w:tcW w:type="dxa" w:w="1728"/>
          </w:tcPr>
          <w:p>
            <w:r>
              <w:t>TSA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3.46</w:t>
            </w:r>
          </w:p>
        </w:tc>
        <w:tc>
          <w:tcPr>
            <w:tcW w:type="dxa" w:w="1728"/>
          </w:tcPr>
          <w:p>
            <w:r>
              <w:t>3.87</w:t>
            </w:r>
          </w:p>
        </w:tc>
        <w:tc>
          <w:tcPr>
            <w:tcW w:type="dxa" w:w="1728"/>
          </w:tcPr>
          <w:p>
            <w:r>
              <w:t>83.68</w:t>
            </w:r>
          </w:p>
        </w:tc>
      </w:tr>
      <w:tr>
        <w:tc>
          <w:tcPr>
            <w:tcW w:type="dxa" w:w="1728"/>
          </w:tcPr>
          <w:p>
            <w:r>
              <w:t>CONSTRUCTION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2.9</w:t>
            </w:r>
          </w:p>
        </w:tc>
        <w:tc>
          <w:tcPr>
            <w:tcW w:type="dxa" w:w="1728"/>
          </w:tcPr>
          <w:p>
            <w:r>
              <w:t>2.89</w:t>
            </w:r>
          </w:p>
        </w:tc>
        <w:tc>
          <w:tcPr>
            <w:tcW w:type="dxa" w:w="1728"/>
          </w:tcPr>
          <w:p>
            <w:r>
              <w:t>86.58</w:t>
            </w:r>
          </w:p>
        </w:tc>
      </w:tr>
      <w:tr>
        <w:tc>
          <w:tcPr>
            <w:tcW w:type="dxa" w:w="1728"/>
          </w:tcPr>
          <w:p>
            <w:r>
              <w:t>CARGO_HANDLER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2.35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88.93</w:t>
            </w:r>
          </w:p>
        </w:tc>
      </w:tr>
      <w:tr>
        <w:tc>
          <w:tcPr>
            <w:tcW w:type="dxa" w:w="1728"/>
          </w:tcPr>
          <w:p>
            <w:r>
              <w:t>OTHER_ADMIN_SUPPORT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1.66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90.59</w:t>
            </w:r>
          </w:p>
        </w:tc>
      </w:tr>
      <w:tr>
        <w:tc>
          <w:tcPr>
            <w:tcW w:type="dxa" w:w="1728"/>
          </w:tcPr>
          <w:p>
            <w:r>
              <w:t>OTHER_CUSTOMER_SUPPORT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1.66</w:t>
            </w:r>
          </w:p>
        </w:tc>
        <w:tc>
          <w:tcPr>
            <w:tcW w:type="dxa" w:w="1728"/>
          </w:tcPr>
          <w:p>
            <w:r>
              <w:t>1.76</w:t>
            </w:r>
          </w:p>
        </w:tc>
        <w:tc>
          <w:tcPr>
            <w:tcW w:type="dxa" w:w="1728"/>
          </w:tcPr>
          <w:p>
            <w:r>
              <w:t>92.25</w:t>
            </w:r>
          </w:p>
        </w:tc>
      </w:tr>
      <w:tr>
        <w:tc>
          <w:tcPr>
            <w:tcW w:type="dxa" w:w="1728"/>
          </w:tcPr>
          <w:p>
            <w:r>
              <w:t>PARKING_ATTENDANT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1.66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93.91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1.52</w:t>
            </w:r>
          </w:p>
        </w:tc>
        <w:tc>
          <w:tcPr>
            <w:tcW w:type="dxa" w:w="1728"/>
          </w:tcPr>
          <w:p>
            <w:r>
              <w:t>1.75</w:t>
            </w:r>
          </w:p>
        </w:tc>
        <w:tc>
          <w:tcPr>
            <w:tcW w:type="dxa" w:w="1728"/>
          </w:tcPr>
          <w:p>
            <w:r>
              <w:t>95.44</w:t>
            </w:r>
          </w:p>
        </w:tc>
      </w:tr>
      <w:tr>
        <w:tc>
          <w:tcPr>
            <w:tcW w:type="dxa" w:w="1728"/>
          </w:tcPr>
          <w:p>
            <w:r>
              <w:t>LAW_ENFORCEMENT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1.11</w:t>
            </w:r>
          </w:p>
        </w:tc>
        <w:tc>
          <w:tcPr>
            <w:tcW w:type="dxa" w:w="1728"/>
          </w:tcPr>
          <w:p>
            <w:r>
              <w:t>1.2</w:t>
            </w:r>
          </w:p>
        </w:tc>
        <w:tc>
          <w:tcPr>
            <w:tcW w:type="dxa" w:w="1728"/>
          </w:tcPr>
          <w:p>
            <w:r>
              <w:t>96.54</w:t>
            </w:r>
          </w:p>
        </w:tc>
      </w:tr>
      <w:tr>
        <w:tc>
          <w:tcPr>
            <w:tcW w:type="dxa" w:w="1728"/>
          </w:tcPr>
          <w:p>
            <w:r>
              <w:t>AIRCRAFT_SVC_ATTENDANT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1.01</w:t>
            </w:r>
          </w:p>
        </w:tc>
        <w:tc>
          <w:tcPr>
            <w:tcW w:type="dxa" w:w="1728"/>
          </w:tcPr>
          <w:p>
            <w:r>
              <w:t>97.37</w:t>
            </w:r>
          </w:p>
        </w:tc>
      </w:tr>
      <w:tr>
        <w:tc>
          <w:tcPr>
            <w:tcW w:type="dxa" w:w="1728"/>
          </w:tcPr>
          <w:p>
            <w:r>
              <w:t>AIRCRAFT_MECHANIC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98.2</w:t>
            </w:r>
          </w:p>
        </w:tc>
      </w:tr>
      <w:tr>
        <w:tc>
          <w:tcPr>
            <w:tcW w:type="dxa" w:w="1728"/>
          </w:tcPr>
          <w:p>
            <w:r>
              <w:t>AIR_TRAFFIC_CONTROLLER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98.76</w:t>
            </w:r>
          </w:p>
        </w:tc>
      </w:tr>
      <w:tr>
        <w:tc>
          <w:tcPr>
            <w:tcW w:type="dxa" w:w="1728"/>
          </w:tcPr>
          <w:p>
            <w:r>
              <w:t>PILOT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99.31</w:t>
            </w:r>
          </w:p>
        </w:tc>
      </w:tr>
      <w:tr>
        <w:tc>
          <w:tcPr>
            <w:tcW w:type="dxa" w:w="1728"/>
          </w:tcPr>
          <w:p>
            <w:r>
              <w:t>OTHER_LABORERS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DRIVER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origin_activity_type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SAN_DIEGO_AIRPORT</w:t>
            </w:r>
          </w:p>
        </w:tc>
        <w:tc>
          <w:tcPr>
            <w:tcW w:type="dxa" w:w="1728"/>
          </w:tcPr>
          <w:p>
            <w:r>
              <w:t>4423</w:t>
            </w:r>
          </w:p>
        </w:tc>
        <w:tc>
          <w:tcPr>
            <w:tcW w:type="dxa" w:w="1728"/>
          </w:tcPr>
          <w:p>
            <w:r>
              <w:t>46.22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46.22</w:t>
            </w:r>
          </w:p>
        </w:tc>
      </w:tr>
      <w:tr>
        <w:tc>
          <w:tcPr>
            <w:tcW w:type="dxa" w:w="1728"/>
          </w:tcPr>
          <w:p>
            <w:r>
              <w:t>HOME</w:t>
            </w:r>
          </w:p>
        </w:tc>
        <w:tc>
          <w:tcPr>
            <w:tcW w:type="dxa" w:w="1728"/>
          </w:tcPr>
          <w:p>
            <w:r>
              <w:t>2371</w:t>
            </w:r>
          </w:p>
        </w:tc>
        <w:tc>
          <w:tcPr>
            <w:tcW w:type="dxa" w:w="1728"/>
          </w:tcPr>
          <w:p>
            <w:r>
              <w:t>24.78</w:t>
            </w:r>
          </w:p>
        </w:tc>
        <w:tc>
          <w:tcPr>
            <w:tcW w:type="dxa" w:w="1728"/>
          </w:tcPr>
          <w:p>
            <w:r>
              <w:t>49.97</w:t>
            </w:r>
          </w:p>
        </w:tc>
        <w:tc>
          <w:tcPr>
            <w:tcW w:type="dxa" w:w="1728"/>
          </w:tcPr>
          <w:p>
            <w:r>
              <w:t>71.0</w:t>
            </w:r>
          </w:p>
        </w:tc>
      </w:tr>
      <w:tr>
        <w:tc>
          <w:tcPr>
            <w:tcW w:type="dxa" w:w="1728"/>
          </w:tcPr>
          <w:p>
            <w:r>
              <w:t>HOTEL</w:t>
            </w:r>
          </w:p>
        </w:tc>
        <w:tc>
          <w:tcPr>
            <w:tcW w:type="dxa" w:w="1728"/>
          </w:tcPr>
          <w:p>
            <w:r>
              <w:t>1529</w:t>
            </w:r>
          </w:p>
        </w:tc>
        <w:tc>
          <w:tcPr>
            <w:tcW w:type="dxa" w:w="1728"/>
          </w:tcPr>
          <w:p>
            <w:r>
              <w:t>15.98</w:t>
            </w:r>
          </w:p>
        </w:tc>
        <w:tc>
          <w:tcPr>
            <w:tcW w:type="dxa" w:w="1728"/>
          </w:tcPr>
          <w:p>
            <w:r>
              <w:t>28.02</w:t>
            </w:r>
          </w:p>
        </w:tc>
        <w:tc>
          <w:tcPr>
            <w:tcW w:type="dxa" w:w="1728"/>
          </w:tcPr>
          <w:p>
            <w:r>
              <w:t>86.98</w:t>
            </w:r>
          </w:p>
        </w:tc>
      </w:tr>
      <w:tr>
        <w:tc>
          <w:tcPr>
            <w:tcW w:type="dxa" w:w="1728"/>
          </w:tcPr>
          <w:p>
            <w:r>
              <w:t>OTHER_RESIDENCE</w:t>
            </w:r>
          </w:p>
        </w:tc>
        <w:tc>
          <w:tcPr>
            <w:tcW w:type="dxa" w:w="1728"/>
          </w:tcPr>
          <w:p>
            <w:r>
              <w:t>1019</w:t>
            </w:r>
          </w:p>
        </w:tc>
        <w:tc>
          <w:tcPr>
            <w:tcW w:type="dxa" w:w="1728"/>
          </w:tcPr>
          <w:p>
            <w:r>
              <w:t>10.65</w:t>
            </w:r>
          </w:p>
        </w:tc>
        <w:tc>
          <w:tcPr>
            <w:tcW w:type="dxa" w:w="1728"/>
          </w:tcPr>
          <w:p>
            <w:r>
              <w:t>18.01</w:t>
            </w:r>
          </w:p>
        </w:tc>
        <w:tc>
          <w:tcPr>
            <w:tcW w:type="dxa" w:w="1728"/>
          </w:tcPr>
          <w:p>
            <w:r>
              <w:t>97.63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1.11</w:t>
            </w:r>
          </w:p>
        </w:tc>
        <w:tc>
          <w:tcPr>
            <w:tcW w:type="dxa" w:w="1728"/>
          </w:tcPr>
          <w:p>
            <w:r>
              <w:t>2.76</w:t>
            </w:r>
          </w:p>
        </w:tc>
        <w:tc>
          <w:tcPr>
            <w:tcW w:type="dxa" w:w="1728"/>
          </w:tcPr>
          <w:p>
            <w:r>
              <w:t>98.74</w:t>
            </w:r>
          </w:p>
        </w:tc>
      </w:tr>
      <w:tr>
        <w:tc>
          <w:tcPr>
            <w:tcW w:type="dxa" w:w="1728"/>
          </w:tcPr>
          <w:p>
            <w:r>
              <w:t>USUAL_WORKPLACE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99.29</w:t>
            </w:r>
          </w:p>
        </w:tc>
      </w:tr>
      <w:tr>
        <w:tc>
          <w:tcPr>
            <w:tcW w:type="dxa" w:w="1728"/>
          </w:tcPr>
          <w:p>
            <w:r>
              <w:t>OTHER_BUSINESS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99.82</w:t>
            </w:r>
          </w:p>
        </w:tc>
      </w:tr>
      <w:tr>
        <w:tc>
          <w:tcPr>
            <w:tcW w:type="dxa" w:w="1728"/>
          </w:tcPr>
          <w:p>
            <w:r>
              <w:t>CONVENTION_CENTER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origin_pmsa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CENTRAL</w:t>
            </w:r>
          </w:p>
        </w:tc>
        <w:tc>
          <w:tcPr>
            <w:tcW w:type="dxa" w:w="1728"/>
          </w:tcPr>
          <w:p>
            <w:r>
              <w:t>5768</w:t>
            </w:r>
          </w:p>
        </w:tc>
        <w:tc>
          <w:tcPr>
            <w:tcW w:type="dxa" w:w="1728"/>
          </w:tcPr>
          <w:p>
            <w:r>
              <w:t>60.33</w:t>
            </w:r>
          </w:p>
        </w:tc>
        <w:tc>
          <w:tcPr>
            <w:tcW w:type="dxa" w:w="1728"/>
          </w:tcPr>
          <w:p>
            <w:r>
              <w:t>29.51</w:t>
            </w:r>
          </w:p>
        </w:tc>
        <w:tc>
          <w:tcPr>
            <w:tcW w:type="dxa" w:w="1728"/>
          </w:tcPr>
          <w:p>
            <w:r>
              <w:t>60.33</w:t>
            </w:r>
          </w:p>
        </w:tc>
      </w:tr>
      <w:tr>
        <w:tc>
          <w:tcPr>
            <w:tcW w:type="dxa" w:w="1728"/>
          </w:tcPr>
          <w:p>
            <w:r>
              <w:t>NORTH_CITY</w:t>
            </w:r>
          </w:p>
        </w:tc>
        <w:tc>
          <w:tcPr>
            <w:tcW w:type="dxa" w:w="1728"/>
          </w:tcPr>
          <w:p>
            <w:r>
              <w:t>1316</w:t>
            </w:r>
          </w:p>
        </w:tc>
        <w:tc>
          <w:tcPr>
            <w:tcW w:type="dxa" w:w="1728"/>
          </w:tcPr>
          <w:p>
            <w:r>
              <w:t>13.77</w:t>
            </w:r>
          </w:p>
        </w:tc>
        <w:tc>
          <w:tcPr>
            <w:tcW w:type="dxa" w:w="1728"/>
          </w:tcPr>
          <w:p>
            <w:r>
              <w:t>25.99</w:t>
            </w:r>
          </w:p>
        </w:tc>
        <w:tc>
          <w:tcPr>
            <w:tcW w:type="dxa" w:w="1728"/>
          </w:tcPr>
          <w:p>
            <w:r>
              <w:t>74.1</w:t>
            </w:r>
          </w:p>
        </w:tc>
      </w:tr>
      <w:tr>
        <w:tc>
          <w:tcPr>
            <w:tcW w:type="dxa" w:w="1728"/>
          </w:tcPr>
          <w:p>
            <w:r>
              <w:t>DOWNTOWN</w:t>
            </w:r>
          </w:p>
        </w:tc>
        <w:tc>
          <w:tcPr>
            <w:tcW w:type="dxa" w:w="1728"/>
          </w:tcPr>
          <w:p>
            <w:r>
              <w:t>723</w:t>
            </w:r>
          </w:p>
        </w:tc>
        <w:tc>
          <w:tcPr>
            <w:tcW w:type="dxa" w:w="1728"/>
          </w:tcPr>
          <w:p>
            <w:r>
              <w:t>7.56</w:t>
            </w:r>
          </w:p>
        </w:tc>
        <w:tc>
          <w:tcPr>
            <w:tcW w:type="dxa" w:w="1728"/>
          </w:tcPr>
          <w:p>
            <w:r>
              <w:t>14.16</w:t>
            </w:r>
          </w:p>
        </w:tc>
        <w:tc>
          <w:tcPr>
            <w:tcW w:type="dxa" w:w="1728"/>
          </w:tcPr>
          <w:p>
            <w:r>
              <w:t>81.66</w:t>
            </w:r>
          </w:p>
        </w:tc>
      </w:tr>
      <w:tr>
        <w:tc>
          <w:tcPr>
            <w:tcW w:type="dxa" w:w="1728"/>
          </w:tcPr>
          <w:p>
            <w:r>
              <w:t>NORTH_COUNTY_WEST</w:t>
            </w:r>
          </w:p>
        </w:tc>
        <w:tc>
          <w:tcPr>
            <w:tcW w:type="dxa" w:w="1728"/>
          </w:tcPr>
          <w:p>
            <w:r>
              <w:t>460</w:t>
            </w:r>
          </w:p>
        </w:tc>
        <w:tc>
          <w:tcPr>
            <w:tcW w:type="dxa" w:w="1728"/>
          </w:tcPr>
          <w:p>
            <w:r>
              <w:t>4.81</w:t>
            </w:r>
          </w:p>
        </w:tc>
        <w:tc>
          <w:tcPr>
            <w:tcW w:type="dxa" w:w="1728"/>
          </w:tcPr>
          <w:p>
            <w:r>
              <w:t>6.98</w:t>
            </w:r>
          </w:p>
        </w:tc>
        <w:tc>
          <w:tcPr>
            <w:tcW w:type="dxa" w:w="1728"/>
          </w:tcPr>
          <w:p>
            <w:r>
              <w:t>86.47</w:t>
            </w:r>
          </w:p>
        </w:tc>
      </w:tr>
      <w:tr>
        <w:tc>
          <w:tcPr>
            <w:tcW w:type="dxa" w:w="1728"/>
          </w:tcPr>
          <w:p>
            <w:r>
              <w:t>EXTERNAL</w:t>
            </w:r>
          </w:p>
        </w:tc>
        <w:tc>
          <w:tcPr>
            <w:tcW w:type="dxa" w:w="1728"/>
          </w:tcPr>
          <w:p>
            <w:r>
              <w:t>449</w:t>
            </w:r>
          </w:p>
        </w:tc>
        <w:tc>
          <w:tcPr>
            <w:tcW w:type="dxa" w:w="1728"/>
          </w:tcPr>
          <w:p>
            <w:r>
              <w:t>4.7</w:t>
            </w:r>
          </w:p>
        </w:tc>
        <w:tc>
          <w:tcPr>
            <w:tcW w:type="dxa" w:w="1728"/>
          </w:tcPr>
          <w:p>
            <w:r>
              <w:t>5.94</w:t>
            </w:r>
          </w:p>
        </w:tc>
        <w:tc>
          <w:tcPr>
            <w:tcW w:type="dxa" w:w="1728"/>
          </w:tcPr>
          <w:p>
            <w:r>
              <w:t>91.17</w:t>
            </w:r>
          </w:p>
        </w:tc>
      </w:tr>
      <w:tr>
        <w:tc>
          <w:tcPr>
            <w:tcW w:type="dxa" w:w="1728"/>
          </w:tcPr>
          <w:p>
            <w:r>
              <w:t>SOUTH_SUBURBAN</w:t>
            </w:r>
          </w:p>
        </w:tc>
        <w:tc>
          <w:tcPr>
            <w:tcW w:type="dxa" w:w="1728"/>
          </w:tcPr>
          <w:p>
            <w:r>
              <w:t>330</w:t>
            </w:r>
          </w:p>
        </w:tc>
        <w:tc>
          <w:tcPr>
            <w:tcW w:type="dxa" w:w="1728"/>
          </w:tcPr>
          <w:p>
            <w:r>
              <w:t>3.45</w:t>
            </w:r>
          </w:p>
        </w:tc>
        <w:tc>
          <w:tcPr>
            <w:tcW w:type="dxa" w:w="1728"/>
          </w:tcPr>
          <w:p>
            <w:r>
              <w:t>6.41</w:t>
            </w:r>
          </w:p>
        </w:tc>
        <w:tc>
          <w:tcPr>
            <w:tcW w:type="dxa" w:w="1728"/>
          </w:tcPr>
          <w:p>
            <w:r>
              <w:t>94.62</w:t>
            </w:r>
          </w:p>
        </w:tc>
      </w:tr>
      <w:tr>
        <w:tc>
          <w:tcPr>
            <w:tcW w:type="dxa" w:w="1728"/>
          </w:tcPr>
          <w:p>
            <w:r>
              <w:t>EAST_SUBURBAN</w:t>
            </w:r>
          </w:p>
        </w:tc>
        <w:tc>
          <w:tcPr>
            <w:tcW w:type="dxa" w:w="1728"/>
          </w:tcPr>
          <w:p>
            <w:r>
              <w:t>311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6.24</w:t>
            </w:r>
          </w:p>
        </w:tc>
        <w:tc>
          <w:tcPr>
            <w:tcW w:type="dxa" w:w="1728"/>
          </w:tcPr>
          <w:p>
            <w:r>
              <w:t>97.88</w:t>
            </w:r>
          </w:p>
        </w:tc>
      </w:tr>
      <w:tr>
        <w:tc>
          <w:tcPr>
            <w:tcW w:type="dxa" w:w="1728"/>
          </w:tcPr>
          <w:p>
            <w:r>
              <w:t>NORTH_COUNTY_EAST</w:t>
            </w:r>
          </w:p>
        </w:tc>
        <w:tc>
          <w:tcPr>
            <w:tcW w:type="dxa" w:w="1728"/>
          </w:tcPr>
          <w:p>
            <w:r>
              <w:t>196</w:t>
            </w:r>
          </w:p>
        </w:tc>
        <w:tc>
          <w:tcPr>
            <w:tcW w:type="dxa" w:w="1728"/>
          </w:tcPr>
          <w:p>
            <w:r>
              <w:t>2.05</w:t>
            </w:r>
          </w:p>
        </w:tc>
        <w:tc>
          <w:tcPr>
            <w:tcW w:type="dxa" w:w="1728"/>
          </w:tcPr>
          <w:p>
            <w:r>
              <w:t>4.69</w:t>
            </w:r>
          </w:p>
        </w:tc>
        <w:tc>
          <w:tcPr>
            <w:tcW w:type="dxa" w:w="1728"/>
          </w:tcPr>
          <w:p>
            <w:r>
              <w:t>99.93</w:t>
            </w:r>
          </w:p>
        </w:tc>
      </w:tr>
      <w:tr>
        <w:tc>
          <w:tcPr>
            <w:tcW w:type="dxa" w:w="1728"/>
          </w:tcPr>
          <w:p>
            <w:r>
              <w:t>EAST_COUNTY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other_airport_accessmode_grouped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466</w:t>
            </w:r>
          </w:p>
        </w:tc>
        <w:tc>
          <w:tcPr>
            <w:tcW w:type="dxa" w:w="1728"/>
          </w:tcPr>
          <w:p>
            <w:r>
              <w:t>60.76</w:t>
            </w:r>
          </w:p>
        </w:tc>
        <w:tc>
          <w:tcPr>
            <w:tcW w:type="dxa" w:w="1728"/>
          </w:tcPr>
          <w:p>
            <w:r>
              <w:t>64.54</w:t>
            </w:r>
          </w:p>
        </w:tc>
        <w:tc>
          <w:tcPr>
            <w:tcW w:type="dxa" w:w="1728"/>
          </w:tcPr>
          <w:p>
            <w:r>
              <w:t>60.76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28.16</w:t>
            </w:r>
          </w:p>
        </w:tc>
        <w:tc>
          <w:tcPr>
            <w:tcW w:type="dxa" w:w="1728"/>
          </w:tcPr>
          <w:p>
            <w:r>
              <w:t>18.98</w:t>
            </w:r>
          </w:p>
        </w:tc>
        <w:tc>
          <w:tcPr>
            <w:tcW w:type="dxa" w:w="1728"/>
          </w:tcPr>
          <w:p>
            <w:r>
              <w:t>88.92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8.34</w:t>
            </w:r>
          </w:p>
        </w:tc>
        <w:tc>
          <w:tcPr>
            <w:tcW w:type="dxa" w:w="1728"/>
          </w:tcPr>
          <w:p>
            <w:r>
              <w:t>14.81</w:t>
            </w:r>
          </w:p>
        </w:tc>
        <w:tc>
          <w:tcPr>
            <w:tcW w:type="dxa" w:w="1728"/>
          </w:tcPr>
          <w:p>
            <w:r>
              <w:t>97.26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98.31</w:t>
            </w:r>
          </w:p>
        </w:tc>
      </w:tr>
      <w:tr>
        <w:tc>
          <w:tcPr>
            <w:tcW w:type="dxa" w:w="1728"/>
          </w:tcPr>
          <w:p>
            <w:r>
              <w:t>MICROMOBILITY_SHARED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99.35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99.61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99.87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other_airport_accessmode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466</w:t>
            </w:r>
          </w:p>
        </w:tc>
        <w:tc>
          <w:tcPr>
            <w:tcW w:type="dxa" w:w="1728"/>
          </w:tcPr>
          <w:p>
            <w:r>
              <w:t>60.76</w:t>
            </w:r>
          </w:p>
        </w:tc>
        <w:tc>
          <w:tcPr>
            <w:tcW w:type="dxa" w:w="1728"/>
          </w:tcPr>
          <w:p>
            <w:r>
              <w:t>64.54</w:t>
            </w:r>
          </w:p>
        </w:tc>
        <w:tc>
          <w:tcPr>
            <w:tcW w:type="dxa" w:w="1728"/>
          </w:tcPr>
          <w:p>
            <w:r>
              <w:t>60.76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26.86</w:t>
            </w:r>
          </w:p>
        </w:tc>
        <w:tc>
          <w:tcPr>
            <w:tcW w:type="dxa" w:w="1728"/>
          </w:tcPr>
          <w:p>
            <w:r>
              <w:t>17.89</w:t>
            </w:r>
          </w:p>
        </w:tc>
        <w:tc>
          <w:tcPr>
            <w:tcW w:type="dxa" w:w="1728"/>
          </w:tcPr>
          <w:p>
            <w:r>
              <w:t>87.61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5.61</w:t>
            </w:r>
          </w:p>
        </w:tc>
        <w:tc>
          <w:tcPr>
            <w:tcW w:type="dxa" w:w="1728"/>
          </w:tcPr>
          <w:p>
            <w:r>
              <w:t>11.08</w:t>
            </w:r>
          </w:p>
        </w:tc>
        <w:tc>
          <w:tcPr>
            <w:tcW w:type="dxa" w:w="1728"/>
          </w:tcPr>
          <w:p>
            <w:r>
              <w:t>93.22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2.74</w:t>
            </w:r>
          </w:p>
        </w:tc>
        <w:tc>
          <w:tcPr>
            <w:tcW w:type="dxa" w:w="1728"/>
          </w:tcPr>
          <w:p>
            <w:r>
              <w:t>3.72</w:t>
            </w:r>
          </w:p>
        </w:tc>
        <w:tc>
          <w:tcPr>
            <w:tcW w:type="dxa" w:w="1728"/>
          </w:tcPr>
          <w:p>
            <w:r>
              <w:t>95.96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97.0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97.52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98.04</w:t>
            </w:r>
          </w:p>
        </w:tc>
      </w:tr>
      <w:tr>
        <w:tc>
          <w:tcPr>
            <w:tcW w:type="dxa" w:w="1728"/>
          </w:tcPr>
          <w:p>
            <w:r>
              <w:t>BICYCLE_NON_ELECTRIC_BIKESHARE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98.57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98.83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BICYCLE_ELECTRIC_BIKESHARE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99.35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99.61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99.87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parking_cost_frequency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557</w:t>
            </w:r>
          </w:p>
        </w:tc>
        <w:tc>
          <w:tcPr>
            <w:tcW w:type="dxa" w:w="1728"/>
          </w:tcPr>
          <w:p>
            <w:r>
              <w:t>60.48</w:t>
            </w:r>
          </w:p>
        </w:tc>
        <w:tc>
          <w:tcPr>
            <w:tcW w:type="dxa" w:w="1728"/>
          </w:tcPr>
          <w:p>
            <w:r>
              <w:t>54.96</w:t>
            </w:r>
          </w:p>
        </w:tc>
        <w:tc>
          <w:tcPr>
            <w:tcW w:type="dxa" w:w="1728"/>
          </w:tcPr>
          <w:p>
            <w:r>
              <w:t>60.48</w:t>
            </w:r>
          </w:p>
        </w:tc>
      </w:tr>
      <w:tr>
        <w:tc>
          <w:tcPr>
            <w:tcW w:type="dxa" w:w="1728"/>
          </w:tcPr>
          <w:p>
            <w:r>
              <w:t>DAILY</w:t>
            </w:r>
          </w:p>
        </w:tc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17.37</w:t>
            </w:r>
          </w:p>
        </w:tc>
        <w:tc>
          <w:tcPr>
            <w:tcW w:type="dxa" w:w="1728"/>
          </w:tcPr>
          <w:p>
            <w:r>
              <w:t>15.61</w:t>
            </w:r>
          </w:p>
        </w:tc>
        <w:tc>
          <w:tcPr>
            <w:tcW w:type="dxa" w:w="1728"/>
          </w:tcPr>
          <w:p>
            <w:r>
              <w:t>77.85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15.42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93.27</w:t>
            </w:r>
          </w:p>
        </w:tc>
      </w:tr>
      <w:tr>
        <w:tc>
          <w:tcPr>
            <w:tcW w:type="dxa" w:w="1728"/>
          </w:tcPr>
          <w:p>
            <w:r>
              <w:t>MONTHLY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4.34</w:t>
            </w:r>
          </w:p>
        </w:tc>
        <w:tc>
          <w:tcPr>
            <w:tcW w:type="dxa" w:w="1728"/>
          </w:tcPr>
          <w:p>
            <w:r>
              <w:t>6.87</w:t>
            </w:r>
          </w:p>
        </w:tc>
        <w:tc>
          <w:tcPr>
            <w:tcW w:type="dxa" w:w="1728"/>
          </w:tcPr>
          <w:p>
            <w:r>
              <w:t>97.61</w:t>
            </w:r>
          </w:p>
        </w:tc>
      </w:tr>
      <w:tr>
        <w:tc>
          <w:tcPr>
            <w:tcW w:type="dxa" w:w="1728"/>
          </w:tcPr>
          <w:p>
            <w:r>
              <w:t>HOURLY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98.81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parking_location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EMPLOYEE_LOT_3665_ADMIRAL_BOLAND_WAY</w:t>
            </w:r>
          </w:p>
        </w:tc>
        <w:tc>
          <w:tcPr>
            <w:tcW w:type="dxa" w:w="1728"/>
          </w:tcPr>
          <w:p>
            <w:r>
              <w:t>208</w:t>
            </w:r>
          </w:p>
        </w:tc>
        <w:tc>
          <w:tcPr>
            <w:tcW w:type="dxa" w:w="1728"/>
          </w:tcPr>
          <w:p>
            <w:r>
              <w:t>22.58</w:t>
            </w:r>
          </w:p>
        </w:tc>
        <w:tc>
          <w:tcPr>
            <w:tcW w:type="dxa" w:w="1728"/>
          </w:tcPr>
          <w:p>
            <w:r>
              <w:t>35.88</w:t>
            </w:r>
          </w:p>
        </w:tc>
        <w:tc>
          <w:tcPr>
            <w:tcW w:type="dxa" w:w="1728"/>
          </w:tcPr>
          <w:p>
            <w:r>
              <w:t>22.58</w:t>
            </w:r>
          </w:p>
        </w:tc>
      </w:tr>
      <w:tr>
        <w:tc>
          <w:tcPr>
            <w:tcW w:type="dxa" w:w="1728"/>
          </w:tcPr>
          <w:p>
            <w:r>
              <w:t>TERM2_PARKING_PLAZA</w:t>
            </w:r>
          </w:p>
        </w:tc>
        <w:tc>
          <w:tcPr>
            <w:tcW w:type="dxa" w:w="1728"/>
          </w:tcPr>
          <w:p>
            <w:r>
              <w:t>197</w:t>
            </w:r>
          </w:p>
        </w:tc>
        <w:tc>
          <w:tcPr>
            <w:tcW w:type="dxa" w:w="1728"/>
          </w:tcPr>
          <w:p>
            <w:r>
              <w:t>21.39</w:t>
            </w:r>
          </w:p>
        </w:tc>
        <w:tc>
          <w:tcPr>
            <w:tcW w:type="dxa" w:w="1728"/>
          </w:tcPr>
          <w:p>
            <w:r>
              <w:t>9.85</w:t>
            </w:r>
          </w:p>
        </w:tc>
        <w:tc>
          <w:tcPr>
            <w:tcW w:type="dxa" w:w="1728"/>
          </w:tcPr>
          <w:p>
            <w:r>
              <w:t>43.97</w:t>
            </w:r>
          </w:p>
        </w:tc>
      </w:tr>
      <w:tr>
        <w:tc>
          <w:tcPr>
            <w:tcW w:type="dxa" w:w="1728"/>
          </w:tcPr>
          <w:p>
            <w:r>
              <w:t>OFF_AIRPORT_PARKING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18.46</w:t>
            </w:r>
          </w:p>
        </w:tc>
        <w:tc>
          <w:tcPr>
            <w:tcW w:type="dxa" w:w="1728"/>
          </w:tcPr>
          <w:p>
            <w:r>
              <w:t>9.42</w:t>
            </w:r>
          </w:p>
        </w:tc>
        <w:tc>
          <w:tcPr>
            <w:tcW w:type="dxa" w:w="1728"/>
          </w:tcPr>
          <w:p>
            <w:r>
              <w:t>62.43</w:t>
            </w:r>
          </w:p>
        </w:tc>
      </w:tr>
      <w:tr>
        <w:tc>
          <w:tcPr>
            <w:tcW w:type="dxa" w:w="1728"/>
          </w:tcPr>
          <w:p>
            <w:r>
              <w:t>ADMIN_BUILDING_LOT_2417_MCCAIN_ROAD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15.85</w:t>
            </w:r>
          </w:p>
        </w:tc>
        <w:tc>
          <w:tcPr>
            <w:tcW w:type="dxa" w:w="1728"/>
          </w:tcPr>
          <w:p>
            <w:r>
              <w:t>20.81</w:t>
            </w:r>
          </w:p>
        </w:tc>
        <w:tc>
          <w:tcPr>
            <w:tcW w:type="dxa" w:w="1728"/>
          </w:tcPr>
          <w:p>
            <w:r>
              <w:t>78.28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12.81</w:t>
            </w:r>
          </w:p>
        </w:tc>
        <w:tc>
          <w:tcPr>
            <w:tcW w:type="dxa" w:w="1728"/>
          </w:tcPr>
          <w:p>
            <w:r>
              <w:t>15.11</w:t>
            </w:r>
          </w:p>
        </w:tc>
        <w:tc>
          <w:tcPr>
            <w:tcW w:type="dxa" w:w="1728"/>
          </w:tcPr>
          <w:p>
            <w:r>
              <w:t>91.1</w:t>
            </w:r>
          </w:p>
        </w:tc>
      </w:tr>
      <w:tr>
        <w:tc>
          <w:tcPr>
            <w:tcW w:type="dxa" w:w="1728"/>
          </w:tcPr>
          <w:p>
            <w:r>
              <w:t>TERM1_PARKING_PLAZA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6.73</w:t>
            </w:r>
          </w:p>
        </w:tc>
        <w:tc>
          <w:tcPr>
            <w:tcW w:type="dxa" w:w="1728"/>
          </w:tcPr>
          <w:p>
            <w:r>
              <w:t>6.83</w:t>
            </w:r>
          </w:p>
        </w:tc>
        <w:tc>
          <w:tcPr>
            <w:tcW w:type="dxa" w:w="1728"/>
          </w:tcPr>
          <w:p>
            <w:r>
              <w:t>97.83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99.02</w:t>
            </w:r>
          </w:p>
        </w:tc>
      </w:tr>
      <w:tr>
        <w:tc>
          <w:tcPr>
            <w:tcW w:type="dxa" w:w="1728"/>
          </w:tcPr>
          <w:p>
            <w:r>
              <w:t>TERM2_CURBSIDE_VALET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99.67</w:t>
            </w:r>
          </w:p>
        </w:tc>
      </w:tr>
      <w:tr>
        <w:tc>
          <w:tcPr>
            <w:tcW w:type="dxa" w:w="1728"/>
          </w:tcPr>
          <w:p>
            <w:r>
              <w:t>TERM1_CURBSIDE_VALET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party_size_flight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5225</w:t>
            </w:r>
          </w:p>
        </w:tc>
        <w:tc>
          <w:tcPr>
            <w:tcW w:type="dxa" w:w="1728"/>
          </w:tcPr>
          <w:p>
            <w:r>
              <w:t>59.2</w:t>
            </w:r>
          </w:p>
        </w:tc>
        <w:tc>
          <w:tcPr>
            <w:tcW w:type="dxa" w:w="1728"/>
          </w:tcPr>
          <w:p>
            <w:r>
              <w:t>27.03</w:t>
            </w:r>
          </w:p>
        </w:tc>
        <w:tc>
          <w:tcPr>
            <w:tcW w:type="dxa" w:w="1728"/>
          </w:tcPr>
          <w:p>
            <w:r>
              <w:t>59.2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2300</w:t>
            </w:r>
          </w:p>
        </w:tc>
        <w:tc>
          <w:tcPr>
            <w:tcW w:type="dxa" w:w="1728"/>
          </w:tcPr>
          <w:p>
            <w:r>
              <w:t>26.06</w:t>
            </w:r>
          </w:p>
        </w:tc>
        <w:tc>
          <w:tcPr>
            <w:tcW w:type="dxa" w:w="1728"/>
          </w:tcPr>
          <w:p>
            <w:r>
              <w:t>23.8</w:t>
            </w:r>
          </w:p>
        </w:tc>
        <w:tc>
          <w:tcPr>
            <w:tcW w:type="dxa" w:w="1728"/>
          </w:tcPr>
          <w:p>
            <w:r>
              <w:t>85.26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683</w:t>
            </w:r>
          </w:p>
        </w:tc>
        <w:tc>
          <w:tcPr>
            <w:tcW w:type="dxa" w:w="1728"/>
          </w:tcPr>
          <w:p>
            <w:r>
              <w:t>7.74</w:t>
            </w:r>
          </w:p>
        </w:tc>
        <w:tc>
          <w:tcPr>
            <w:tcW w:type="dxa" w:w="1728"/>
          </w:tcPr>
          <w:p>
            <w:r>
              <w:t>20.98</w:t>
            </w:r>
          </w:p>
        </w:tc>
        <w:tc>
          <w:tcPr>
            <w:tcW w:type="dxa" w:w="1728"/>
          </w:tcPr>
          <w:p>
            <w:r>
              <w:t>93.0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279</w:t>
            </w:r>
          </w:p>
        </w:tc>
        <w:tc>
          <w:tcPr>
            <w:tcW w:type="dxa" w:w="1728"/>
          </w:tcPr>
          <w:p>
            <w:r>
              <w:t>3.16</w:t>
            </w:r>
          </w:p>
        </w:tc>
        <w:tc>
          <w:tcPr>
            <w:tcW w:type="dxa" w:w="1728"/>
          </w:tcPr>
          <w:p>
            <w:r>
              <w:t>7.32</w:t>
            </w:r>
          </w:p>
        </w:tc>
        <w:tc>
          <w:tcPr>
            <w:tcW w:type="dxa" w:w="1728"/>
          </w:tcPr>
          <w:p>
            <w:r>
              <w:t>96.16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151</w:t>
            </w:r>
          </w:p>
        </w:tc>
        <w:tc>
          <w:tcPr>
            <w:tcW w:type="dxa" w:w="1728"/>
          </w:tcPr>
          <w:p>
            <w:r>
              <w:t>1.71</w:t>
            </w:r>
          </w:p>
        </w:tc>
        <w:tc>
          <w:tcPr>
            <w:tcW w:type="dxa" w:w="1728"/>
          </w:tcPr>
          <w:p>
            <w:r>
              <w:t>7.37</w:t>
            </w:r>
          </w:p>
        </w:tc>
        <w:tc>
          <w:tcPr>
            <w:tcW w:type="dxa" w:w="1728"/>
          </w:tcPr>
          <w:p>
            <w:r>
              <w:t>97.87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  <w:tc>
          <w:tcPr>
            <w:tcW w:type="dxa" w:w="1728"/>
          </w:tcPr>
          <w:p>
            <w:r>
              <w:t>6.51</w:t>
            </w:r>
          </w:p>
        </w:tc>
        <w:tc>
          <w:tcPr>
            <w:tcW w:type="dxa" w:w="1728"/>
          </w:tcPr>
          <w:p>
            <w:r>
              <w:t>98.91</w:t>
            </w:r>
          </w:p>
        </w:tc>
      </w:tr>
      <w:tr>
        <w:tc>
          <w:tcPr>
            <w:tcW w:type="dxa" w:w="1728"/>
          </w:tcPr>
          <w:p>
            <w:r>
              <w:t>SEVEN_OR_MORE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5.58</w:t>
            </w:r>
          </w:p>
        </w:tc>
        <w:tc>
          <w:tcPr>
            <w:tcW w:type="dxa" w:w="1728"/>
          </w:tcPr>
          <w:p>
            <w:r>
              <w:t>99.64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1.42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party_size_ground_access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2228</w:t>
            </w:r>
          </w:p>
        </w:tc>
        <w:tc>
          <w:tcPr>
            <w:tcW w:type="dxa" w:w="1728"/>
          </w:tcPr>
          <w:p>
            <w:r>
              <w:t>62.62</w:t>
            </w:r>
          </w:p>
        </w:tc>
        <w:tc>
          <w:tcPr>
            <w:tcW w:type="dxa" w:w="1728"/>
          </w:tcPr>
          <w:p>
            <w:r>
              <w:t>32.14</w:t>
            </w:r>
          </w:p>
        </w:tc>
        <w:tc>
          <w:tcPr>
            <w:tcW w:type="dxa" w:w="1728"/>
          </w:tcPr>
          <w:p>
            <w:r>
              <w:t>62.62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668</w:t>
            </w:r>
          </w:p>
        </w:tc>
        <w:tc>
          <w:tcPr>
            <w:tcW w:type="dxa" w:w="1728"/>
          </w:tcPr>
          <w:p>
            <w:r>
              <w:t>18.77</w:t>
            </w:r>
          </w:p>
        </w:tc>
        <w:tc>
          <w:tcPr>
            <w:tcW w:type="dxa" w:w="1728"/>
          </w:tcPr>
          <w:p>
            <w:r>
              <w:t>28.88</w:t>
            </w:r>
          </w:p>
        </w:tc>
        <w:tc>
          <w:tcPr>
            <w:tcW w:type="dxa" w:w="1728"/>
          </w:tcPr>
          <w:p>
            <w:r>
              <w:t>81.39</w:t>
            </w:r>
          </w:p>
        </w:tc>
      </w:tr>
      <w:tr>
        <w:tc>
          <w:tcPr>
            <w:tcW w:type="dxa" w:w="1728"/>
          </w:tcPr>
          <w:p>
            <w:r>
              <w:t>THREE</w:t>
            </w:r>
          </w:p>
        </w:tc>
        <w:tc>
          <w:tcPr>
            <w:tcW w:type="dxa" w:w="1728"/>
          </w:tcPr>
          <w:p>
            <w:r>
              <w:t>276</w:t>
            </w:r>
          </w:p>
        </w:tc>
        <w:tc>
          <w:tcPr>
            <w:tcW w:type="dxa" w:w="1728"/>
          </w:tcPr>
          <w:p>
            <w:r>
              <w:t>7.76</w:t>
            </w:r>
          </w:p>
        </w:tc>
        <w:tc>
          <w:tcPr>
            <w:tcW w:type="dxa" w:w="1728"/>
          </w:tcPr>
          <w:p>
            <w:r>
              <w:t>10.72</w:t>
            </w:r>
          </w:p>
        </w:tc>
        <w:tc>
          <w:tcPr>
            <w:tcW w:type="dxa" w:w="1728"/>
          </w:tcPr>
          <w:p>
            <w:r>
              <w:t>89.15</w:t>
            </w:r>
          </w:p>
        </w:tc>
      </w:tr>
      <w:tr>
        <w:tc>
          <w:tcPr>
            <w:tcW w:type="dxa" w:w="1728"/>
          </w:tcPr>
          <w:p>
            <w:r>
              <w:t>FOUR</w:t>
            </w:r>
          </w:p>
        </w:tc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3.85</w:t>
            </w:r>
          </w:p>
        </w:tc>
        <w:tc>
          <w:tcPr>
            <w:tcW w:type="dxa" w:w="1728"/>
          </w:tcPr>
          <w:p>
            <w:r>
              <w:t>9.84</w:t>
            </w:r>
          </w:p>
        </w:tc>
        <w:tc>
          <w:tcPr>
            <w:tcW w:type="dxa" w:w="1728"/>
          </w:tcPr>
          <w:p>
            <w:r>
              <w:t>93.0</w:t>
            </w:r>
          </w:p>
        </w:tc>
      </w:tr>
      <w:tr>
        <w:tc>
          <w:tcPr>
            <w:tcW w:type="dxa" w:w="1728"/>
          </w:tcPr>
          <w:p>
            <w:r>
              <w:t>FIVE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2.42</w:t>
            </w:r>
          </w:p>
        </w:tc>
        <w:tc>
          <w:tcPr>
            <w:tcW w:type="dxa" w:w="1728"/>
          </w:tcPr>
          <w:p>
            <w:r>
              <w:t>8.52</w:t>
            </w:r>
          </w:p>
        </w:tc>
        <w:tc>
          <w:tcPr>
            <w:tcW w:type="dxa" w:w="1728"/>
          </w:tcPr>
          <w:p>
            <w:r>
              <w:t>95.42</w:t>
            </w:r>
          </w:p>
        </w:tc>
      </w:tr>
      <w:tr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2.22</w:t>
            </w:r>
          </w:p>
        </w:tc>
        <w:tc>
          <w:tcPr>
            <w:tcW w:type="dxa" w:w="1728"/>
          </w:tcPr>
          <w:p>
            <w:r>
              <w:t>1.58</w:t>
            </w:r>
          </w:p>
        </w:tc>
        <w:tc>
          <w:tcPr>
            <w:tcW w:type="dxa" w:w="1728"/>
          </w:tcPr>
          <w:p>
            <w:r>
              <w:t>97.64</w:t>
            </w:r>
          </w:p>
        </w:tc>
      </w:tr>
      <w:tr>
        <w:tc>
          <w:tcPr>
            <w:tcW w:type="dxa" w:w="1728"/>
          </w:tcPr>
          <w:p>
            <w:r>
              <w:t>SEVEN_OR_MORE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1.46</w:t>
            </w:r>
          </w:p>
        </w:tc>
        <w:tc>
          <w:tcPr>
            <w:tcW w:type="dxa" w:w="1728"/>
          </w:tcPr>
          <w:p>
            <w:r>
              <w:t>6.36</w:t>
            </w:r>
          </w:p>
        </w:tc>
        <w:tc>
          <w:tcPr>
            <w:tcW w:type="dxa" w:w="1728"/>
          </w:tcPr>
          <w:p>
            <w:r>
              <w:t>99.1</w:t>
            </w:r>
          </w:p>
        </w:tc>
      </w:tr>
      <w:tr>
        <w:tc>
          <w:tcPr>
            <w:tcW w:type="dxa" w:w="1728"/>
          </w:tcPr>
          <w:p>
            <w:r>
              <w:t>SIX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passenger_segment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VISITOR_DEPARTING</w:t>
            </w:r>
          </w:p>
        </w:tc>
        <w:tc>
          <w:tcPr>
            <w:tcW w:type="dxa" w:w="1728"/>
          </w:tcPr>
          <w:p>
            <w:r>
              <w:t>2726</w:t>
            </w:r>
          </w:p>
        </w:tc>
        <w:tc>
          <w:tcPr>
            <w:tcW w:type="dxa" w:w="1728"/>
          </w:tcPr>
          <w:p>
            <w:r>
              <w:t>30.48</w:t>
            </w:r>
          </w:p>
        </w:tc>
        <w:tc>
          <w:tcPr>
            <w:tcW w:type="dxa" w:w="1728"/>
          </w:tcPr>
          <w:p>
            <w:r>
              <w:t>55.82</w:t>
            </w:r>
          </w:p>
        </w:tc>
        <w:tc>
          <w:tcPr>
            <w:tcW w:type="dxa" w:w="1728"/>
          </w:tcPr>
          <w:p>
            <w:r>
              <w:t>30.48</w:t>
            </w:r>
          </w:p>
        </w:tc>
      </w:tr>
      <w:tr>
        <w:tc>
          <w:tcPr>
            <w:tcW w:type="dxa" w:w="1728"/>
          </w:tcPr>
          <w:p>
            <w:r>
              <w:t>VISITOR_ARRIVING</w:t>
            </w:r>
          </w:p>
        </w:tc>
        <w:tc>
          <w:tcPr>
            <w:tcW w:type="dxa" w:w="1728"/>
          </w:tcPr>
          <w:p>
            <w:r>
              <w:t>2619</w:t>
            </w:r>
          </w:p>
        </w:tc>
        <w:tc>
          <w:tcPr>
            <w:tcW w:type="dxa" w:w="1728"/>
          </w:tcPr>
          <w:p>
            <w:r>
              <w:t>29.28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59.76</w:t>
            </w:r>
          </w:p>
        </w:tc>
      </w:tr>
      <w:tr>
        <w:tc>
          <w:tcPr>
            <w:tcW w:type="dxa" w:w="1728"/>
          </w:tcPr>
          <w:p>
            <w:r>
              <w:t>RESIDENT_ARRIVING</w:t>
            </w:r>
          </w:p>
        </w:tc>
        <w:tc>
          <w:tcPr>
            <w:tcW w:type="dxa" w:w="1728"/>
          </w:tcPr>
          <w:p>
            <w:r>
              <w:t>1804</w:t>
            </w:r>
          </w:p>
        </w:tc>
        <w:tc>
          <w:tcPr>
            <w:tcW w:type="dxa" w:w="1728"/>
          </w:tcPr>
          <w:p>
            <w:r>
              <w:t>20.17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79.93</w:t>
            </w:r>
          </w:p>
        </w:tc>
      </w:tr>
      <w:tr>
        <w:tc>
          <w:tcPr>
            <w:tcW w:type="dxa" w:w="1728"/>
          </w:tcPr>
          <w:p>
            <w:r>
              <w:t>RESIDENT_DEPARTING</w:t>
            </w:r>
          </w:p>
        </w:tc>
        <w:tc>
          <w:tcPr>
            <w:tcW w:type="dxa" w:w="1728"/>
          </w:tcPr>
          <w:p>
            <w:r>
              <w:t>1795</w:t>
            </w:r>
          </w:p>
        </w:tc>
        <w:tc>
          <w:tcPr>
            <w:tcW w:type="dxa" w:w="1728"/>
          </w:tcPr>
          <w:p>
            <w:r>
              <w:t>20.07</w:t>
            </w:r>
          </w:p>
        </w:tc>
        <w:tc>
          <w:tcPr>
            <w:tcW w:type="dxa" w:w="1728"/>
          </w:tcPr>
          <w:p>
            <w:r>
              <w:t>44.18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passenger_type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DEPARTING</w:t>
            </w:r>
          </w:p>
        </w:tc>
        <w:tc>
          <w:tcPr>
            <w:tcW w:type="dxa" w:w="1728"/>
          </w:tcPr>
          <w:p>
            <w:r>
              <w:t>4521</w:t>
            </w:r>
          </w:p>
        </w:tc>
        <w:tc>
          <w:tcPr>
            <w:tcW w:type="dxa" w:w="1728"/>
          </w:tcPr>
          <w:p>
            <w:r>
              <w:t>50.55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50.55</w:t>
            </w:r>
          </w:p>
        </w:tc>
      </w:tr>
      <w:tr>
        <w:tc>
          <w:tcPr>
            <w:tcW w:type="dxa" w:w="1728"/>
          </w:tcPr>
          <w:p>
            <w:r>
              <w:t>ARRIVING</w:t>
            </w:r>
          </w:p>
        </w:tc>
        <w:tc>
          <w:tcPr>
            <w:tcW w:type="dxa" w:w="1728"/>
          </w:tcPr>
          <w:p>
            <w:r>
              <w:t>4423</w:t>
            </w:r>
          </w:p>
        </w:tc>
        <w:tc>
          <w:tcPr>
            <w:tcW w:type="dxa" w:w="1728"/>
          </w:tcPr>
          <w:p>
            <w:r>
              <w:t>49.45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reimbursement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NOT_REIMBURSED</w:t>
            </w:r>
          </w:p>
        </w:tc>
        <w:tc>
          <w:tcPr>
            <w:tcW w:type="dxa" w:w="1728"/>
          </w:tcPr>
          <w:p>
            <w:r>
              <w:t>7291</w:t>
            </w:r>
          </w:p>
        </w:tc>
        <w:tc>
          <w:tcPr>
            <w:tcW w:type="dxa" w:w="1728"/>
          </w:tcPr>
          <w:p>
            <w:r>
              <w:t>78.16</w:t>
            </w:r>
          </w:p>
        </w:tc>
        <w:tc>
          <w:tcPr>
            <w:tcW w:type="dxa" w:w="1728"/>
          </w:tcPr>
          <w:p>
            <w:r>
              <w:t>82.39</w:t>
            </w:r>
          </w:p>
        </w:tc>
        <w:tc>
          <w:tcPr>
            <w:tcW w:type="dxa" w:w="1728"/>
          </w:tcPr>
          <w:p>
            <w:r>
              <w:t>78.16</w:t>
            </w:r>
          </w:p>
        </w:tc>
      </w:tr>
      <w:tr>
        <w:tc>
          <w:tcPr>
            <w:tcW w:type="dxa" w:w="1728"/>
          </w:tcPr>
          <w:p>
            <w:r>
              <w:t>REIMBURSED_EMPLOYER_CLIENT</w:t>
            </w:r>
          </w:p>
        </w:tc>
        <w:tc>
          <w:tcPr>
            <w:tcW w:type="dxa" w:w="1728"/>
          </w:tcPr>
          <w:p>
            <w:r>
              <w:t>1766</w:t>
            </w:r>
          </w:p>
        </w:tc>
        <w:tc>
          <w:tcPr>
            <w:tcW w:type="dxa" w:w="1728"/>
          </w:tcPr>
          <w:p>
            <w:r>
              <w:t>18.93</w:t>
            </w:r>
          </w:p>
        </w:tc>
        <w:tc>
          <w:tcPr>
            <w:tcW w:type="dxa" w:w="1728"/>
          </w:tcPr>
          <w:p>
            <w:r>
              <w:t>15.12</w:t>
            </w:r>
          </w:p>
        </w:tc>
        <w:tc>
          <w:tcPr>
            <w:tcW w:type="dxa" w:w="1728"/>
          </w:tcPr>
          <w:p>
            <w:r>
              <w:t>97.09</w:t>
            </w:r>
          </w:p>
        </w:tc>
      </w:tr>
      <w:tr>
        <w:tc>
          <w:tcPr>
            <w:tcW w:type="dxa" w:w="1728"/>
          </w:tcPr>
          <w:p>
            <w:r>
              <w:t>DONT_KNOW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1.6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98.69</w:t>
            </w:r>
          </w:p>
        </w:tc>
      </w:tr>
      <w:tr>
        <w:tc>
          <w:tcPr>
            <w:tcW w:type="dxa" w:w="1728"/>
          </w:tcPr>
          <w:p>
            <w:r>
              <w:t>REIMBURSED_OTHER_THIRD_PARTY</w:t>
            </w:r>
          </w:p>
        </w:tc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1.31</w:t>
            </w:r>
          </w:p>
        </w:tc>
        <w:tc>
          <w:tcPr>
            <w:tcW w:type="dxa" w:w="1728"/>
          </w:tcPr>
          <w:p>
            <w:r>
              <w:t>1.25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resident_visitor_followup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VISITING_THE_REGION</w:t>
            </w:r>
          </w:p>
        </w:tc>
        <w:tc>
          <w:tcPr>
            <w:tcW w:type="dxa" w:w="1728"/>
          </w:tcPr>
          <w:p>
            <w:r>
              <w:t>401</w:t>
            </w:r>
          </w:p>
        </w:tc>
        <w:tc>
          <w:tcPr>
            <w:tcW w:type="dxa" w:w="1728"/>
          </w:tcPr>
          <w:p>
            <w:r>
              <w:t>78.32</w:t>
            </w:r>
          </w:p>
        </w:tc>
        <w:tc>
          <w:tcPr>
            <w:tcW w:type="dxa" w:w="1728"/>
          </w:tcPr>
          <w:p>
            <w:r>
              <w:t>73.48</w:t>
            </w:r>
          </w:p>
        </w:tc>
        <w:tc>
          <w:tcPr>
            <w:tcW w:type="dxa" w:w="1728"/>
          </w:tcPr>
          <w:p>
            <w:r>
              <w:t>78.32</w:t>
            </w:r>
          </w:p>
        </w:tc>
      </w:tr>
      <w:tr>
        <w:tc>
          <w:tcPr>
            <w:tcW w:type="dxa" w:w="1728"/>
          </w:tcPr>
          <w:p>
            <w:r>
              <w:t>LIVE_OUTSIDE_REGION_TRAVELED_TO_AIRPORT</w:t>
            </w:r>
          </w:p>
        </w:tc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21.68</w:t>
            </w:r>
          </w:p>
        </w:tc>
        <w:tc>
          <w:tcPr>
            <w:tcW w:type="dxa" w:w="1728"/>
          </w:tcPr>
          <w:p>
            <w:r>
              <w:t>26.52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resident_visitor_general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GOING_HOME</w:t>
            </w:r>
          </w:p>
        </w:tc>
        <w:tc>
          <w:tcPr>
            <w:tcW w:type="dxa" w:w="1728"/>
          </w:tcPr>
          <w:p>
            <w:r>
              <w:t>2411</w:t>
            </w:r>
          </w:p>
        </w:tc>
        <w:tc>
          <w:tcPr>
            <w:tcW w:type="dxa" w:w="1728"/>
          </w:tcPr>
          <w:p>
            <w:r>
              <w:t>27.32</w:t>
            </w:r>
          </w:p>
        </w:tc>
        <w:tc>
          <w:tcPr>
            <w:tcW w:type="dxa" w:w="1728"/>
          </w:tcPr>
          <w:p>
            <w:r>
              <w:t>52.05</w:t>
            </w:r>
          </w:p>
        </w:tc>
        <w:tc>
          <w:tcPr>
            <w:tcW w:type="dxa" w:w="1728"/>
          </w:tcPr>
          <w:p>
            <w:r>
              <w:t>27.32</w:t>
            </w:r>
          </w:p>
        </w:tc>
      </w:tr>
      <w:tr>
        <w:tc>
          <w:tcPr>
            <w:tcW w:type="dxa" w:w="1728"/>
          </w:tcPr>
          <w:p>
            <w:r>
              <w:t>VISITING</w:t>
            </w:r>
          </w:p>
        </w:tc>
        <w:tc>
          <w:tcPr>
            <w:tcW w:type="dxa" w:w="1728"/>
          </w:tcPr>
          <w:p>
            <w:r>
              <w:t>2407</w:t>
            </w:r>
          </w:p>
        </w:tc>
        <w:tc>
          <w:tcPr>
            <w:tcW w:type="dxa" w:w="1728"/>
          </w:tcPr>
          <w:p>
            <w:r>
              <w:t>27.27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54.59</w:t>
            </w:r>
          </w:p>
        </w:tc>
      </w:tr>
      <w:tr>
        <w:tc>
          <w:tcPr>
            <w:tcW w:type="dxa" w:w="1728"/>
          </w:tcPr>
          <w:p>
            <w:r>
              <w:t>COMING_HOME</w:t>
            </w:r>
          </w:p>
        </w:tc>
        <w:tc>
          <w:tcPr>
            <w:tcW w:type="dxa" w:w="1728"/>
          </w:tcPr>
          <w:p>
            <w:r>
              <w:t>1752</w:t>
            </w:r>
          </w:p>
        </w:tc>
        <w:tc>
          <w:tcPr>
            <w:tcW w:type="dxa" w:w="1728"/>
          </w:tcPr>
          <w:p>
            <w:r>
              <w:t>19.85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74.44</w:t>
            </w:r>
          </w:p>
        </w:tc>
      </w:tr>
      <w:tr>
        <w:tc>
          <w:tcPr>
            <w:tcW w:type="dxa" w:w="1728"/>
          </w:tcPr>
          <w:p>
            <w:r>
              <w:t>LEAVING_HOME</w:t>
            </w:r>
          </w:p>
        </w:tc>
        <w:tc>
          <w:tcPr>
            <w:tcW w:type="dxa" w:w="1728"/>
          </w:tcPr>
          <w:p>
            <w:r>
              <w:t>1736</w:t>
            </w:r>
          </w:p>
        </w:tc>
        <w:tc>
          <w:tcPr>
            <w:tcW w:type="dxa" w:w="1728"/>
          </w:tcPr>
          <w:p>
            <w:r>
              <w:t>19.67</w:t>
            </w:r>
          </w:p>
        </w:tc>
        <w:tc>
          <w:tcPr>
            <w:tcW w:type="dxa" w:w="1728"/>
          </w:tcPr>
          <w:p>
            <w:r>
              <w:t>42.82</w:t>
            </w:r>
          </w:p>
        </w:tc>
        <w:tc>
          <w:tcPr>
            <w:tcW w:type="dxa" w:w="1728"/>
          </w:tcPr>
          <w:p>
            <w:r>
              <w:t>94.11</w:t>
            </w:r>
          </w:p>
        </w:tc>
      </w:tr>
      <w:tr>
        <w:tc>
          <w:tcPr>
            <w:tcW w:type="dxa" w:w="1728"/>
          </w:tcPr>
          <w:p>
            <w:r>
              <w:t>NEITHER</w:t>
            </w:r>
          </w:p>
        </w:tc>
        <w:tc>
          <w:tcPr>
            <w:tcW w:type="dxa" w:w="1728"/>
          </w:tcPr>
          <w:p>
            <w:r>
              <w:t>520</w:t>
            </w:r>
          </w:p>
        </w:tc>
        <w:tc>
          <w:tcPr>
            <w:tcW w:type="dxa" w:w="1728"/>
          </w:tcPr>
          <w:p>
            <w:r>
              <w:t>5.89</w:t>
            </w:r>
          </w:p>
        </w:tc>
        <w:tc>
          <w:tcPr>
            <w:tcW w:type="dxa" w:w="1728"/>
          </w:tcPr>
          <w:p>
            <w:r>
              <w:t>5.14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resident_visitor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OTHER_STATE_US</w:t>
            </w:r>
          </w:p>
        </w:tc>
        <w:tc>
          <w:tcPr>
            <w:tcW w:type="dxa" w:w="1728"/>
          </w:tcPr>
          <w:p>
            <w:r>
              <w:t>3968</w:t>
            </w:r>
          </w:p>
        </w:tc>
        <w:tc>
          <w:tcPr>
            <w:tcW w:type="dxa" w:w="1728"/>
          </w:tcPr>
          <w:p>
            <w:r>
              <w:t>41.51</w:t>
            </w:r>
          </w:p>
        </w:tc>
        <w:tc>
          <w:tcPr>
            <w:tcW w:type="dxa" w:w="1728"/>
          </w:tcPr>
          <w:p>
            <w:r>
              <w:t>35.09</w:t>
            </w:r>
          </w:p>
        </w:tc>
        <w:tc>
          <w:tcPr>
            <w:tcW w:type="dxa" w:w="1728"/>
          </w:tcPr>
          <w:p>
            <w:r>
              <w:t>41.51</w:t>
            </w:r>
          </w:p>
        </w:tc>
      </w:tr>
      <w:tr>
        <w:tc>
          <w:tcPr>
            <w:tcW w:type="dxa" w:w="1728"/>
          </w:tcPr>
          <w:p>
            <w:r>
              <w:t>SAN_DIEGO_REGION</w:t>
            </w:r>
          </w:p>
        </w:tc>
        <w:tc>
          <w:tcPr>
            <w:tcW w:type="dxa" w:w="1728"/>
          </w:tcPr>
          <w:p>
            <w:r>
              <w:t>3843</w:t>
            </w:r>
          </w:p>
        </w:tc>
        <w:tc>
          <w:tcPr>
            <w:tcW w:type="dxa" w:w="1728"/>
          </w:tcPr>
          <w:p>
            <w:r>
              <w:t>40.2</w:t>
            </w:r>
          </w:p>
        </w:tc>
        <w:tc>
          <w:tcPr>
            <w:tcW w:type="dxa" w:w="1728"/>
          </w:tcPr>
          <w:p>
            <w:r>
              <w:t>48.36</w:t>
            </w:r>
          </w:p>
        </w:tc>
        <w:tc>
          <w:tcPr>
            <w:tcW w:type="dxa" w:w="1728"/>
          </w:tcPr>
          <w:p>
            <w:r>
              <w:t>81.71</w:t>
            </w:r>
          </w:p>
        </w:tc>
      </w:tr>
      <w:tr>
        <w:tc>
          <w:tcPr>
            <w:tcW w:type="dxa" w:w="1728"/>
          </w:tcPr>
          <w:p>
            <w:r>
              <w:t>OTHER_CALIFORNIA</w:t>
            </w:r>
          </w:p>
        </w:tc>
        <w:tc>
          <w:tcPr>
            <w:tcW w:type="dxa" w:w="1728"/>
          </w:tcPr>
          <w:p>
            <w:r>
              <w:t>768</w:t>
            </w:r>
          </w:p>
        </w:tc>
        <w:tc>
          <w:tcPr>
            <w:tcW w:type="dxa" w:w="1728"/>
          </w:tcPr>
          <w:p>
            <w:r>
              <w:t>8.03</w:t>
            </w:r>
          </w:p>
        </w:tc>
        <w:tc>
          <w:tcPr>
            <w:tcW w:type="dxa" w:w="1728"/>
          </w:tcPr>
          <w:p>
            <w:r>
              <w:t>7.57</w:t>
            </w:r>
          </w:p>
        </w:tc>
        <w:tc>
          <w:tcPr>
            <w:tcW w:type="dxa" w:w="1728"/>
          </w:tcPr>
          <w:p>
            <w:r>
              <w:t>89.74</w:t>
            </w:r>
          </w:p>
        </w:tc>
      </w:tr>
      <w:tr>
        <w:tc>
          <w:tcPr>
            <w:tcW w:type="dxa" w:w="1728"/>
          </w:tcPr>
          <w:p>
            <w:r>
              <w:t>NONE_OF_THE_ABOVE</w:t>
            </w:r>
          </w:p>
        </w:tc>
        <w:tc>
          <w:tcPr>
            <w:tcW w:type="dxa" w:w="1728"/>
          </w:tcPr>
          <w:p>
            <w:r>
              <w:t>501</w:t>
            </w:r>
          </w:p>
        </w:tc>
        <w:tc>
          <w:tcPr>
            <w:tcW w:type="dxa" w:w="1728"/>
          </w:tcPr>
          <w:p>
            <w:r>
              <w:t>5.24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94.98</w:t>
            </w:r>
          </w:p>
        </w:tc>
      </w:tr>
      <w:tr>
        <w:tc>
          <w:tcPr>
            <w:tcW w:type="dxa" w:w="1728"/>
          </w:tcPr>
          <w:p>
            <w:r>
              <w:t>OTHER_SOUTHERN_CALIFORNIA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2.59</w:t>
            </w:r>
          </w:p>
        </w:tc>
        <w:tc>
          <w:tcPr>
            <w:tcW w:type="dxa" w:w="1728"/>
          </w:tcPr>
          <w:p>
            <w:r>
              <w:t>2.17</w:t>
            </w:r>
          </w:p>
        </w:tc>
        <w:tc>
          <w:tcPr>
            <w:tcW w:type="dxa" w:w="1728"/>
          </w:tcPr>
          <w:p>
            <w:r>
              <w:t>97.57</w:t>
            </w:r>
          </w:p>
        </w:tc>
      </w:tr>
      <w:tr>
        <w:tc>
          <w:tcPr>
            <w:tcW w:type="dxa" w:w="1728"/>
          </w:tcPr>
          <w:p>
            <w:r>
              <w:t>TIJUANA_REGION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1.17</w:t>
            </w:r>
          </w:p>
        </w:tc>
        <w:tc>
          <w:tcPr>
            <w:tcW w:type="dxa" w:w="1728"/>
          </w:tcPr>
          <w:p>
            <w:r>
              <w:t>98.56</w:t>
            </w:r>
          </w:p>
        </w:tc>
      </w:tr>
      <w:tr>
        <w:tc>
          <w:tcPr>
            <w:tcW w:type="dxa" w:w="1728"/>
          </w:tcPr>
          <w:p>
            <w:r>
              <w:t>OTHER_STATE_MEXICO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99.48</w:t>
            </w:r>
          </w:p>
        </w:tc>
      </w:tr>
      <w:tr>
        <w:tc>
          <w:tcPr>
            <w:tcW w:type="dxa" w:w="1728"/>
          </w:tcPr>
          <w:p>
            <w:r>
              <w:t>OTHER_BAJA_CALIFORNIA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99.99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resident_visitor_purpose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VISITOR_NON_BUSINESS</w:t>
            </w:r>
          </w:p>
        </w:tc>
        <w:tc>
          <w:tcPr>
            <w:tcW w:type="dxa" w:w="1728"/>
          </w:tcPr>
          <w:p>
            <w:r>
              <w:t>3584</w:t>
            </w:r>
          </w:p>
        </w:tc>
        <w:tc>
          <w:tcPr>
            <w:tcW w:type="dxa" w:w="1728"/>
          </w:tcPr>
          <w:p>
            <w:r>
              <w:t>40.07</w:t>
            </w:r>
          </w:p>
        </w:tc>
        <w:tc>
          <w:tcPr>
            <w:tcW w:type="dxa" w:w="1728"/>
          </w:tcPr>
          <w:p>
            <w:r>
              <w:t>39.94</w:t>
            </w:r>
          </w:p>
        </w:tc>
        <w:tc>
          <w:tcPr>
            <w:tcW w:type="dxa" w:w="1728"/>
          </w:tcPr>
          <w:p>
            <w:r>
              <w:t>40.07</w:t>
            </w:r>
          </w:p>
        </w:tc>
      </w:tr>
      <w:tr>
        <w:tc>
          <w:tcPr>
            <w:tcW w:type="dxa" w:w="1728"/>
          </w:tcPr>
          <w:p>
            <w:r>
              <w:t>RESIDENT_NON_BUSINESS</w:t>
            </w:r>
          </w:p>
        </w:tc>
        <w:tc>
          <w:tcPr>
            <w:tcW w:type="dxa" w:w="1728"/>
          </w:tcPr>
          <w:p>
            <w:r>
              <w:t>2674</w:t>
            </w:r>
          </w:p>
        </w:tc>
        <w:tc>
          <w:tcPr>
            <w:tcW w:type="dxa" w:w="1728"/>
          </w:tcPr>
          <w:p>
            <w:r>
              <w:t>29.9</w:t>
            </w:r>
          </w:p>
        </w:tc>
        <w:tc>
          <w:tcPr>
            <w:tcW w:type="dxa" w:w="1728"/>
          </w:tcPr>
          <w:p>
            <w:r>
              <w:t>34.54</w:t>
            </w:r>
          </w:p>
        </w:tc>
        <w:tc>
          <w:tcPr>
            <w:tcW w:type="dxa" w:w="1728"/>
          </w:tcPr>
          <w:p>
            <w:r>
              <w:t>69.97</w:t>
            </w:r>
          </w:p>
        </w:tc>
      </w:tr>
      <w:tr>
        <w:tc>
          <w:tcPr>
            <w:tcW w:type="dxa" w:w="1728"/>
          </w:tcPr>
          <w:p>
            <w:r>
              <w:t>VISITOR_BUSINESS</w:t>
            </w:r>
          </w:p>
        </w:tc>
        <w:tc>
          <w:tcPr>
            <w:tcW w:type="dxa" w:w="1728"/>
          </w:tcPr>
          <w:p>
            <w:r>
              <w:t>1761</w:t>
            </w:r>
          </w:p>
        </w:tc>
        <w:tc>
          <w:tcPr>
            <w:tcW w:type="dxa" w:w="1728"/>
          </w:tcPr>
          <w:p>
            <w:r>
              <w:t>19.69</w:t>
            </w:r>
          </w:p>
        </w:tc>
        <w:tc>
          <w:tcPr>
            <w:tcW w:type="dxa" w:w="1728"/>
          </w:tcPr>
          <w:p>
            <w:r>
              <w:t>15.88</w:t>
            </w:r>
          </w:p>
        </w:tc>
        <w:tc>
          <w:tcPr>
            <w:tcW w:type="dxa" w:w="1728"/>
          </w:tcPr>
          <w:p>
            <w:r>
              <w:t>89.66</w:t>
            </w:r>
          </w:p>
        </w:tc>
      </w:tr>
      <w:tr>
        <w:tc>
          <w:tcPr>
            <w:tcW w:type="dxa" w:w="1728"/>
          </w:tcPr>
          <w:p>
            <w:r>
              <w:t>RESIDENT_BUSINESS</w:t>
            </w:r>
          </w:p>
        </w:tc>
        <w:tc>
          <w:tcPr>
            <w:tcW w:type="dxa" w:w="1728"/>
          </w:tcPr>
          <w:p>
            <w:r>
              <w:t>925</w:t>
            </w:r>
          </w:p>
        </w:tc>
        <w:tc>
          <w:tcPr>
            <w:tcW w:type="dxa" w:w="1728"/>
          </w:tcPr>
          <w:p>
            <w:r>
              <w:t>10.34</w:t>
            </w:r>
          </w:p>
        </w:tc>
        <w:tc>
          <w:tcPr>
            <w:tcW w:type="dxa" w:w="1728"/>
          </w:tcPr>
          <w:p>
            <w:r>
              <w:t>9.63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reverse_commute_mode_grouped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541</w:t>
            </w:r>
          </w:p>
        </w:tc>
        <w:tc>
          <w:tcPr>
            <w:tcW w:type="dxa" w:w="1728"/>
          </w:tcPr>
          <w:p>
            <w:r>
              <w:t>73.91</w:t>
            </w:r>
          </w:p>
        </w:tc>
        <w:tc>
          <w:tcPr>
            <w:tcW w:type="dxa" w:w="1728"/>
          </w:tcPr>
          <w:p>
            <w:r>
              <w:t>74.07</w:t>
            </w:r>
          </w:p>
        </w:tc>
        <w:tc>
          <w:tcPr>
            <w:tcW w:type="dxa" w:w="1728"/>
          </w:tcPr>
          <w:p>
            <w:r>
              <w:t>73.91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7.51</w:t>
            </w:r>
          </w:p>
        </w:tc>
        <w:tc>
          <w:tcPr>
            <w:tcW w:type="dxa" w:w="1728"/>
          </w:tcPr>
          <w:p>
            <w:r>
              <w:t>8.56</w:t>
            </w:r>
          </w:p>
        </w:tc>
        <w:tc>
          <w:tcPr>
            <w:tcW w:type="dxa" w:w="1728"/>
          </w:tcPr>
          <w:p>
            <w:r>
              <w:t>81.42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7.38</w:t>
            </w:r>
          </w:p>
        </w:tc>
        <w:tc>
          <w:tcPr>
            <w:tcW w:type="dxa" w:w="1728"/>
          </w:tcPr>
          <w:p>
            <w:r>
              <w:t>8.26</w:t>
            </w:r>
          </w:p>
        </w:tc>
        <w:tc>
          <w:tcPr>
            <w:tcW w:type="dxa" w:w="1728"/>
          </w:tcPr>
          <w:p>
            <w:r>
              <w:t>88.8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2.6</w:t>
            </w:r>
          </w:p>
        </w:tc>
        <w:tc>
          <w:tcPr>
            <w:tcW w:type="dxa" w:w="1728"/>
          </w:tcPr>
          <w:p>
            <w:r>
              <w:t>2.6</w:t>
            </w:r>
          </w:p>
        </w:tc>
        <w:tc>
          <w:tcPr>
            <w:tcW w:type="dxa" w:w="1728"/>
          </w:tcPr>
          <w:p>
            <w:r>
              <w:t>91.39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2.46</w:t>
            </w:r>
          </w:p>
        </w:tc>
        <w:tc>
          <w:tcPr>
            <w:tcW w:type="dxa" w:w="1728"/>
          </w:tcPr>
          <w:p>
            <w:r>
              <w:t>1.07</w:t>
            </w:r>
          </w:p>
        </w:tc>
        <w:tc>
          <w:tcPr>
            <w:tcW w:type="dxa" w:w="1728"/>
          </w:tcPr>
          <w:p>
            <w:r>
              <w:t>93.85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1.78</w:t>
            </w:r>
          </w:p>
        </w:tc>
        <w:tc>
          <w:tcPr>
            <w:tcW w:type="dxa" w:w="1728"/>
          </w:tcPr>
          <w:p>
            <w:r>
              <w:t>1.51</w:t>
            </w:r>
          </w:p>
        </w:tc>
        <w:tc>
          <w:tcPr>
            <w:tcW w:type="dxa" w:w="1728"/>
          </w:tcPr>
          <w:p>
            <w:r>
              <w:t>95.63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1.71</w:t>
            </w:r>
          </w:p>
        </w:tc>
        <w:tc>
          <w:tcPr>
            <w:tcW w:type="dxa" w:w="1728"/>
          </w:tcPr>
          <w:p>
            <w:r>
              <w:t>97.27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98.63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REFUSED_NO_ANSWER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reverse_commute_mode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GET_IN_PARKED_VEHICLE_AND_DRIVE_ALONE</w:t>
            </w:r>
          </w:p>
        </w:tc>
        <w:tc>
          <w:tcPr>
            <w:tcW w:type="dxa" w:w="1728"/>
          </w:tcPr>
          <w:p>
            <w:r>
              <w:t>511</w:t>
            </w:r>
          </w:p>
        </w:tc>
        <w:tc>
          <w:tcPr>
            <w:tcW w:type="dxa" w:w="1728"/>
          </w:tcPr>
          <w:p>
            <w:r>
              <w:t>69.81</w:t>
            </w:r>
          </w:p>
        </w:tc>
        <w:tc>
          <w:tcPr>
            <w:tcW w:type="dxa" w:w="1728"/>
          </w:tcPr>
          <w:p>
            <w:r>
              <w:t>69.48</w:t>
            </w:r>
          </w:p>
        </w:tc>
        <w:tc>
          <w:tcPr>
            <w:tcW w:type="dxa" w:w="1728"/>
          </w:tcPr>
          <w:p>
            <w:r>
              <w:t>69.81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7.51</w:t>
            </w:r>
          </w:p>
        </w:tc>
        <w:tc>
          <w:tcPr>
            <w:tcW w:type="dxa" w:w="1728"/>
          </w:tcPr>
          <w:p>
            <w:r>
              <w:t>8.56</w:t>
            </w:r>
          </w:p>
        </w:tc>
        <w:tc>
          <w:tcPr>
            <w:tcW w:type="dxa" w:w="1728"/>
          </w:tcPr>
          <w:p>
            <w:r>
              <w:t>77.32</w:t>
            </w:r>
          </w:p>
        </w:tc>
      </w:tr>
      <w:tr>
        <w:tc>
          <w:tcPr>
            <w:tcW w:type="dxa" w:w="1728"/>
          </w:tcPr>
          <w:p>
            <w:r>
              <w:t>PICKED_UP_BY_FAMILY_FRIEND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7.38</w:t>
            </w:r>
          </w:p>
        </w:tc>
        <w:tc>
          <w:tcPr>
            <w:tcW w:type="dxa" w:w="1728"/>
          </w:tcPr>
          <w:p>
            <w:r>
              <w:t>8.26</w:t>
            </w:r>
          </w:p>
        </w:tc>
        <w:tc>
          <w:tcPr>
            <w:tcW w:type="dxa" w:w="1728"/>
          </w:tcPr>
          <w:p>
            <w:r>
              <w:t>84.7</w:t>
            </w:r>
          </w:p>
        </w:tc>
      </w:tr>
      <w:tr>
        <w:tc>
          <w:tcPr>
            <w:tcW w:type="dxa" w:w="1728"/>
          </w:tcPr>
          <w:p>
            <w:r>
              <w:t>GET_IN_PARKED_VEHICLE_AND_DRIVE_WITH_OTHERS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3.28</w:t>
            </w:r>
          </w:p>
        </w:tc>
        <w:tc>
          <w:tcPr>
            <w:tcW w:type="dxa" w:w="1728"/>
          </w:tcPr>
          <w:p>
            <w:r>
              <w:t>3.58</w:t>
            </w:r>
          </w:p>
        </w:tc>
        <w:tc>
          <w:tcPr>
            <w:tcW w:type="dxa" w:w="1728"/>
          </w:tcPr>
          <w:p>
            <w:r>
              <w:t>87.98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2.46</w:t>
            </w:r>
          </w:p>
        </w:tc>
        <w:tc>
          <w:tcPr>
            <w:tcW w:type="dxa" w:w="1728"/>
          </w:tcPr>
          <w:p>
            <w:r>
              <w:t>1.07</w:t>
            </w:r>
          </w:p>
        </w:tc>
        <w:tc>
          <w:tcPr>
            <w:tcW w:type="dxa" w:w="1728"/>
          </w:tcPr>
          <w:p>
            <w:r>
              <w:t>90.44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1.91</w:t>
            </w:r>
          </w:p>
        </w:tc>
        <w:tc>
          <w:tcPr>
            <w:tcW w:type="dxa" w:w="1728"/>
          </w:tcPr>
          <w:p>
            <w:r>
              <w:t>1.91</w:t>
            </w:r>
          </w:p>
        </w:tc>
        <w:tc>
          <w:tcPr>
            <w:tcW w:type="dxa" w:w="1728"/>
          </w:tcPr>
          <w:p>
            <w:r>
              <w:t>92.35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1.78</w:t>
            </w:r>
          </w:p>
        </w:tc>
        <w:tc>
          <w:tcPr>
            <w:tcW w:type="dxa" w:w="1728"/>
          </w:tcPr>
          <w:p>
            <w:r>
              <w:t>1.51</w:t>
            </w:r>
          </w:p>
        </w:tc>
        <w:tc>
          <w:tcPr>
            <w:tcW w:type="dxa" w:w="1728"/>
          </w:tcPr>
          <w:p>
            <w:r>
              <w:t>94.13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95.49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96.72</w:t>
            </w:r>
          </w:p>
        </w:tc>
      </w:tr>
      <w:tr>
        <w:tc>
          <w:tcPr>
            <w:tcW w:type="dxa" w:w="1728"/>
          </w:tcPr>
          <w:p>
            <w:r>
              <w:t>BICYCLE_PERSONAL_ELECTRIC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  <w:tc>
          <w:tcPr>
            <w:tcW w:type="dxa" w:w="1728"/>
          </w:tcPr>
          <w:p>
            <w:r>
              <w:t>1.2</w:t>
            </w:r>
          </w:p>
        </w:tc>
        <w:tc>
          <w:tcPr>
            <w:tcW w:type="dxa" w:w="1728"/>
          </w:tcPr>
          <w:p>
            <w:r>
              <w:t>97.81</w:t>
            </w:r>
          </w:p>
        </w:tc>
      </w:tr>
      <w:tr>
        <w:tc>
          <w:tcPr>
            <w:tcW w:type="dxa" w:w="1728"/>
          </w:tcPr>
          <w:p>
            <w:r>
              <w:t>GET_IN_PARKED_VEHICLE_AND_RIDE_WITH_OTHER_TRAVELERS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1.01</w:t>
            </w:r>
          </w:p>
        </w:tc>
        <w:tc>
          <w:tcPr>
            <w:tcW w:type="dxa" w:w="1728"/>
          </w:tcPr>
          <w:p>
            <w:r>
              <w:t>98.63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99.04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99.45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99.73</w:t>
            </w:r>
          </w:p>
        </w:tc>
      </w:tr>
      <w:tr>
        <w:tc>
          <w:tcPr>
            <w:tcW w:type="dxa" w:w="1728"/>
          </w:tcPr>
          <w:p>
            <w:r>
              <w:t>E_SCOOTER_PERSONAL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REFUSED_NO_ANSWER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reverse_mode_combined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2449</w:t>
            </w:r>
          </w:p>
        </w:tc>
        <w:tc>
          <w:tcPr>
            <w:tcW w:type="dxa" w:w="1728"/>
          </w:tcPr>
          <w:p>
            <w:r>
              <w:t>37.44</w:t>
            </w:r>
          </w:p>
        </w:tc>
        <w:tc>
          <w:tcPr>
            <w:tcW w:type="dxa" w:w="1728"/>
          </w:tcPr>
          <w:p>
            <w:r>
              <w:t>36.74</w:t>
            </w:r>
          </w:p>
        </w:tc>
        <w:tc>
          <w:tcPr>
            <w:tcW w:type="dxa" w:w="1728"/>
          </w:tcPr>
          <w:p>
            <w:r>
              <w:t>37.44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2065</w:t>
            </w:r>
          </w:p>
        </w:tc>
        <w:tc>
          <w:tcPr>
            <w:tcW w:type="dxa" w:w="1728"/>
          </w:tcPr>
          <w:p>
            <w:r>
              <w:t>31.57</w:t>
            </w:r>
          </w:p>
        </w:tc>
        <w:tc>
          <w:tcPr>
            <w:tcW w:type="dxa" w:w="1728"/>
          </w:tcPr>
          <w:p>
            <w:r>
              <w:t>20.64</w:t>
            </w:r>
          </w:p>
        </w:tc>
        <w:tc>
          <w:tcPr>
            <w:tcW w:type="dxa" w:w="1728"/>
          </w:tcPr>
          <w:p>
            <w:r>
              <w:t>69.01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1100</w:t>
            </w:r>
          </w:p>
        </w:tc>
        <w:tc>
          <w:tcPr>
            <w:tcW w:type="dxa" w:w="1728"/>
          </w:tcPr>
          <w:p>
            <w:r>
              <w:t>16.82</w:t>
            </w:r>
          </w:p>
        </w:tc>
        <w:tc>
          <w:tcPr>
            <w:tcW w:type="dxa" w:w="1728"/>
          </w:tcPr>
          <w:p>
            <w:r>
              <w:t>30.6</w:t>
            </w:r>
          </w:p>
        </w:tc>
        <w:tc>
          <w:tcPr>
            <w:tcW w:type="dxa" w:w="1728"/>
          </w:tcPr>
          <w:p>
            <w:r>
              <w:t>85.83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269</w:t>
            </w:r>
          </w:p>
        </w:tc>
        <w:tc>
          <w:tcPr>
            <w:tcW w:type="dxa" w:w="1728"/>
          </w:tcPr>
          <w:p>
            <w:r>
              <w:t>4.11</w:t>
            </w:r>
          </w:p>
        </w:tc>
        <w:tc>
          <w:tcPr>
            <w:tcW w:type="dxa" w:w="1728"/>
          </w:tcPr>
          <w:p>
            <w:r>
              <w:t>7.49</w:t>
            </w:r>
          </w:p>
        </w:tc>
        <w:tc>
          <w:tcPr>
            <w:tcW w:type="dxa" w:w="1728"/>
          </w:tcPr>
          <w:p>
            <w:r>
              <w:t>89.94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263</w:t>
            </w:r>
          </w:p>
        </w:tc>
        <w:tc>
          <w:tcPr>
            <w:tcW w:type="dxa" w:w="1728"/>
          </w:tcPr>
          <w:p>
            <w:r>
              <w:t>4.02</w:t>
            </w:r>
          </w:p>
        </w:tc>
        <w:tc>
          <w:tcPr>
            <w:tcW w:type="dxa" w:w="1728"/>
          </w:tcPr>
          <w:p>
            <w:r>
              <w:t>1.65</w:t>
            </w:r>
          </w:p>
        </w:tc>
        <w:tc>
          <w:tcPr>
            <w:tcW w:type="dxa" w:w="1728"/>
          </w:tcPr>
          <w:p>
            <w:r>
              <w:t>93.96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2.42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96.38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98.24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98.9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99.48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99.97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reverse_mode_grouped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1786</w:t>
            </w:r>
          </w:p>
        </w:tc>
        <w:tc>
          <w:tcPr>
            <w:tcW w:type="dxa" w:w="1728"/>
          </w:tcPr>
          <w:p>
            <w:r>
              <w:t>39.07</w:t>
            </w:r>
          </w:p>
        </w:tc>
        <w:tc>
          <w:tcPr>
            <w:tcW w:type="dxa" w:w="1728"/>
          </w:tcPr>
          <w:p>
            <w:r>
              <w:t>36.76</w:t>
            </w:r>
          </w:p>
        </w:tc>
        <w:tc>
          <w:tcPr>
            <w:tcW w:type="dxa" w:w="1728"/>
          </w:tcPr>
          <w:p>
            <w:r>
              <w:t>39.07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1175</w:t>
            </w:r>
          </w:p>
        </w:tc>
        <w:tc>
          <w:tcPr>
            <w:tcW w:type="dxa" w:w="1728"/>
          </w:tcPr>
          <w:p>
            <w:r>
              <w:t>25.71</w:t>
            </w:r>
          </w:p>
        </w:tc>
        <w:tc>
          <w:tcPr>
            <w:tcW w:type="dxa" w:w="1728"/>
          </w:tcPr>
          <w:p>
            <w:r>
              <w:t>20.63</w:t>
            </w:r>
          </w:p>
        </w:tc>
        <w:tc>
          <w:tcPr>
            <w:tcW w:type="dxa" w:w="1728"/>
          </w:tcPr>
          <w:p>
            <w:r>
              <w:t>64.78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1042</w:t>
            </w:r>
          </w:p>
        </w:tc>
        <w:tc>
          <w:tcPr>
            <w:tcW w:type="dxa" w:w="1728"/>
          </w:tcPr>
          <w:p>
            <w:r>
              <w:t>22.8</w:t>
            </w:r>
          </w:p>
        </w:tc>
        <w:tc>
          <w:tcPr>
            <w:tcW w:type="dxa" w:w="1728"/>
          </w:tcPr>
          <w:p>
            <w:r>
              <w:t>30.57</w:t>
            </w:r>
          </w:p>
        </w:tc>
        <w:tc>
          <w:tcPr>
            <w:tcW w:type="dxa" w:w="1728"/>
          </w:tcPr>
          <w:p>
            <w:r>
              <w:t>87.57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5.34</w:t>
            </w:r>
          </w:p>
        </w:tc>
        <w:tc>
          <w:tcPr>
            <w:tcW w:type="dxa" w:w="1728"/>
          </w:tcPr>
          <w:p>
            <w:r>
              <w:t>7.51</w:t>
            </w:r>
          </w:p>
        </w:tc>
        <w:tc>
          <w:tcPr>
            <w:tcW w:type="dxa" w:w="1728"/>
          </w:tcPr>
          <w:p>
            <w:r>
              <w:t>92.91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2.34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95.25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1.88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97.13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1.66</w:t>
            </w:r>
          </w:p>
        </w:tc>
        <w:tc>
          <w:tcPr>
            <w:tcW w:type="dxa" w:w="1728"/>
          </w:tcPr>
          <w:p>
            <w:r>
              <w:t>98.12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98.75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99.37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99.96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reverse_mode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1575</w:t>
            </w:r>
          </w:p>
        </w:tc>
        <w:tc>
          <w:tcPr>
            <w:tcW w:type="dxa" w:w="1728"/>
          </w:tcPr>
          <w:p>
            <w:r>
              <w:t>34.43</w:t>
            </w:r>
          </w:p>
        </w:tc>
        <w:tc>
          <w:tcPr>
            <w:tcW w:type="dxa" w:w="1728"/>
          </w:tcPr>
          <w:p>
            <w:r>
              <w:t>30.17</w:t>
            </w:r>
          </w:p>
        </w:tc>
        <w:tc>
          <w:tcPr>
            <w:tcW w:type="dxa" w:w="1728"/>
          </w:tcPr>
          <w:p>
            <w:r>
              <w:t>34.43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1175</w:t>
            </w:r>
          </w:p>
        </w:tc>
        <w:tc>
          <w:tcPr>
            <w:tcW w:type="dxa" w:w="1728"/>
          </w:tcPr>
          <w:p>
            <w:r>
              <w:t>25.68</w:t>
            </w:r>
          </w:p>
        </w:tc>
        <w:tc>
          <w:tcPr>
            <w:tcW w:type="dxa" w:w="1728"/>
          </w:tcPr>
          <w:p>
            <w:r>
              <w:t>20.63</w:t>
            </w:r>
          </w:p>
        </w:tc>
        <w:tc>
          <w:tcPr>
            <w:tcW w:type="dxa" w:w="1728"/>
          </w:tcPr>
          <w:p>
            <w:r>
              <w:t>60.11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819</w:t>
            </w:r>
          </w:p>
        </w:tc>
        <w:tc>
          <w:tcPr>
            <w:tcW w:type="dxa" w:w="1728"/>
          </w:tcPr>
          <w:p>
            <w:r>
              <w:t>17.9</w:t>
            </w:r>
          </w:p>
        </w:tc>
        <w:tc>
          <w:tcPr>
            <w:tcW w:type="dxa" w:w="1728"/>
          </w:tcPr>
          <w:p>
            <w:r>
              <w:t>23.12</w:t>
            </w:r>
          </w:p>
        </w:tc>
        <w:tc>
          <w:tcPr>
            <w:tcW w:type="dxa" w:w="1728"/>
          </w:tcPr>
          <w:p>
            <w:r>
              <w:t>78.01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223</w:t>
            </w:r>
          </w:p>
        </w:tc>
        <w:tc>
          <w:tcPr>
            <w:tcW w:type="dxa" w:w="1728"/>
          </w:tcPr>
          <w:p>
            <w:r>
              <w:t>4.87</w:t>
            </w:r>
          </w:p>
        </w:tc>
        <w:tc>
          <w:tcPr>
            <w:tcW w:type="dxa" w:w="1728"/>
          </w:tcPr>
          <w:p>
            <w:r>
              <w:t>7.45</w:t>
            </w:r>
          </w:p>
        </w:tc>
        <w:tc>
          <w:tcPr>
            <w:tcW w:type="dxa" w:w="1728"/>
          </w:tcPr>
          <w:p>
            <w:r>
              <w:t>82.89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  <w:tc>
          <w:tcPr>
            <w:tcW w:type="dxa" w:w="1728"/>
          </w:tcPr>
          <w:p>
            <w:r>
              <w:t>6.14</w:t>
            </w:r>
          </w:p>
        </w:tc>
        <w:tc>
          <w:tcPr>
            <w:tcW w:type="dxa" w:w="1728"/>
          </w:tcPr>
          <w:p>
            <w:r>
              <w:t>86.97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172</w:t>
            </w:r>
          </w:p>
        </w:tc>
        <w:tc>
          <w:tcPr>
            <w:tcW w:type="dxa" w:w="1728"/>
          </w:tcPr>
          <w:p>
            <w:r>
              <w:t>3.76</w:t>
            </w:r>
          </w:p>
        </w:tc>
        <w:tc>
          <w:tcPr>
            <w:tcW w:type="dxa" w:w="1728"/>
          </w:tcPr>
          <w:p>
            <w:r>
              <w:t>6.01</w:t>
            </w:r>
          </w:p>
        </w:tc>
        <w:tc>
          <w:tcPr>
            <w:tcW w:type="dxa" w:w="1728"/>
          </w:tcPr>
          <w:p>
            <w:r>
              <w:t>90.73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2.34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93.07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1.88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94.95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96.87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97.49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98.08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98.67</w:t>
            </w:r>
          </w:p>
        </w:tc>
      </w:tr>
      <w:tr>
        <w:tc>
          <w:tcPr>
            <w:tcW w:type="dxa" w:w="1728"/>
          </w:tcPr>
          <w:p>
            <w:r>
              <w:t>CHARTERED_TOUR_BUS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99.06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99.39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99.63</w:t>
            </w:r>
          </w:p>
        </w:tc>
      </w:tr>
      <w:tr>
        <w:tc>
          <w:tcPr>
            <w:tcW w:type="dxa" w:w="1728"/>
          </w:tcPr>
          <w:p>
            <w:r>
              <w:t>EMPLOYEE_SHUTTLE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99.93</w:t>
            </w:r>
          </w:p>
        </w:tc>
      </w:tr>
      <w:tr>
        <w:tc>
          <w:tcPr>
            <w:tcW w:type="dxa" w:w="1728"/>
          </w:tcPr>
          <w:p>
            <w:r>
              <w:t>BICYCLE_PERSONAL_ELECTRIC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RENTAL_CAR_PICKED_UP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reverse_mode_predicted_grouped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PERSONAL_CAR_DROPPED_OFF_PICKED_UP</w:t>
            </w:r>
          </w:p>
        </w:tc>
        <w:tc>
          <w:tcPr>
            <w:tcW w:type="dxa" w:w="1728"/>
          </w:tcPr>
          <w:p>
            <w:r>
              <w:t>1556</w:t>
            </w:r>
          </w:p>
        </w:tc>
        <w:tc>
          <w:tcPr>
            <w:tcW w:type="dxa" w:w="1728"/>
          </w:tcPr>
          <w:p>
            <w:r>
              <w:t>44.73</w:t>
            </w:r>
          </w:p>
        </w:tc>
        <w:tc>
          <w:tcPr>
            <w:tcW w:type="dxa" w:w="1728"/>
          </w:tcPr>
          <w:p>
            <w:r>
              <w:t>36.67</w:t>
            </w:r>
          </w:p>
        </w:tc>
        <w:tc>
          <w:tcPr>
            <w:tcW w:type="dxa" w:w="1728"/>
          </w:tcPr>
          <w:p>
            <w:r>
              <w:t>44.73</w:t>
            </w:r>
          </w:p>
        </w:tc>
      </w:tr>
      <w:tr>
        <w:tc>
          <w:tcPr>
            <w:tcW w:type="dxa" w:w="1728"/>
          </w:tcPr>
          <w:p>
            <w:r>
              <w:t>RIDEHAIL_TAXI</w:t>
            </w:r>
          </w:p>
        </w:tc>
        <w:tc>
          <w:tcPr>
            <w:tcW w:type="dxa" w:w="1728"/>
          </w:tcPr>
          <w:p>
            <w:r>
              <w:t>1185</w:t>
            </w:r>
          </w:p>
        </w:tc>
        <w:tc>
          <w:tcPr>
            <w:tcW w:type="dxa" w:w="1728"/>
          </w:tcPr>
          <w:p>
            <w:r>
              <w:t>34.06</w:t>
            </w:r>
          </w:p>
        </w:tc>
        <w:tc>
          <w:tcPr>
            <w:tcW w:type="dxa" w:w="1728"/>
          </w:tcPr>
          <w:p>
            <w:r>
              <w:t>41.74</w:t>
            </w:r>
          </w:p>
        </w:tc>
        <w:tc>
          <w:tcPr>
            <w:tcW w:type="dxa" w:w="1728"/>
          </w:tcPr>
          <w:p>
            <w:r>
              <w:t>78.79</w:t>
            </w:r>
          </w:p>
        </w:tc>
      </w:tr>
      <w:tr>
        <w:tc>
          <w:tcPr>
            <w:tcW w:type="dxa" w:w="1728"/>
          </w:tcPr>
          <w:p>
            <w:r>
              <w:t>PERSONAL_CAR_PARKED</w:t>
            </w:r>
          </w:p>
        </w:tc>
        <w:tc>
          <w:tcPr>
            <w:tcW w:type="dxa" w:w="1728"/>
          </w:tcPr>
          <w:p>
            <w:r>
              <w:t>433</w:t>
            </w:r>
          </w:p>
        </w:tc>
        <w:tc>
          <w:tcPr>
            <w:tcW w:type="dxa" w:w="1728"/>
          </w:tcPr>
          <w:p>
            <w:r>
              <w:t>12.45</w:t>
            </w:r>
          </w:p>
        </w:tc>
        <w:tc>
          <w:tcPr>
            <w:tcW w:type="dxa" w:w="1728"/>
          </w:tcPr>
          <w:p>
            <w:r>
              <w:t>10.33</w:t>
            </w:r>
          </w:p>
        </w:tc>
        <w:tc>
          <w:tcPr>
            <w:tcW w:type="dxa" w:w="1728"/>
          </w:tcPr>
          <w:p>
            <w:r>
              <w:t>91.23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2.13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93.36</w:t>
            </w:r>
          </w:p>
        </w:tc>
      </w:tr>
      <w:tr>
        <w:tc>
          <w:tcPr>
            <w:tcW w:type="dxa" w:w="1728"/>
          </w:tcPr>
          <w:p>
            <w:r>
              <w:t>BUS_992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1.7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95.06</w:t>
            </w:r>
          </w:p>
        </w:tc>
      </w:tr>
      <w:tr>
        <w:tc>
          <w:tcPr>
            <w:tcW w:type="dxa" w:w="1728"/>
          </w:tcPr>
          <w:p>
            <w:r>
              <w:t>RENTAL_CAR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96.23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1.01</w:t>
            </w:r>
          </w:p>
        </w:tc>
        <w:tc>
          <w:tcPr>
            <w:tcW w:type="dxa" w:w="1728"/>
          </w:tcPr>
          <w:p>
            <w:r>
              <w:t>5.91</w:t>
            </w:r>
          </w:p>
        </w:tc>
        <w:tc>
          <w:tcPr>
            <w:tcW w:type="dxa" w:w="1728"/>
          </w:tcPr>
          <w:p>
            <w:r>
              <w:t>97.24</w:t>
            </w:r>
          </w:p>
        </w:tc>
      </w:tr>
      <w:tr>
        <w:tc>
          <w:tcPr>
            <w:tcW w:type="dxa" w:w="1728"/>
          </w:tcPr>
          <w:p>
            <w:r>
              <w:t>SHARED_SHUTTLE_VAN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1.27</w:t>
            </w:r>
          </w:p>
        </w:tc>
        <w:tc>
          <w:tcPr>
            <w:tcW w:type="dxa" w:w="1728"/>
          </w:tcPr>
          <w:p>
            <w:r>
              <w:t>98.19</w:t>
            </w:r>
          </w:p>
        </w:tc>
      </w:tr>
      <w:tr>
        <w:tc>
          <w:tcPr>
            <w:tcW w:type="dxa" w:w="1728"/>
          </w:tcPr>
          <w:p>
            <w:r>
              <w:t>PUBLIC_TRANSPORTATION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98.91</w:t>
            </w:r>
          </w:p>
        </w:tc>
      </w:tr>
      <w:tr>
        <w:tc>
          <w:tcPr>
            <w:tcW w:type="dxa" w:w="1728"/>
          </w:tcPr>
          <w:p>
            <w:r>
              <w:t>REFUSED_NO_ANSWER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99.6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MICROMOBILITY_SHARED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99.94</w:t>
            </w:r>
          </w:p>
        </w:tc>
      </w:tr>
      <w:tr>
        <w:tc>
          <w:tcPr>
            <w:tcW w:type="dxa" w:w="1728"/>
          </w:tcPr>
          <w:p>
            <w:r>
              <w:t>MICROMOBILITY_PERSONAL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99.97</w:t>
            </w:r>
          </w:p>
        </w:tc>
      </w:tr>
      <w:tr>
        <w:tc>
          <w:tcPr>
            <w:tcW w:type="dxa" w:w="1728"/>
          </w:tcPr>
          <w:p>
            <w:r>
              <w:t>WHEELCHAIR_OR_OTHER_MOBILITY_DEVICE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reverse_mode_predicted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DROPPED_OFF_BY_FAMILY_FRIEND</w:t>
            </w:r>
          </w:p>
        </w:tc>
        <w:tc>
          <w:tcPr>
            <w:tcW w:type="dxa" w:w="1728"/>
          </w:tcPr>
          <w:p>
            <w:r>
              <w:t>1556</w:t>
            </w:r>
          </w:p>
        </w:tc>
        <w:tc>
          <w:tcPr>
            <w:tcW w:type="dxa" w:w="1728"/>
          </w:tcPr>
          <w:p>
            <w:r>
              <w:t>44.73</w:t>
            </w:r>
          </w:p>
        </w:tc>
        <w:tc>
          <w:tcPr>
            <w:tcW w:type="dxa" w:w="1728"/>
          </w:tcPr>
          <w:p>
            <w:r>
              <w:t>36.67</w:t>
            </w:r>
          </w:p>
        </w:tc>
        <w:tc>
          <w:tcPr>
            <w:tcW w:type="dxa" w:w="1728"/>
          </w:tcPr>
          <w:p>
            <w:r>
              <w:t>44.73</w:t>
            </w:r>
          </w:p>
        </w:tc>
      </w:tr>
      <w:tr>
        <w:tc>
          <w:tcPr>
            <w:tcW w:type="dxa" w:w="1728"/>
          </w:tcPr>
          <w:p>
            <w:r>
              <w:t>UBER_LYFT</w:t>
            </w:r>
          </w:p>
        </w:tc>
        <w:tc>
          <w:tcPr>
            <w:tcW w:type="dxa" w:w="1728"/>
          </w:tcPr>
          <w:p>
            <w:r>
              <w:t>1073</w:t>
            </w:r>
          </w:p>
        </w:tc>
        <w:tc>
          <w:tcPr>
            <w:tcW w:type="dxa" w:w="1728"/>
          </w:tcPr>
          <w:p>
            <w:r>
              <w:t>30.84</w:t>
            </w:r>
          </w:p>
        </w:tc>
        <w:tc>
          <w:tcPr>
            <w:tcW w:type="dxa" w:w="1728"/>
          </w:tcPr>
          <w:p>
            <w:r>
              <w:t>39.41</w:t>
            </w:r>
          </w:p>
        </w:tc>
        <w:tc>
          <w:tcPr>
            <w:tcW w:type="dxa" w:w="1728"/>
          </w:tcPr>
          <w:p>
            <w:r>
              <w:t>75.57</w:t>
            </w:r>
          </w:p>
        </w:tc>
      </w:tr>
      <w:tr>
        <w:tc>
          <w:tcPr>
            <w:tcW w:type="dxa" w:w="1728"/>
          </w:tcPr>
          <w:p>
            <w:r>
              <w:t>DROVE_ALONE_AND_PARKED</w:t>
            </w:r>
          </w:p>
        </w:tc>
        <w:tc>
          <w:tcPr>
            <w:tcW w:type="dxa" w:w="1728"/>
          </w:tcPr>
          <w:p>
            <w:r>
              <w:t>242</w:t>
            </w:r>
          </w:p>
        </w:tc>
        <w:tc>
          <w:tcPr>
            <w:tcW w:type="dxa" w:w="1728"/>
          </w:tcPr>
          <w:p>
            <w:r>
              <w:t>6.96</w:t>
            </w:r>
          </w:p>
        </w:tc>
        <w:tc>
          <w:tcPr>
            <w:tcW w:type="dxa" w:w="1728"/>
          </w:tcPr>
          <w:p>
            <w:r>
              <w:t>3.91</w:t>
            </w:r>
          </w:p>
        </w:tc>
        <w:tc>
          <w:tcPr>
            <w:tcW w:type="dxa" w:w="1728"/>
          </w:tcPr>
          <w:p>
            <w:r>
              <w:t>82.52</w:t>
            </w:r>
          </w:p>
        </w:tc>
      </w:tr>
      <w:tr>
        <w:tc>
          <w:tcPr>
            <w:tcW w:type="dxa" w:w="1728"/>
          </w:tcPr>
          <w:p>
            <w:r>
              <w:t>DROVE_WITH_OTHERS_AND_PARKED</w:t>
            </w:r>
          </w:p>
        </w:tc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5.2</w:t>
            </w:r>
          </w:p>
        </w:tc>
        <w:tc>
          <w:tcPr>
            <w:tcW w:type="dxa" w:w="1728"/>
          </w:tcPr>
          <w:p>
            <w:r>
              <w:t>6.13</w:t>
            </w:r>
          </w:p>
        </w:tc>
        <w:tc>
          <w:tcPr>
            <w:tcW w:type="dxa" w:w="1728"/>
          </w:tcPr>
          <w:p>
            <w:r>
              <w:t>87.73</w:t>
            </w:r>
          </w:p>
        </w:tc>
      </w:tr>
      <w:tr>
        <w:tc>
          <w:tcPr>
            <w:tcW w:type="dxa" w:w="1728"/>
          </w:tcPr>
          <w:p>
            <w:r>
              <w:t>AIRPORT_FLYER_SHUTTLE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2.13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</w:tr>
      <w:tr>
        <w:tc>
          <w:tcPr>
            <w:tcW w:type="dxa" w:w="1728"/>
          </w:tcPr>
          <w:p>
            <w:r>
              <w:t>CAR_SERVICE_BLACK_LIMO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1.72</w:t>
            </w:r>
          </w:p>
        </w:tc>
        <w:tc>
          <w:tcPr>
            <w:tcW w:type="dxa" w:w="1728"/>
          </w:tcPr>
          <w:p>
            <w:r>
              <w:t>1.01</w:t>
            </w:r>
          </w:p>
        </w:tc>
        <w:tc>
          <w:tcPr>
            <w:tcW w:type="dxa" w:w="1728"/>
          </w:tcPr>
          <w:p>
            <w:r>
              <w:t>91.58</w:t>
            </w:r>
          </w:p>
        </w:tc>
      </w:tr>
      <w:tr>
        <w:tc>
          <w:tcPr>
            <w:tcW w:type="dxa" w:w="1728"/>
          </w:tcPr>
          <w:p>
            <w:r>
              <w:t>MTS_ROUTE_992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1.7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93.27</w:t>
            </w:r>
          </w:p>
        </w:tc>
      </w:tr>
      <w:tr>
        <w:tc>
          <w:tcPr>
            <w:tcW w:type="dxa" w:w="1728"/>
          </w:tcPr>
          <w:p>
            <w:r>
              <w:t>TAXI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1.49</w:t>
            </w:r>
          </w:p>
        </w:tc>
        <w:tc>
          <w:tcPr>
            <w:tcW w:type="dxa" w:w="1728"/>
          </w:tcPr>
          <w:p>
            <w:r>
              <w:t>1.32</w:t>
            </w:r>
          </w:p>
        </w:tc>
        <w:tc>
          <w:tcPr>
            <w:tcW w:type="dxa" w:w="1728"/>
          </w:tcPr>
          <w:p>
            <w:r>
              <w:t>94.77</w:t>
            </w:r>
          </w:p>
        </w:tc>
      </w:tr>
      <w:tr>
        <w:tc>
          <w:tcPr>
            <w:tcW w:type="dxa" w:w="1728"/>
          </w:tcPr>
          <w:p>
            <w:r>
              <w:t>RENTAL_CAR_DROPPED_OFF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95.72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5.91</w:t>
            </w:r>
          </w:p>
        </w:tc>
        <w:tc>
          <w:tcPr>
            <w:tcW w:type="dxa" w:w="1728"/>
          </w:tcPr>
          <w:p>
            <w:r>
              <w:t>96.64</w:t>
            </w:r>
          </w:p>
        </w:tc>
      </w:tr>
      <w:tr>
        <w:tc>
          <w:tcPr>
            <w:tcW w:type="dxa" w:w="1728"/>
          </w:tcPr>
          <w:p>
            <w:r>
              <w:t>OTHER_PUBLIC_TRANSIT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97.36</w:t>
            </w:r>
          </w:p>
        </w:tc>
      </w:tr>
      <w:tr>
        <w:tc>
          <w:tcPr>
            <w:tcW w:type="dxa" w:w="1728"/>
          </w:tcPr>
          <w:p>
            <w:r>
              <w:t>REFUSED_NO_ANSWER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98.05</w:t>
            </w:r>
          </w:p>
        </w:tc>
      </w:tr>
      <w:tr>
        <w:tc>
          <w:tcPr>
            <w:tcW w:type="dxa" w:w="1728"/>
          </w:tcPr>
          <w:p>
            <w:r>
              <w:t>OTHER_SHARED_VAN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98.48</w:t>
            </w:r>
          </w:p>
        </w:tc>
      </w:tr>
      <w:tr>
        <w:tc>
          <w:tcPr>
            <w:tcW w:type="dxa" w:w="1728"/>
          </w:tcPr>
          <w:p>
            <w:r>
              <w:t>HOTEL_SHUTTLE_VAN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98.79</w:t>
            </w:r>
          </w:p>
        </w:tc>
      </w:tr>
      <w:tr>
        <w:tc>
          <w:tcPr>
            <w:tcW w:type="dxa" w:w="1728"/>
          </w:tcPr>
          <w:p>
            <w:r>
              <w:t>RODE_WITH_OTHER_TRAVELERS_AND_PARKED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99.08</w:t>
            </w:r>
          </w:p>
        </w:tc>
      </w:tr>
      <w:tr>
        <w:tc>
          <w:tcPr>
            <w:tcW w:type="dxa" w:w="1728"/>
          </w:tcPr>
          <w:p>
            <w:r>
              <w:t>WALK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99.34</w:t>
            </w:r>
          </w:p>
        </w:tc>
      </w:tr>
      <w:tr>
        <w:tc>
          <w:tcPr>
            <w:tcW w:type="dxa" w:w="1728"/>
          </w:tcPr>
          <w:p>
            <w:r>
              <w:t>RENTAL_CAR_PARKED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99.57</w:t>
            </w:r>
          </w:p>
        </w:tc>
      </w:tr>
      <w:tr>
        <w:tc>
          <w:tcPr>
            <w:tcW w:type="dxa" w:w="1728"/>
          </w:tcPr>
          <w:p>
            <w:r>
              <w:t>EMPLOYEE_SHUTTLE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99.77</w:t>
            </w:r>
          </w:p>
        </w:tc>
      </w:tr>
      <w:tr>
        <w:tc>
          <w:tcPr>
            <w:tcW w:type="dxa" w:w="1728"/>
          </w:tcPr>
          <w:p>
            <w:r>
              <w:t>CHARTERED_TOUR_BUS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BICYCLE_ELECTRIC_BIKESHARE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99.91</w:t>
            </w:r>
          </w:p>
        </w:tc>
      </w:tr>
      <w:tr>
        <w:tc>
          <w:tcPr>
            <w:tcW w:type="dxa" w:w="1728"/>
          </w:tcPr>
          <w:p>
            <w:r>
              <w:t>BICYCLE_NON_ELECTRIC_BIKESHARE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99.94</w:t>
            </w:r>
          </w:p>
        </w:tc>
      </w:tr>
      <w:tr>
        <w:tc>
          <w:tcPr>
            <w:tcW w:type="dxa" w:w="1728"/>
          </w:tcPr>
          <w:p>
            <w:r>
              <w:t>BICYCLE_PERSONAL_NON_ELECTRIC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99.97</w:t>
            </w:r>
          </w:p>
        </w:tc>
      </w:tr>
      <w:tr>
        <w:tc>
          <w:tcPr>
            <w:tcW w:type="dxa" w:w="1728"/>
          </w:tcPr>
          <w:p>
            <w:r>
              <w:t>WHEELCHAIR_OR_MOBILITY_DEVICE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same_commute_mode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633</w:t>
            </w:r>
          </w:p>
        </w:tc>
        <w:tc>
          <w:tcPr>
            <w:tcW w:type="dxa" w:w="1728"/>
          </w:tcPr>
          <w:p>
            <w:r>
              <w:t>86.59</w:t>
            </w:r>
          </w:p>
        </w:tc>
        <w:tc>
          <w:tcPr>
            <w:tcW w:type="dxa" w:w="1728"/>
          </w:tcPr>
          <w:p>
            <w:r>
              <w:t>86.36</w:t>
            </w:r>
          </w:p>
        </w:tc>
        <w:tc>
          <w:tcPr>
            <w:tcW w:type="dxa" w:w="1728"/>
          </w:tcPr>
          <w:p>
            <w:r>
              <w:t>86.59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12.72</w:t>
            </w:r>
          </w:p>
        </w:tc>
        <w:tc>
          <w:tcPr>
            <w:tcW w:type="dxa" w:w="1728"/>
          </w:tcPr>
          <w:p>
            <w:r>
              <w:t>13.13</w:t>
            </w:r>
          </w:p>
        </w:tc>
        <w:tc>
          <w:tcPr>
            <w:tcW w:type="dxa" w:w="1728"/>
          </w:tcPr>
          <w:p>
            <w:r>
              <w:t>99.32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sdia_accessmode_decision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LOWEST_COST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24.04</w:t>
            </w:r>
          </w:p>
        </w:tc>
        <w:tc>
          <w:tcPr>
            <w:tcW w:type="dxa" w:w="1728"/>
          </w:tcPr>
          <w:p>
            <w:r>
              <w:t>10.87</w:t>
            </w:r>
          </w:p>
        </w:tc>
        <w:tc>
          <w:tcPr>
            <w:tcW w:type="dxa" w:w="1728"/>
          </w:tcPr>
          <w:p>
            <w:r>
              <w:t>24.04</w:t>
            </w:r>
          </w:p>
        </w:tc>
      </w:tr>
      <w:tr>
        <w:tc>
          <w:tcPr>
            <w:tcW w:type="dxa" w:w="1728"/>
          </w:tcPr>
          <w:p>
            <w:r>
              <w:t>DEPENDS_ON_TIME_OF_DAY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18.58</w:t>
            </w:r>
          </w:p>
        </w:tc>
        <w:tc>
          <w:tcPr>
            <w:tcW w:type="dxa" w:w="1728"/>
          </w:tcPr>
          <w:p>
            <w:r>
              <w:t>12.85</w:t>
            </w:r>
          </w:p>
        </w:tc>
        <w:tc>
          <w:tcPr>
            <w:tcW w:type="dxa" w:w="1728"/>
          </w:tcPr>
          <w:p>
            <w:r>
              <w:t>42.62</w:t>
            </w:r>
          </w:p>
        </w:tc>
      </w:tr>
      <w:tr>
        <w:tc>
          <w:tcPr>
            <w:tcW w:type="dxa" w:w="1728"/>
          </w:tcPr>
          <w:p>
            <w:r>
              <w:t>SHORTEST_DOOR_TO_DOOR_TRAVEL_TIME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18.03</w:t>
            </w:r>
          </w:p>
        </w:tc>
        <w:tc>
          <w:tcPr>
            <w:tcW w:type="dxa" w:w="1728"/>
          </w:tcPr>
          <w:p>
            <w:r>
              <w:t>54.3</w:t>
            </w:r>
          </w:p>
        </w:tc>
        <w:tc>
          <w:tcPr>
            <w:tcW w:type="dxa" w:w="1728"/>
          </w:tcPr>
          <w:p>
            <w:r>
              <w:t>60.66</w:t>
            </w:r>
          </w:p>
        </w:tc>
      </w:tr>
      <w:tr>
        <w:tc>
          <w:tcPr>
            <w:tcW w:type="dxa" w:w="1728"/>
          </w:tcPr>
          <w:p>
            <w:r>
              <w:t>MOST_COMFORTABLE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15.85</w:t>
            </w:r>
          </w:p>
        </w:tc>
        <w:tc>
          <w:tcPr>
            <w:tcW w:type="dxa" w:w="1728"/>
          </w:tcPr>
          <w:p>
            <w:r>
              <w:t>4.37</w:t>
            </w:r>
          </w:p>
        </w:tc>
        <w:tc>
          <w:tcPr>
            <w:tcW w:type="dxa" w:w="1728"/>
          </w:tcPr>
          <w:p>
            <w:r>
              <w:t>76.5</w:t>
            </w:r>
          </w:p>
        </w:tc>
      </w:tr>
      <w:tr>
        <w:tc>
          <w:tcPr>
            <w:tcW w:type="dxa" w:w="1728"/>
          </w:tcPr>
          <w:p>
            <w:r>
              <w:t>SMALLEST_CHANCE_FOR_DELAYS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9.29</w:t>
            </w:r>
          </w:p>
        </w:tc>
        <w:tc>
          <w:tcPr>
            <w:tcW w:type="dxa" w:w="1728"/>
          </w:tcPr>
          <w:p>
            <w:r>
              <w:t>7.48</w:t>
            </w:r>
          </w:p>
        </w:tc>
        <w:tc>
          <w:tcPr>
            <w:tcW w:type="dxa" w:w="1728"/>
          </w:tcPr>
          <w:p>
            <w:r>
              <w:t>85.79</w:t>
            </w:r>
          </w:p>
        </w:tc>
      </w:tr>
      <w:tr>
        <w:tc>
          <w:tcPr>
            <w:tcW w:type="dxa" w:w="1728"/>
          </w:tcPr>
          <w:p>
            <w:r>
              <w:t>DEPENDS_ON_TRAVEL_PARTY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6.56</w:t>
            </w:r>
          </w:p>
        </w:tc>
        <w:tc>
          <w:tcPr>
            <w:tcW w:type="dxa" w:w="1728"/>
          </w:tcPr>
          <w:p>
            <w:r>
              <w:t>4.29</w:t>
            </w:r>
          </w:p>
        </w:tc>
        <w:tc>
          <w:tcPr>
            <w:tcW w:type="dxa" w:w="1728"/>
          </w:tcPr>
          <w:p>
            <w:r>
              <w:t>92.35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4.37</w:t>
            </w:r>
          </w:p>
        </w:tc>
        <w:tc>
          <w:tcPr>
            <w:tcW w:type="dxa" w:w="1728"/>
          </w:tcPr>
          <w:p>
            <w:r>
              <w:t>5.14</w:t>
            </w:r>
          </w:p>
        </w:tc>
        <w:tc>
          <w:tcPr>
            <w:tcW w:type="dxa" w:w="1728"/>
          </w:tcPr>
          <w:p>
            <w:r>
              <w:t>96.72</w:t>
            </w:r>
          </w:p>
        </w:tc>
      </w:tr>
      <w:tr>
        <w:tc>
          <w:tcPr>
            <w:tcW w:type="dxa" w:w="1728"/>
          </w:tcPr>
          <w:p>
            <w:r>
              <w:t>DEPENDS_ON_WHO_PAYS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3.28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sdia_flight_frequency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ONCE_OR_TWICE_PER_YEAR</w:t>
            </w:r>
          </w:p>
        </w:tc>
        <w:tc>
          <w:tcPr>
            <w:tcW w:type="dxa" w:w="1728"/>
          </w:tcPr>
          <w:p>
            <w:r>
              <w:t>3133</w:t>
            </w:r>
          </w:p>
        </w:tc>
        <w:tc>
          <w:tcPr>
            <w:tcW w:type="dxa" w:w="1728"/>
          </w:tcPr>
          <w:p>
            <w:r>
              <w:t>35.51</w:t>
            </w:r>
          </w:p>
        </w:tc>
        <w:tc>
          <w:tcPr>
            <w:tcW w:type="dxa" w:w="1728"/>
          </w:tcPr>
          <w:p>
            <w:r>
              <w:t>37.56</w:t>
            </w:r>
          </w:p>
        </w:tc>
        <w:tc>
          <w:tcPr>
            <w:tcW w:type="dxa" w:w="1728"/>
          </w:tcPr>
          <w:p>
            <w:r>
              <w:t>35.51</w:t>
            </w:r>
          </w:p>
        </w:tc>
      </w:tr>
      <w:tr>
        <w:tc>
          <w:tcPr>
            <w:tcW w:type="dxa" w:w="1728"/>
          </w:tcPr>
          <w:p>
            <w:r>
              <w:t>NEVER</w:t>
            </w:r>
          </w:p>
        </w:tc>
        <w:tc>
          <w:tcPr>
            <w:tcW w:type="dxa" w:w="1728"/>
          </w:tcPr>
          <w:p>
            <w:r>
              <w:t>2422</w:t>
            </w:r>
          </w:p>
        </w:tc>
        <w:tc>
          <w:tcPr>
            <w:tcW w:type="dxa" w:w="1728"/>
          </w:tcPr>
          <w:p>
            <w:r>
              <w:t>27.45</w:t>
            </w:r>
          </w:p>
        </w:tc>
        <w:tc>
          <w:tcPr>
            <w:tcW w:type="dxa" w:w="1728"/>
          </w:tcPr>
          <w:p>
            <w:r>
              <w:t>25.24</w:t>
            </w:r>
          </w:p>
        </w:tc>
        <w:tc>
          <w:tcPr>
            <w:tcW w:type="dxa" w:w="1728"/>
          </w:tcPr>
          <w:p>
            <w:r>
              <w:t>62.95</w:t>
            </w:r>
          </w:p>
        </w:tc>
      </w:tr>
      <w:tr>
        <w:tc>
          <w:tcPr>
            <w:tcW w:type="dxa" w:w="1728"/>
          </w:tcPr>
          <w:p>
            <w:r>
              <w:t>THREE_TO_FIVE_PER_YEAR</w:t>
            </w:r>
          </w:p>
        </w:tc>
        <w:tc>
          <w:tcPr>
            <w:tcW w:type="dxa" w:w="1728"/>
          </w:tcPr>
          <w:p>
            <w:r>
              <w:t>2045</w:t>
            </w:r>
          </w:p>
        </w:tc>
        <w:tc>
          <w:tcPr>
            <w:tcW w:type="dxa" w:w="1728"/>
          </w:tcPr>
          <w:p>
            <w:r>
              <w:t>23.18</w:t>
            </w:r>
          </w:p>
        </w:tc>
        <w:tc>
          <w:tcPr>
            <w:tcW w:type="dxa" w:w="1728"/>
          </w:tcPr>
          <w:p>
            <w:r>
              <w:t>25.23</w:t>
            </w:r>
          </w:p>
        </w:tc>
        <w:tc>
          <w:tcPr>
            <w:tcW w:type="dxa" w:w="1728"/>
          </w:tcPr>
          <w:p>
            <w:r>
              <w:t>86.13</w:t>
            </w:r>
          </w:p>
        </w:tc>
      </w:tr>
      <w:tr>
        <w:tc>
          <w:tcPr>
            <w:tcW w:type="dxa" w:w="1728"/>
          </w:tcPr>
          <w:p>
            <w:r>
              <w:t>SIX_TO_TEN_PER_YEAR</w:t>
            </w:r>
          </w:p>
        </w:tc>
        <w:tc>
          <w:tcPr>
            <w:tcW w:type="dxa" w:w="1728"/>
          </w:tcPr>
          <w:p>
            <w:r>
              <w:t>707</w:t>
            </w:r>
          </w:p>
        </w:tc>
        <w:tc>
          <w:tcPr>
            <w:tcW w:type="dxa" w:w="1728"/>
          </w:tcPr>
          <w:p>
            <w:r>
              <w:t>8.01</w:t>
            </w:r>
          </w:p>
        </w:tc>
        <w:tc>
          <w:tcPr>
            <w:tcW w:type="dxa" w:w="1728"/>
          </w:tcPr>
          <w:p>
            <w:r>
              <w:t>8.36</w:t>
            </w:r>
          </w:p>
        </w:tc>
        <w:tc>
          <w:tcPr>
            <w:tcW w:type="dxa" w:w="1728"/>
          </w:tcPr>
          <w:p>
            <w:r>
              <w:t>94.14</w:t>
            </w:r>
          </w:p>
        </w:tc>
      </w:tr>
      <w:tr>
        <w:tc>
          <w:tcPr>
            <w:tcW w:type="dxa" w:w="1728"/>
          </w:tcPr>
          <w:p>
            <w:r>
              <w:t>ELEVEN_TO_TWENTY_PER_YEAR</w:t>
            </w:r>
          </w:p>
        </w:tc>
        <w:tc>
          <w:tcPr>
            <w:tcW w:type="dxa" w:w="1728"/>
          </w:tcPr>
          <w:p>
            <w:r>
              <w:t>336</w:t>
            </w:r>
          </w:p>
        </w:tc>
        <w:tc>
          <w:tcPr>
            <w:tcW w:type="dxa" w:w="1728"/>
          </w:tcPr>
          <w:p>
            <w:r>
              <w:t>3.81</w:t>
            </w:r>
          </w:p>
        </w:tc>
        <w:tc>
          <w:tcPr>
            <w:tcW w:type="dxa" w:w="1728"/>
          </w:tcPr>
          <w:p>
            <w:r>
              <w:t>2.22</w:t>
            </w:r>
          </w:p>
        </w:tc>
        <w:tc>
          <w:tcPr>
            <w:tcW w:type="dxa" w:w="1728"/>
          </w:tcPr>
          <w:p>
            <w:r>
              <w:t>97.95</w:t>
            </w:r>
          </w:p>
        </w:tc>
      </w:tr>
      <w:tr>
        <w:tc>
          <w:tcPr>
            <w:tcW w:type="dxa" w:w="1728"/>
          </w:tcPr>
          <w:p>
            <w:r>
              <w:t>TWENTY_ONE_OR_MORE_PER_YEAR</w:t>
            </w:r>
          </w:p>
        </w:tc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2.05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sdia_transit_awareness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6997</w:t>
            </w:r>
          </w:p>
        </w:tc>
        <w:tc>
          <w:tcPr>
            <w:tcW w:type="dxa" w:w="1728"/>
          </w:tcPr>
          <w:p>
            <w:r>
              <w:t>84.83</w:t>
            </w:r>
          </w:p>
        </w:tc>
        <w:tc>
          <w:tcPr>
            <w:tcW w:type="dxa" w:w="1728"/>
          </w:tcPr>
          <w:p>
            <w:r>
              <w:t>81.07</w:t>
            </w:r>
          </w:p>
        </w:tc>
        <w:tc>
          <w:tcPr>
            <w:tcW w:type="dxa" w:w="1728"/>
          </w:tcPr>
          <w:p>
            <w:r>
              <w:t>84.83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1236</w:t>
            </w:r>
          </w:p>
        </w:tc>
        <w:tc>
          <w:tcPr>
            <w:tcW w:type="dxa" w:w="1728"/>
          </w:tcPr>
          <w:p>
            <w:r>
              <w:t>14.99</w:t>
            </w:r>
          </w:p>
        </w:tc>
        <w:tc>
          <w:tcPr>
            <w:tcW w:type="dxa" w:w="1728"/>
          </w:tcPr>
          <w:p>
            <w:r>
              <w:t>18.58</w:t>
            </w:r>
          </w:p>
        </w:tc>
        <w:tc>
          <w:tcPr>
            <w:tcW w:type="dxa" w:w="1728"/>
          </w:tcPr>
          <w:p>
            <w:r>
              <w:t>99.82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shift_end_time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10.49</w:t>
            </w:r>
          </w:p>
        </w:tc>
        <w:tc>
          <w:tcPr>
            <w:tcW w:type="dxa" w:w="1728"/>
          </w:tcPr>
          <w:p>
            <w:r>
              <w:t>9.89</w:t>
            </w:r>
          </w:p>
        </w:tc>
        <w:tc>
          <w:tcPr>
            <w:tcW w:type="dxa" w:w="1728"/>
          </w:tcPr>
          <w:p>
            <w:r>
              <w:t>10.49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9.67</w:t>
            </w:r>
          </w:p>
        </w:tc>
        <w:tc>
          <w:tcPr>
            <w:tcW w:type="dxa" w:w="1728"/>
          </w:tcPr>
          <w:p>
            <w:r>
              <w:t>9.05</w:t>
            </w:r>
          </w:p>
        </w:tc>
        <w:tc>
          <w:tcPr>
            <w:tcW w:type="dxa" w:w="1728"/>
          </w:tcPr>
          <w:p>
            <w:r>
              <w:t>20.16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6.81</w:t>
            </w:r>
          </w:p>
        </w:tc>
        <w:tc>
          <w:tcPr>
            <w:tcW w:type="dxa" w:w="1728"/>
          </w:tcPr>
          <w:p>
            <w:r>
              <w:t>7.07</w:t>
            </w:r>
          </w:p>
        </w:tc>
        <w:tc>
          <w:tcPr>
            <w:tcW w:type="dxa" w:w="1728"/>
          </w:tcPr>
          <w:p>
            <w:r>
              <w:t>26.98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6.54</w:t>
            </w:r>
          </w:p>
        </w:tc>
        <w:tc>
          <w:tcPr>
            <w:tcW w:type="dxa" w:w="1728"/>
          </w:tcPr>
          <w:p>
            <w:r>
              <w:t>6.53</w:t>
            </w:r>
          </w:p>
        </w:tc>
        <w:tc>
          <w:tcPr>
            <w:tcW w:type="dxa" w:w="1728"/>
          </w:tcPr>
          <w:p>
            <w:r>
              <w:t>33.51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5.86</w:t>
            </w:r>
          </w:p>
        </w:tc>
        <w:tc>
          <w:tcPr>
            <w:tcW w:type="dxa" w:w="1728"/>
          </w:tcPr>
          <w:p>
            <w:r>
              <w:t>5.59</w:t>
            </w:r>
          </w:p>
        </w:tc>
        <w:tc>
          <w:tcPr>
            <w:tcW w:type="dxa" w:w="1728"/>
          </w:tcPr>
          <w:p>
            <w:r>
              <w:t>39.37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5.45</w:t>
            </w:r>
          </w:p>
        </w:tc>
        <w:tc>
          <w:tcPr>
            <w:tcW w:type="dxa" w:w="1728"/>
          </w:tcPr>
          <w:p>
            <w:r>
              <w:t>5.78</w:t>
            </w:r>
          </w:p>
        </w:tc>
        <w:tc>
          <w:tcPr>
            <w:tcW w:type="dxa" w:w="1728"/>
          </w:tcPr>
          <w:p>
            <w:r>
              <w:t>44.82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4.5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49.32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3.95</w:t>
            </w:r>
          </w:p>
        </w:tc>
        <w:tc>
          <w:tcPr>
            <w:tcW w:type="dxa" w:w="1728"/>
          </w:tcPr>
          <w:p>
            <w:r>
              <w:t>4.21</w:t>
            </w:r>
          </w:p>
        </w:tc>
        <w:tc>
          <w:tcPr>
            <w:tcW w:type="dxa" w:w="1728"/>
          </w:tcPr>
          <w:p>
            <w:r>
              <w:t>53.27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3.68</w:t>
            </w:r>
          </w:p>
        </w:tc>
        <w:tc>
          <w:tcPr>
            <w:tcW w:type="dxa" w:w="1728"/>
          </w:tcPr>
          <w:p>
            <w:r>
              <w:t>3.89</w:t>
            </w:r>
          </w:p>
        </w:tc>
        <w:tc>
          <w:tcPr>
            <w:tcW w:type="dxa" w:w="1728"/>
          </w:tcPr>
          <w:p>
            <w:r>
              <w:t>56.95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3.27</w:t>
            </w:r>
          </w:p>
        </w:tc>
        <w:tc>
          <w:tcPr>
            <w:tcW w:type="dxa" w:w="1728"/>
          </w:tcPr>
          <w:p>
            <w:r>
              <w:t>3.34</w:t>
            </w:r>
          </w:p>
        </w:tc>
        <w:tc>
          <w:tcPr>
            <w:tcW w:type="dxa" w:w="1728"/>
          </w:tcPr>
          <w:p>
            <w:r>
              <w:t>60.22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2.86</w:t>
            </w:r>
          </w:p>
        </w:tc>
        <w:tc>
          <w:tcPr>
            <w:tcW w:type="dxa" w:w="1728"/>
          </w:tcPr>
          <w:p>
            <w:r>
              <w:t>3.36</w:t>
            </w:r>
          </w:p>
        </w:tc>
        <w:tc>
          <w:tcPr>
            <w:tcW w:type="dxa" w:w="1728"/>
          </w:tcPr>
          <w:p>
            <w:r>
              <w:t>63.08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2.72</w:t>
            </w:r>
          </w:p>
        </w:tc>
        <w:tc>
          <w:tcPr>
            <w:tcW w:type="dxa" w:w="1728"/>
          </w:tcPr>
          <w:p>
            <w:r>
              <w:t>3.13</w:t>
            </w:r>
          </w:p>
        </w:tc>
        <w:tc>
          <w:tcPr>
            <w:tcW w:type="dxa" w:w="1728"/>
          </w:tcPr>
          <w:p>
            <w:r>
              <w:t>65.8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2.59</w:t>
            </w:r>
          </w:p>
        </w:tc>
        <w:tc>
          <w:tcPr>
            <w:tcW w:type="dxa" w:w="1728"/>
          </w:tcPr>
          <w:p>
            <w:r>
              <w:t>2.79</w:t>
            </w:r>
          </w:p>
        </w:tc>
        <w:tc>
          <w:tcPr>
            <w:tcW w:type="dxa" w:w="1728"/>
          </w:tcPr>
          <w:p>
            <w:r>
              <w:t>68.39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2.59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70.98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2.45</w:t>
            </w:r>
          </w:p>
        </w:tc>
        <w:tc>
          <w:tcPr>
            <w:tcW w:type="dxa" w:w="1728"/>
          </w:tcPr>
          <w:p>
            <w:r>
              <w:t>2.71</w:t>
            </w:r>
          </w:p>
        </w:tc>
        <w:tc>
          <w:tcPr>
            <w:tcW w:type="dxa" w:w="1728"/>
          </w:tcPr>
          <w:p>
            <w:r>
              <w:t>73.43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2.04</w:t>
            </w:r>
          </w:p>
        </w:tc>
        <w:tc>
          <w:tcPr>
            <w:tcW w:type="dxa" w:w="1728"/>
          </w:tcPr>
          <w:p>
            <w:r>
              <w:t>2.3</w:t>
            </w:r>
          </w:p>
        </w:tc>
        <w:tc>
          <w:tcPr>
            <w:tcW w:type="dxa" w:w="1728"/>
          </w:tcPr>
          <w:p>
            <w:r>
              <w:t>75.48</w:t>
            </w:r>
          </w:p>
        </w:tc>
      </w:tr>
      <w:tr>
        <w:tc>
          <w:tcPr>
            <w:tcW w:type="dxa" w:w="1728"/>
          </w:tcPr>
          <w:p>
            <w:r>
              <w:t>TWENTY_THREE_THIRTY_TO_MIDNIGHT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1.91</w:t>
            </w:r>
          </w:p>
        </w:tc>
        <w:tc>
          <w:tcPr>
            <w:tcW w:type="dxa" w:w="1728"/>
          </w:tcPr>
          <w:p>
            <w:r>
              <w:t>1.66</w:t>
            </w:r>
          </w:p>
        </w:tc>
        <w:tc>
          <w:tcPr>
            <w:tcW w:type="dxa" w:w="1728"/>
          </w:tcPr>
          <w:p>
            <w:r>
              <w:t>77.38</w:t>
            </w:r>
          </w:p>
        </w:tc>
      </w:tr>
      <w:tr>
        <w:tc>
          <w:tcPr>
            <w:tcW w:type="dxa" w:w="1728"/>
          </w:tcPr>
          <w:p>
            <w:r>
              <w:t>TWENTY_THREE_TO_TWENTY_THREE_THIRTY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1.91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79.29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1.77</w:t>
            </w:r>
          </w:p>
        </w:tc>
        <w:tc>
          <w:tcPr>
            <w:tcW w:type="dxa" w:w="1728"/>
          </w:tcPr>
          <w:p>
            <w:r>
              <w:t>2.08</w:t>
            </w:r>
          </w:p>
        </w:tc>
        <w:tc>
          <w:tcPr>
            <w:tcW w:type="dxa" w:w="1728"/>
          </w:tcPr>
          <w:p>
            <w:r>
              <w:t>81.06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1.77</w:t>
            </w:r>
          </w:p>
        </w:tc>
        <w:tc>
          <w:tcPr>
            <w:tcW w:type="dxa" w:w="1728"/>
          </w:tcPr>
          <w:p>
            <w:r>
              <w:t>1.91</w:t>
            </w:r>
          </w:p>
        </w:tc>
        <w:tc>
          <w:tcPr>
            <w:tcW w:type="dxa" w:w="1728"/>
          </w:tcPr>
          <w:p>
            <w:r>
              <w:t>82.83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1.68</w:t>
            </w:r>
          </w:p>
        </w:tc>
        <w:tc>
          <w:tcPr>
            <w:tcW w:type="dxa" w:w="1728"/>
          </w:tcPr>
          <w:p>
            <w:r>
              <w:t>84.33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1.88</w:t>
            </w:r>
          </w:p>
        </w:tc>
        <w:tc>
          <w:tcPr>
            <w:tcW w:type="dxa" w:w="1728"/>
          </w:tcPr>
          <w:p>
            <w:r>
              <w:t>85.83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1.36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87.19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88.42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89.51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90.46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1.01</w:t>
            </w:r>
          </w:p>
        </w:tc>
        <w:tc>
          <w:tcPr>
            <w:tcW w:type="dxa" w:w="1728"/>
          </w:tcPr>
          <w:p>
            <w:r>
              <w:t>91.42</w:t>
            </w:r>
          </w:p>
        </w:tc>
      </w:tr>
      <w:tr>
        <w:tc>
          <w:tcPr>
            <w:tcW w:type="dxa" w:w="1728"/>
          </w:tcPr>
          <w:p>
            <w:r>
              <w:t>ONE_TO_ONE_THIRTY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92.23</w:t>
            </w:r>
          </w:p>
        </w:tc>
      </w:tr>
      <w:tr>
        <w:tc>
          <w:tcPr>
            <w:tcW w:type="dxa" w:w="1728"/>
          </w:tcPr>
          <w:p>
            <w:r>
              <w:t>ZERO_THIRTY_TO_ONE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92.92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93.6</w:t>
            </w:r>
          </w:p>
        </w:tc>
      </w:tr>
      <w:tr>
        <w:tc>
          <w:tcPr>
            <w:tcW w:type="dxa" w:w="1728"/>
          </w:tcPr>
          <w:p>
            <w:r>
              <w:t>ONE_THIRTY_TO_TWO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94.28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94.96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95.64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96.19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96.73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97.14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97.55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97.96</w:t>
            </w:r>
          </w:p>
        </w:tc>
      </w:tr>
      <w:tr>
        <w:tc>
          <w:tcPr>
            <w:tcW w:type="dxa" w:w="1728"/>
          </w:tcPr>
          <w:p>
            <w:r>
              <w:t>MIDNIGHT_TO_ZERO_THIRTY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98.37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98.77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99.05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99.32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99.46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</w:tr>
      <w:tr>
        <w:tc>
          <w:tcPr>
            <w:tcW w:type="dxa" w:w="1728"/>
          </w:tcPr>
          <w:p>
            <w:r>
              <w:t>TWO_THIRTY_TO_THREE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99.73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shift_start_airport_building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TERMINAL_2</w:t>
            </w:r>
          </w:p>
        </w:tc>
        <w:tc>
          <w:tcPr>
            <w:tcW w:type="dxa" w:w="1728"/>
          </w:tcPr>
          <w:p>
            <w:r>
              <w:t>370</w:t>
            </w:r>
          </w:p>
        </w:tc>
        <w:tc>
          <w:tcPr>
            <w:tcW w:type="dxa" w:w="1728"/>
          </w:tcPr>
          <w:p>
            <w:r>
              <w:t>50.68</w:t>
            </w:r>
          </w:p>
        </w:tc>
        <w:tc>
          <w:tcPr>
            <w:tcW w:type="dxa" w:w="1728"/>
          </w:tcPr>
          <w:p>
            <w:r>
              <w:t>50.04</w:t>
            </w:r>
          </w:p>
        </w:tc>
        <w:tc>
          <w:tcPr>
            <w:tcW w:type="dxa" w:w="1728"/>
          </w:tcPr>
          <w:p>
            <w:r>
              <w:t>50.68</w:t>
            </w:r>
          </w:p>
        </w:tc>
      </w:tr>
      <w:tr>
        <w:tc>
          <w:tcPr>
            <w:tcW w:type="dxa" w:w="1728"/>
          </w:tcPr>
          <w:p>
            <w:r>
              <w:t>SDCRAA_ADMIN_BLDG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20.41</w:t>
            </w:r>
          </w:p>
        </w:tc>
        <w:tc>
          <w:tcPr>
            <w:tcW w:type="dxa" w:w="1728"/>
          </w:tcPr>
          <w:p>
            <w:r>
              <w:t>19.72</w:t>
            </w:r>
          </w:p>
        </w:tc>
        <w:tc>
          <w:tcPr>
            <w:tcW w:type="dxa" w:w="1728"/>
          </w:tcPr>
          <w:p>
            <w:r>
              <w:t>71.1</w:t>
            </w:r>
          </w:p>
        </w:tc>
      </w:tr>
      <w:tr>
        <w:tc>
          <w:tcPr>
            <w:tcW w:type="dxa" w:w="1728"/>
          </w:tcPr>
          <w:p>
            <w:r>
              <w:t>TERMINAL_1</w:t>
            </w:r>
          </w:p>
        </w:tc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14.79</w:t>
            </w:r>
          </w:p>
        </w:tc>
        <w:tc>
          <w:tcPr>
            <w:tcW w:type="dxa" w:w="1728"/>
          </w:tcPr>
          <w:p>
            <w:r>
              <w:t>16.36</w:t>
            </w:r>
          </w:p>
        </w:tc>
        <w:tc>
          <w:tcPr>
            <w:tcW w:type="dxa" w:w="1728"/>
          </w:tcPr>
          <w:p>
            <w:r>
              <w:t>85.89</w:t>
            </w:r>
          </w:p>
        </w:tc>
      </w:tr>
      <w:tr>
        <w:tc>
          <w:tcPr>
            <w:tcW w:type="dxa" w:w="1728"/>
          </w:tcPr>
          <w:p>
            <w:r>
              <w:t>SDCRAA_ADC_TRAILERS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7.12</w:t>
            </w:r>
          </w:p>
        </w:tc>
        <w:tc>
          <w:tcPr>
            <w:tcW w:type="dxa" w:w="1728"/>
          </w:tcPr>
          <w:p>
            <w:r>
              <w:t>6.36</w:t>
            </w:r>
          </w:p>
        </w:tc>
        <w:tc>
          <w:tcPr>
            <w:tcW w:type="dxa" w:w="1728"/>
          </w:tcPr>
          <w:p>
            <w:r>
              <w:t>93.01</w:t>
            </w:r>
          </w:p>
        </w:tc>
      </w:tr>
      <w:tr>
        <w:tc>
          <w:tcPr>
            <w:tcW w:type="dxa" w:w="1728"/>
          </w:tcPr>
          <w:p>
            <w:r>
              <w:t>FACILITIES_MAINTENANCE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3.56</w:t>
            </w:r>
          </w:p>
        </w:tc>
        <w:tc>
          <w:tcPr>
            <w:tcW w:type="dxa" w:w="1728"/>
          </w:tcPr>
          <w:p>
            <w:r>
              <w:t>3.77</w:t>
            </w:r>
          </w:p>
        </w:tc>
        <w:tc>
          <w:tcPr>
            <w:tcW w:type="dxa" w:w="1728"/>
          </w:tcPr>
          <w:p>
            <w:r>
              <w:t>96.58</w:t>
            </w:r>
          </w:p>
        </w:tc>
      </w:tr>
      <w:tr>
        <w:tc>
          <w:tcPr>
            <w:tcW w:type="dxa" w:w="1728"/>
          </w:tcPr>
          <w:p>
            <w:r>
              <w:t>OTHER_SPECIFY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1.51</w:t>
            </w:r>
          </w:p>
        </w:tc>
        <w:tc>
          <w:tcPr>
            <w:tcW w:type="dxa" w:w="1728"/>
          </w:tcPr>
          <w:p>
            <w:r>
              <w:t>1.89</w:t>
            </w:r>
          </w:p>
        </w:tc>
        <w:tc>
          <w:tcPr>
            <w:tcW w:type="dxa" w:w="1728"/>
          </w:tcPr>
          <w:p>
            <w:r>
              <w:t>98.08</w:t>
            </w:r>
          </w:p>
        </w:tc>
      </w:tr>
      <w:tr>
        <w:tc>
          <w:tcPr>
            <w:tcW w:type="dxa" w:w="1728"/>
          </w:tcPr>
          <w:p>
            <w:r>
              <w:t>QHP_LIBERTY_STATION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99.18</w:t>
            </w:r>
          </w:p>
        </w:tc>
      </w:tr>
      <w:tr>
        <w:tc>
          <w:tcPr>
            <w:tcW w:type="dxa" w:w="1728"/>
          </w:tcPr>
          <w:p>
            <w:r>
              <w:t>RECEIVING_DISTRIBUTION_CENTER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</w:tr>
      <w:tr>
        <w:tc>
          <w:tcPr>
            <w:tcW w:type="dxa" w:w="1728"/>
          </w:tcPr>
          <w:p>
            <w:r>
              <w:t>RENTAL_CAR_CENTER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AIR_CARGO_NORTH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shift_start_time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11.31</w:t>
            </w:r>
          </w:p>
        </w:tc>
        <w:tc>
          <w:tcPr>
            <w:tcW w:type="dxa" w:w="1728"/>
          </w:tcPr>
          <w:p>
            <w:r>
              <w:t>10.93</w:t>
            </w:r>
          </w:p>
        </w:tc>
        <w:tc>
          <w:tcPr>
            <w:tcW w:type="dxa" w:w="1728"/>
          </w:tcPr>
          <w:p>
            <w:r>
              <w:t>11.31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9.67</w:t>
            </w:r>
          </w:p>
        </w:tc>
        <w:tc>
          <w:tcPr>
            <w:tcW w:type="dxa" w:w="1728"/>
          </w:tcPr>
          <w:p>
            <w:r>
              <w:t>10.65</w:t>
            </w:r>
          </w:p>
        </w:tc>
        <w:tc>
          <w:tcPr>
            <w:tcW w:type="dxa" w:w="1728"/>
          </w:tcPr>
          <w:p>
            <w:r>
              <w:t>20.98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9.54</w:t>
            </w:r>
          </w:p>
        </w:tc>
        <w:tc>
          <w:tcPr>
            <w:tcW w:type="dxa" w:w="1728"/>
          </w:tcPr>
          <w:p>
            <w:r>
              <w:t>9.61</w:t>
            </w:r>
          </w:p>
        </w:tc>
        <w:tc>
          <w:tcPr>
            <w:tcW w:type="dxa" w:w="1728"/>
          </w:tcPr>
          <w:p>
            <w:r>
              <w:t>30.52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6.4</w:t>
            </w:r>
          </w:p>
        </w:tc>
        <w:tc>
          <w:tcPr>
            <w:tcW w:type="dxa" w:w="1728"/>
          </w:tcPr>
          <w:p>
            <w:r>
              <w:t>5.29</w:t>
            </w:r>
          </w:p>
        </w:tc>
        <w:tc>
          <w:tcPr>
            <w:tcW w:type="dxa" w:w="1728"/>
          </w:tcPr>
          <w:p>
            <w:r>
              <w:t>36.92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6.27</w:t>
            </w:r>
          </w:p>
        </w:tc>
        <w:tc>
          <w:tcPr>
            <w:tcW w:type="dxa" w:w="1728"/>
          </w:tcPr>
          <w:p>
            <w:r>
              <w:t>6.22</w:t>
            </w:r>
          </w:p>
        </w:tc>
        <w:tc>
          <w:tcPr>
            <w:tcW w:type="dxa" w:w="1728"/>
          </w:tcPr>
          <w:p>
            <w:r>
              <w:t>43.19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5.04</w:t>
            </w:r>
          </w:p>
        </w:tc>
        <w:tc>
          <w:tcPr>
            <w:tcW w:type="dxa" w:w="1728"/>
          </w:tcPr>
          <w:p>
            <w:r>
              <w:t>5.69</w:t>
            </w:r>
          </w:p>
        </w:tc>
        <w:tc>
          <w:tcPr>
            <w:tcW w:type="dxa" w:w="1728"/>
          </w:tcPr>
          <w:p>
            <w:r>
              <w:t>48.23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4.22</w:t>
            </w:r>
          </w:p>
        </w:tc>
        <w:tc>
          <w:tcPr>
            <w:tcW w:type="dxa" w:w="1728"/>
          </w:tcPr>
          <w:p>
            <w:r>
              <w:t>4.63</w:t>
            </w:r>
          </w:p>
        </w:tc>
        <w:tc>
          <w:tcPr>
            <w:tcW w:type="dxa" w:w="1728"/>
          </w:tcPr>
          <w:p>
            <w:r>
              <w:t>52.45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  <w:tc>
          <w:tcPr>
            <w:tcW w:type="dxa" w:w="1728"/>
          </w:tcPr>
          <w:p>
            <w:r>
              <w:t>4.66</w:t>
            </w:r>
          </w:p>
        </w:tc>
        <w:tc>
          <w:tcPr>
            <w:tcW w:type="dxa" w:w="1728"/>
          </w:tcPr>
          <w:p>
            <w:r>
              <w:t>56.54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  <w:tc>
          <w:tcPr>
            <w:tcW w:type="dxa" w:w="1728"/>
          </w:tcPr>
          <w:p>
            <w:r>
              <w:t>3.74</w:t>
            </w:r>
          </w:p>
        </w:tc>
        <w:tc>
          <w:tcPr>
            <w:tcW w:type="dxa" w:w="1728"/>
          </w:tcPr>
          <w:p>
            <w:r>
              <w:t>60.63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3.41</w:t>
            </w:r>
          </w:p>
        </w:tc>
        <w:tc>
          <w:tcPr>
            <w:tcW w:type="dxa" w:w="1728"/>
          </w:tcPr>
          <w:p>
            <w:r>
              <w:t>3.64</w:t>
            </w:r>
          </w:p>
        </w:tc>
        <w:tc>
          <w:tcPr>
            <w:tcW w:type="dxa" w:w="1728"/>
          </w:tcPr>
          <w:p>
            <w:r>
              <w:t>64.03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3.41</w:t>
            </w:r>
          </w:p>
        </w:tc>
        <w:tc>
          <w:tcPr>
            <w:tcW w:type="dxa" w:w="1728"/>
          </w:tcPr>
          <w:p>
            <w:r>
              <w:t>3.75</w:t>
            </w:r>
          </w:p>
        </w:tc>
        <w:tc>
          <w:tcPr>
            <w:tcW w:type="dxa" w:w="1728"/>
          </w:tcPr>
          <w:p>
            <w:r>
              <w:t>67.44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3.27</w:t>
            </w:r>
          </w:p>
        </w:tc>
        <w:tc>
          <w:tcPr>
            <w:tcW w:type="dxa" w:w="1728"/>
          </w:tcPr>
          <w:p>
            <w:r>
              <w:t>3.77</w:t>
            </w:r>
          </w:p>
        </w:tc>
        <w:tc>
          <w:tcPr>
            <w:tcW w:type="dxa" w:w="1728"/>
          </w:tcPr>
          <w:p>
            <w:r>
              <w:t>70.71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3.13</w:t>
            </w:r>
          </w:p>
        </w:tc>
        <w:tc>
          <w:tcPr>
            <w:tcW w:type="dxa" w:w="1728"/>
          </w:tcPr>
          <w:p>
            <w:r>
              <w:t>3.48</w:t>
            </w:r>
          </w:p>
        </w:tc>
        <w:tc>
          <w:tcPr>
            <w:tcW w:type="dxa" w:w="1728"/>
          </w:tcPr>
          <w:p>
            <w:r>
              <w:t>73.84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76.84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2.45</w:t>
            </w:r>
          </w:p>
        </w:tc>
        <w:tc>
          <w:tcPr>
            <w:tcW w:type="dxa" w:w="1728"/>
          </w:tcPr>
          <w:p>
            <w:r>
              <w:t>2.4</w:t>
            </w:r>
          </w:p>
        </w:tc>
        <w:tc>
          <w:tcPr>
            <w:tcW w:type="dxa" w:w="1728"/>
          </w:tcPr>
          <w:p>
            <w:r>
              <w:t>79.29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2.08</w:t>
            </w:r>
          </w:p>
        </w:tc>
        <w:tc>
          <w:tcPr>
            <w:tcW w:type="dxa" w:w="1728"/>
          </w:tcPr>
          <w:p>
            <w:r>
              <w:t>81.47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2.14</w:t>
            </w:r>
          </w:p>
        </w:tc>
        <w:tc>
          <w:tcPr>
            <w:tcW w:type="dxa" w:w="1728"/>
          </w:tcPr>
          <w:p>
            <w:r>
              <w:t>83.65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2.04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  <w:tc>
          <w:tcPr>
            <w:tcW w:type="dxa" w:w="1728"/>
          </w:tcPr>
          <w:p>
            <w:r>
              <w:t>85.69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1.77</w:t>
            </w:r>
          </w:p>
        </w:tc>
        <w:tc>
          <w:tcPr>
            <w:tcW w:type="dxa" w:w="1728"/>
          </w:tcPr>
          <w:p>
            <w:r>
              <w:t>1.8</w:t>
            </w:r>
          </w:p>
        </w:tc>
        <w:tc>
          <w:tcPr>
            <w:tcW w:type="dxa" w:w="1728"/>
          </w:tcPr>
          <w:p>
            <w:r>
              <w:t>87.47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88.96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1.36</w:t>
            </w:r>
          </w:p>
        </w:tc>
        <w:tc>
          <w:tcPr>
            <w:tcW w:type="dxa" w:w="1728"/>
          </w:tcPr>
          <w:p>
            <w:r>
              <w:t>1.02</w:t>
            </w:r>
          </w:p>
        </w:tc>
        <w:tc>
          <w:tcPr>
            <w:tcW w:type="dxa" w:w="1728"/>
          </w:tcPr>
          <w:p>
            <w:r>
              <w:t>90.33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1.13</w:t>
            </w:r>
          </w:p>
        </w:tc>
        <w:tc>
          <w:tcPr>
            <w:tcW w:type="dxa" w:w="1728"/>
          </w:tcPr>
          <w:p>
            <w:r>
              <w:t>91.55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  <w:tc>
          <w:tcPr>
            <w:tcW w:type="dxa" w:w="1728"/>
          </w:tcPr>
          <w:p>
            <w:r>
              <w:t>92.78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93.73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94.55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1.01</w:t>
            </w:r>
          </w:p>
        </w:tc>
        <w:tc>
          <w:tcPr>
            <w:tcW w:type="dxa" w:w="1728"/>
          </w:tcPr>
          <w:p>
            <w:r>
              <w:t>95.37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96.05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96.59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97.0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97.41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97.82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98.09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98.37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98.64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98.91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99.18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99.46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</w:tr>
      <w:tr>
        <w:tc>
          <w:tcPr>
            <w:tcW w:type="dxa" w:w="1728"/>
          </w:tcPr>
          <w:p>
            <w:r>
              <w:t>TWENTY_THREE_TO_TWENTY_THREE_THIRTY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99.73</w:t>
            </w:r>
          </w:p>
        </w:tc>
      </w:tr>
      <w:tr>
        <w:tc>
          <w:tcPr>
            <w:tcW w:type="dxa" w:w="1728"/>
          </w:tcPr>
          <w:p>
            <w:r>
              <w:t>ONE_TO_ONE_THIRTY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sp_access_walk_time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LESS_THAN_FIFTEEN_MINS</w:t>
            </w:r>
          </w:p>
        </w:tc>
        <w:tc>
          <w:tcPr>
            <w:tcW w:type="dxa" w:w="1728"/>
          </w:tcPr>
          <w:p>
            <w:r>
              <w:t>570</w:t>
            </w:r>
          </w:p>
        </w:tc>
        <w:tc>
          <w:tcPr>
            <w:tcW w:type="dxa" w:w="1728"/>
          </w:tcPr>
          <w:p>
            <w:r>
              <w:t>38.23</w:t>
            </w:r>
          </w:p>
        </w:tc>
        <w:tc>
          <w:tcPr>
            <w:tcW w:type="dxa" w:w="1728"/>
          </w:tcPr>
          <w:p>
            <w:r>
              <w:t>42.8</w:t>
            </w:r>
          </w:p>
        </w:tc>
        <w:tc>
          <w:tcPr>
            <w:tcW w:type="dxa" w:w="1728"/>
          </w:tcPr>
          <w:p>
            <w:r>
              <w:t>38.23</w:t>
            </w:r>
          </w:p>
        </w:tc>
      </w:tr>
      <w:tr>
        <w:tc>
          <w:tcPr>
            <w:tcW w:type="dxa" w:w="1728"/>
          </w:tcPr>
          <w:p>
            <w:r>
              <w:t>LESS_THAN_FIVE_MINS</w:t>
            </w:r>
          </w:p>
        </w:tc>
        <w:tc>
          <w:tcPr>
            <w:tcW w:type="dxa" w:w="1728"/>
          </w:tcPr>
          <w:p>
            <w:r>
              <w:t>395</w:t>
            </w:r>
          </w:p>
        </w:tc>
        <w:tc>
          <w:tcPr>
            <w:tcW w:type="dxa" w:w="1728"/>
          </w:tcPr>
          <w:p>
            <w:r>
              <w:t>26.49</w:t>
            </w:r>
          </w:p>
        </w:tc>
        <w:tc>
          <w:tcPr>
            <w:tcW w:type="dxa" w:w="1728"/>
          </w:tcPr>
          <w:p>
            <w:r>
              <w:t>29.56</w:t>
            </w:r>
          </w:p>
        </w:tc>
        <w:tc>
          <w:tcPr>
            <w:tcW w:type="dxa" w:w="1728"/>
          </w:tcPr>
          <w:p>
            <w:r>
              <w:t>64.72</w:t>
            </w:r>
          </w:p>
        </w:tc>
      </w:tr>
      <w:tr>
        <w:tc>
          <w:tcPr>
            <w:tcW w:type="dxa" w:w="1728"/>
          </w:tcPr>
          <w:p>
            <w:r>
              <w:t>LESS_THAN_THIRTY_MINS</w:t>
            </w:r>
          </w:p>
        </w:tc>
        <w:tc>
          <w:tcPr>
            <w:tcW w:type="dxa" w:w="1728"/>
          </w:tcPr>
          <w:p>
            <w:r>
              <w:t>375</w:t>
            </w:r>
          </w:p>
        </w:tc>
        <w:tc>
          <w:tcPr>
            <w:tcW w:type="dxa" w:w="1728"/>
          </w:tcPr>
          <w:p>
            <w:r>
              <w:t>25.15</w:t>
            </w:r>
          </w:p>
        </w:tc>
        <w:tc>
          <w:tcPr>
            <w:tcW w:type="dxa" w:w="1728"/>
          </w:tcPr>
          <w:p>
            <w:r>
              <w:t>18.94</w:t>
            </w:r>
          </w:p>
        </w:tc>
        <w:tc>
          <w:tcPr>
            <w:tcW w:type="dxa" w:w="1728"/>
          </w:tcPr>
          <w:p>
            <w:r>
              <w:t>89.87</w:t>
            </w:r>
          </w:p>
        </w:tc>
      </w:tr>
      <w:tr>
        <w:tc>
          <w:tcPr>
            <w:tcW w:type="dxa" w:w="1728"/>
          </w:tcPr>
          <w:p>
            <w:r>
              <w:t>LESS_THAN_TWO_MINS</w:t>
            </w:r>
          </w:p>
        </w:tc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7.18</w:t>
            </w:r>
          </w:p>
        </w:tc>
        <w:tc>
          <w:tcPr>
            <w:tcW w:type="dxa" w:w="1728"/>
          </w:tcPr>
          <w:p>
            <w:r>
              <w:t>5.78</w:t>
            </w:r>
          </w:p>
        </w:tc>
        <w:tc>
          <w:tcPr>
            <w:tcW w:type="dxa" w:w="1728"/>
          </w:tcPr>
          <w:p>
            <w:r>
              <w:t>97.05</w:t>
            </w:r>
          </w:p>
        </w:tc>
      </w:tr>
      <w:tr>
        <w:tc>
          <w:tcPr>
            <w:tcW w:type="dxa" w:w="1728"/>
          </w:tcPr>
          <w:p>
            <w:r>
              <w:t>NOT_INTERESTED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2.95</w:t>
            </w:r>
          </w:p>
        </w:tc>
        <w:tc>
          <w:tcPr>
            <w:tcW w:type="dxa" w:w="1728"/>
          </w:tcPr>
          <w:p>
            <w:r>
              <w:t>2.91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sp_connection_to_convention_center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379</w:t>
            </w:r>
          </w:p>
        </w:tc>
        <w:tc>
          <w:tcPr>
            <w:tcW w:type="dxa" w:w="1728"/>
          </w:tcPr>
          <w:p>
            <w:r>
              <w:t>29.77</w:t>
            </w:r>
          </w:p>
        </w:tc>
        <w:tc>
          <w:tcPr>
            <w:tcW w:type="dxa" w:w="1728"/>
          </w:tcPr>
          <w:p>
            <w:r>
              <w:t>26.09</w:t>
            </w:r>
          </w:p>
        </w:tc>
        <w:tc>
          <w:tcPr>
            <w:tcW w:type="dxa" w:w="1728"/>
          </w:tcPr>
          <w:p>
            <w:r>
              <w:t>29.77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242</w:t>
            </w:r>
          </w:p>
        </w:tc>
        <w:tc>
          <w:tcPr>
            <w:tcW w:type="dxa" w:w="1728"/>
          </w:tcPr>
          <w:p>
            <w:r>
              <w:t>19.01</w:t>
            </w:r>
          </w:p>
        </w:tc>
        <w:tc>
          <w:tcPr>
            <w:tcW w:type="dxa" w:w="1728"/>
          </w:tcPr>
          <w:p>
            <w:r>
              <w:t>17.8</w:t>
            </w:r>
          </w:p>
        </w:tc>
        <w:tc>
          <w:tcPr>
            <w:tcW w:type="dxa" w:w="1728"/>
          </w:tcPr>
          <w:p>
            <w:r>
              <w:t>48.78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226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  <w:tc>
          <w:tcPr>
            <w:tcW w:type="dxa" w:w="1728"/>
          </w:tcPr>
          <w:p>
            <w:r>
              <w:t>12.59</w:t>
            </w:r>
          </w:p>
        </w:tc>
        <w:tc>
          <w:tcPr>
            <w:tcW w:type="dxa" w:w="1728"/>
          </w:tcPr>
          <w:p>
            <w:r>
              <w:t>66.54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223</w:t>
            </w:r>
          </w:p>
        </w:tc>
        <w:tc>
          <w:tcPr>
            <w:tcW w:type="dxa" w:w="1728"/>
          </w:tcPr>
          <w:p>
            <w:r>
              <w:t>17.52</w:t>
            </w:r>
          </w:p>
        </w:tc>
        <w:tc>
          <w:tcPr>
            <w:tcW w:type="dxa" w:w="1728"/>
          </w:tcPr>
          <w:p>
            <w:r>
              <w:t>23.38</w:t>
            </w:r>
          </w:p>
        </w:tc>
        <w:tc>
          <w:tcPr>
            <w:tcW w:type="dxa" w:w="1728"/>
          </w:tcPr>
          <w:p>
            <w:r>
              <w:t>84.05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203</w:t>
            </w:r>
          </w:p>
        </w:tc>
        <w:tc>
          <w:tcPr>
            <w:tcW w:type="dxa" w:w="1728"/>
          </w:tcPr>
          <w:p>
            <w:r>
              <w:t>15.95</w:t>
            </w:r>
          </w:p>
        </w:tc>
        <w:tc>
          <w:tcPr>
            <w:tcW w:type="dxa" w:w="1728"/>
          </w:tcPr>
          <w:p>
            <w:r>
              <w:t>20.14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sp_connection_to_old_town_center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375</w:t>
            </w:r>
          </w:p>
        </w:tc>
        <w:tc>
          <w:tcPr>
            <w:tcW w:type="dxa" w:w="1728"/>
          </w:tcPr>
          <w:p>
            <w:r>
              <w:t>29.46</w:t>
            </w:r>
          </w:p>
        </w:tc>
        <w:tc>
          <w:tcPr>
            <w:tcW w:type="dxa" w:w="1728"/>
          </w:tcPr>
          <w:p>
            <w:r>
              <w:t>21.67</w:t>
            </w:r>
          </w:p>
        </w:tc>
        <w:tc>
          <w:tcPr>
            <w:tcW w:type="dxa" w:w="1728"/>
          </w:tcPr>
          <w:p>
            <w:r>
              <w:t>29.46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355</w:t>
            </w:r>
          </w:p>
        </w:tc>
        <w:tc>
          <w:tcPr>
            <w:tcW w:type="dxa" w:w="1728"/>
          </w:tcPr>
          <w:p>
            <w:r>
              <w:t>27.89</w:t>
            </w:r>
          </w:p>
        </w:tc>
        <w:tc>
          <w:tcPr>
            <w:tcW w:type="dxa" w:w="1728"/>
          </w:tcPr>
          <w:p>
            <w:r>
              <w:t>37.68</w:t>
            </w:r>
          </w:p>
        </w:tc>
        <w:tc>
          <w:tcPr>
            <w:tcW w:type="dxa" w:w="1728"/>
          </w:tcPr>
          <w:p>
            <w:r>
              <w:t>57.34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223</w:t>
            </w:r>
          </w:p>
        </w:tc>
        <w:tc>
          <w:tcPr>
            <w:tcW w:type="dxa" w:w="1728"/>
          </w:tcPr>
          <w:p>
            <w:r>
              <w:t>17.52</w:t>
            </w:r>
          </w:p>
        </w:tc>
        <w:tc>
          <w:tcPr>
            <w:tcW w:type="dxa" w:w="1728"/>
          </w:tcPr>
          <w:p>
            <w:r>
              <w:t>14.7</w:t>
            </w:r>
          </w:p>
        </w:tc>
        <w:tc>
          <w:tcPr>
            <w:tcW w:type="dxa" w:w="1728"/>
          </w:tcPr>
          <w:p>
            <w:r>
              <w:t>74.86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175</w:t>
            </w:r>
          </w:p>
        </w:tc>
        <w:tc>
          <w:tcPr>
            <w:tcW w:type="dxa" w:w="1728"/>
          </w:tcPr>
          <w:p>
            <w:r>
              <w:t>13.75</w:t>
            </w:r>
          </w:p>
        </w:tc>
        <w:tc>
          <w:tcPr>
            <w:tcW w:type="dxa" w:w="1728"/>
          </w:tcPr>
          <w:p>
            <w:r>
              <w:t>11.76</w:t>
            </w:r>
          </w:p>
        </w:tc>
        <w:tc>
          <w:tcPr>
            <w:tcW w:type="dxa" w:w="1728"/>
          </w:tcPr>
          <w:p>
            <w:r>
              <w:t>88.61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11.39</w:t>
            </w:r>
          </w:p>
        </w:tc>
        <w:tc>
          <w:tcPr>
            <w:tcW w:type="dxa" w:w="1728"/>
          </w:tcPr>
          <w:p>
            <w:r>
              <w:t>14.18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sp_connection_to_santafe_depot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417</w:t>
            </w:r>
          </w:p>
        </w:tc>
        <w:tc>
          <w:tcPr>
            <w:tcW w:type="dxa" w:w="1728"/>
          </w:tcPr>
          <w:p>
            <w:r>
              <w:t>32.76</w:t>
            </w:r>
          </w:p>
        </w:tc>
        <w:tc>
          <w:tcPr>
            <w:tcW w:type="dxa" w:w="1728"/>
          </w:tcPr>
          <w:p>
            <w:r>
              <w:t>29.47</w:t>
            </w:r>
          </w:p>
        </w:tc>
        <w:tc>
          <w:tcPr>
            <w:tcW w:type="dxa" w:w="1728"/>
          </w:tcPr>
          <w:p>
            <w:r>
              <w:t>32.76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284</w:t>
            </w:r>
          </w:p>
        </w:tc>
        <w:tc>
          <w:tcPr>
            <w:tcW w:type="dxa" w:w="1728"/>
          </w:tcPr>
          <w:p>
            <w:r>
              <w:t>22.31</w:t>
            </w:r>
          </w:p>
        </w:tc>
        <w:tc>
          <w:tcPr>
            <w:tcW w:type="dxa" w:w="1728"/>
          </w:tcPr>
          <w:p>
            <w:r>
              <w:t>27.54</w:t>
            </w:r>
          </w:p>
        </w:tc>
        <w:tc>
          <w:tcPr>
            <w:tcW w:type="dxa" w:w="1728"/>
          </w:tcPr>
          <w:p>
            <w:r>
              <w:t>55.07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234</w:t>
            </w:r>
          </w:p>
        </w:tc>
        <w:tc>
          <w:tcPr>
            <w:tcW w:type="dxa" w:w="1728"/>
          </w:tcPr>
          <w:p>
            <w:r>
              <w:t>18.38</w:t>
            </w:r>
          </w:p>
        </w:tc>
        <w:tc>
          <w:tcPr>
            <w:tcW w:type="dxa" w:w="1728"/>
          </w:tcPr>
          <w:p>
            <w:r>
              <w:t>17.14</w:t>
            </w:r>
          </w:p>
        </w:tc>
        <w:tc>
          <w:tcPr>
            <w:tcW w:type="dxa" w:w="1728"/>
          </w:tcPr>
          <w:p>
            <w:r>
              <w:t>73.45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185</w:t>
            </w:r>
          </w:p>
        </w:tc>
        <w:tc>
          <w:tcPr>
            <w:tcW w:type="dxa" w:w="1728"/>
          </w:tcPr>
          <w:p>
            <w:r>
              <w:t>14.53</w:t>
            </w:r>
          </w:p>
        </w:tc>
        <w:tc>
          <w:tcPr>
            <w:tcW w:type="dxa" w:w="1728"/>
          </w:tcPr>
          <w:p>
            <w:r>
              <w:t>11.64</w:t>
            </w:r>
          </w:p>
        </w:tc>
        <w:tc>
          <w:tcPr>
            <w:tcW w:type="dxa" w:w="1728"/>
          </w:tcPr>
          <w:p>
            <w:r>
              <w:t>87.98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12.02</w:t>
            </w:r>
          </w:p>
        </w:tc>
        <w:tc>
          <w:tcPr>
            <w:tcW w:type="dxa" w:w="1728"/>
          </w:tcPr>
          <w:p>
            <w:r>
              <w:t>14.21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sp_dropoff_choice_no_transit_access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32.44</w:t>
            </w:r>
          </w:p>
        </w:tc>
        <w:tc>
          <w:tcPr>
            <w:tcW w:type="dxa" w:w="1728"/>
          </w:tcPr>
          <w:p>
            <w:r>
              <w:t>23.24</w:t>
            </w:r>
          </w:p>
        </w:tc>
        <w:tc>
          <w:tcPr>
            <w:tcW w:type="dxa" w:w="1728"/>
          </w:tcPr>
          <w:p>
            <w:r>
              <w:t>32.44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28.89</w:t>
            </w:r>
          </w:p>
        </w:tc>
        <w:tc>
          <w:tcPr>
            <w:tcW w:type="dxa" w:w="1728"/>
          </w:tcPr>
          <w:p>
            <w:r>
              <w:t>47.54</w:t>
            </w:r>
          </w:p>
        </w:tc>
        <w:tc>
          <w:tcPr>
            <w:tcW w:type="dxa" w:w="1728"/>
          </w:tcPr>
          <w:p>
            <w:r>
              <w:t>61.33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16.0</w:t>
            </w:r>
          </w:p>
        </w:tc>
        <w:tc>
          <w:tcPr>
            <w:tcW w:type="dxa" w:w="1728"/>
          </w:tcPr>
          <w:p>
            <w:r>
              <w:t>15.03</w:t>
            </w:r>
          </w:p>
        </w:tc>
        <w:tc>
          <w:tcPr>
            <w:tcW w:type="dxa" w:w="1728"/>
          </w:tcPr>
          <w:p>
            <w:r>
              <w:t>77.33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12.89</w:t>
            </w:r>
          </w:p>
        </w:tc>
        <w:tc>
          <w:tcPr>
            <w:tcW w:type="dxa" w:w="1728"/>
          </w:tcPr>
          <w:p>
            <w:r>
              <w:t>9.72</w:t>
            </w:r>
          </w:p>
        </w:tc>
        <w:tc>
          <w:tcPr>
            <w:tcW w:type="dxa" w:w="1728"/>
          </w:tcPr>
          <w:p>
            <w:r>
              <w:t>90.22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9.78</w:t>
            </w:r>
          </w:p>
        </w:tc>
        <w:tc>
          <w:tcPr>
            <w:tcW w:type="dxa" w:w="1728"/>
          </w:tcPr>
          <w:p>
            <w:r>
              <w:t>4.46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sp_dropoff_choice_transit_access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30.77</w:t>
            </w:r>
          </w:p>
        </w:tc>
        <w:tc>
          <w:tcPr>
            <w:tcW w:type="dxa" w:w="1728"/>
          </w:tcPr>
          <w:p>
            <w:r>
              <w:t>27.55</w:t>
            </w:r>
          </w:p>
        </w:tc>
        <w:tc>
          <w:tcPr>
            <w:tcW w:type="dxa" w:w="1728"/>
          </w:tcPr>
          <w:p>
            <w:r>
              <w:t>30.77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30.77</w:t>
            </w:r>
          </w:p>
        </w:tc>
        <w:tc>
          <w:tcPr>
            <w:tcW w:type="dxa" w:w="1728"/>
          </w:tcPr>
          <w:p>
            <w:r>
              <w:t>26.41</w:t>
            </w:r>
          </w:p>
        </w:tc>
        <w:tc>
          <w:tcPr>
            <w:tcW w:type="dxa" w:w="1728"/>
          </w:tcPr>
          <w:p>
            <w:r>
              <w:t>61.54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23.08</w:t>
            </w:r>
          </w:p>
        </w:tc>
        <w:tc>
          <w:tcPr>
            <w:tcW w:type="dxa" w:w="1728"/>
          </w:tcPr>
          <w:p>
            <w:r>
              <w:t>15.54</w:t>
            </w:r>
          </w:p>
        </w:tc>
        <w:tc>
          <w:tcPr>
            <w:tcW w:type="dxa" w:w="1728"/>
          </w:tcPr>
          <w:p>
            <w:r>
              <w:t>84.62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10.26</w:t>
            </w:r>
          </w:p>
        </w:tc>
        <w:tc>
          <w:tcPr>
            <w:tcW w:type="dxa" w:w="1728"/>
          </w:tcPr>
          <w:p>
            <w:r>
              <w:t>27.35</w:t>
            </w:r>
          </w:p>
        </w:tc>
        <w:tc>
          <w:tcPr>
            <w:tcW w:type="dxa" w:w="1728"/>
          </w:tcPr>
          <w:p>
            <w:r>
              <w:t>94.87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5.13</w:t>
            </w:r>
          </w:p>
        </w:tc>
        <w:tc>
          <w:tcPr>
            <w:tcW w:type="dxa" w:w="1728"/>
          </w:tcPr>
          <w:p>
            <w:r>
              <w:t>3.15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sp_dropoff_escort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SPOUSE_PARTNER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33.33</w:t>
            </w:r>
          </w:p>
        </w:tc>
        <w:tc>
          <w:tcPr>
            <w:tcW w:type="dxa" w:w="1728"/>
          </w:tcPr>
          <w:p>
            <w:r>
              <w:t>20.15</w:t>
            </w:r>
          </w:p>
        </w:tc>
        <w:tc>
          <w:tcPr>
            <w:tcW w:type="dxa" w:w="1728"/>
          </w:tcPr>
          <w:p>
            <w:r>
              <w:t>33.33</w:t>
            </w:r>
          </w:p>
        </w:tc>
      </w:tr>
      <w:tr>
        <w:tc>
          <w:tcPr>
            <w:tcW w:type="dxa" w:w="1728"/>
          </w:tcPr>
          <w:p>
            <w:r>
              <w:t>FRIEND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24.24</w:t>
            </w:r>
          </w:p>
        </w:tc>
        <w:tc>
          <w:tcPr>
            <w:tcW w:type="dxa" w:w="1728"/>
          </w:tcPr>
          <w:p>
            <w:r>
              <w:t>45.89</w:t>
            </w:r>
          </w:p>
        </w:tc>
        <w:tc>
          <w:tcPr>
            <w:tcW w:type="dxa" w:w="1728"/>
          </w:tcPr>
          <w:p>
            <w:r>
              <w:t>57.58</w:t>
            </w:r>
          </w:p>
        </w:tc>
      </w:tr>
      <w:tr>
        <w:tc>
          <w:tcPr>
            <w:tcW w:type="dxa" w:w="1728"/>
          </w:tcPr>
          <w:p>
            <w:r>
              <w:t>OTHER_RELATIVE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17.42</w:t>
            </w:r>
          </w:p>
        </w:tc>
        <w:tc>
          <w:tcPr>
            <w:tcW w:type="dxa" w:w="1728"/>
          </w:tcPr>
          <w:p>
            <w:r>
              <w:t>18.14</w:t>
            </w:r>
          </w:p>
        </w:tc>
        <w:tc>
          <w:tcPr>
            <w:tcW w:type="dxa" w:w="1728"/>
          </w:tcPr>
          <w:p>
            <w:r>
              <w:t>75.0</w:t>
            </w:r>
          </w:p>
        </w:tc>
      </w:tr>
      <w:tr>
        <w:tc>
          <w:tcPr>
            <w:tcW w:type="dxa" w:w="1728"/>
          </w:tcPr>
          <w:p>
            <w:r>
              <w:t>PARENT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12.12</w:t>
            </w:r>
          </w:p>
        </w:tc>
        <w:tc>
          <w:tcPr>
            <w:tcW w:type="dxa" w:w="1728"/>
          </w:tcPr>
          <w:p>
            <w:r>
              <w:t>7.24</w:t>
            </w:r>
          </w:p>
        </w:tc>
        <w:tc>
          <w:tcPr>
            <w:tcW w:type="dxa" w:w="1728"/>
          </w:tcPr>
          <w:p>
            <w:r>
              <w:t>87.12</w:t>
            </w:r>
          </w:p>
        </w:tc>
      </w:tr>
      <w:tr>
        <w:tc>
          <w:tcPr>
            <w:tcW w:type="dxa" w:w="1728"/>
          </w:tcPr>
          <w:p>
            <w:r>
              <w:t>CHILD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8.33</w:t>
            </w:r>
          </w:p>
        </w:tc>
        <w:tc>
          <w:tcPr>
            <w:tcW w:type="dxa" w:w="1728"/>
          </w:tcPr>
          <w:p>
            <w:r>
              <w:t>5.13</w:t>
            </w:r>
          </w:p>
        </w:tc>
        <w:tc>
          <w:tcPr>
            <w:tcW w:type="dxa" w:w="1728"/>
          </w:tcPr>
          <w:p>
            <w:r>
              <w:t>95.45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3.79</w:t>
            </w:r>
          </w:p>
        </w:tc>
        <w:tc>
          <w:tcPr>
            <w:tcW w:type="dxa" w:w="1728"/>
          </w:tcPr>
          <w:p>
            <w:r>
              <w:t>3.06</w:t>
            </w:r>
          </w:p>
        </w:tc>
        <w:tc>
          <w:tcPr>
            <w:tcW w:type="dxa" w:w="1728"/>
          </w:tcPr>
          <w:p>
            <w:r>
              <w:t>99.24</w:t>
            </w:r>
          </w:p>
        </w:tc>
      </w:tr>
      <w:tr>
        <w:tc>
          <w:tcPr>
            <w:tcW w:type="dxa" w:w="1728"/>
          </w:tcPr>
          <w:p>
            <w:r>
              <w:t>COLLEAGUE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sp_feature_early_morning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383</w:t>
            </w:r>
          </w:p>
        </w:tc>
        <w:tc>
          <w:tcPr>
            <w:tcW w:type="dxa" w:w="1728"/>
          </w:tcPr>
          <w:p>
            <w:r>
              <w:t>25.69</w:t>
            </w:r>
          </w:p>
        </w:tc>
        <w:tc>
          <w:tcPr>
            <w:tcW w:type="dxa" w:w="1728"/>
          </w:tcPr>
          <w:p>
            <w:r>
              <w:t>25.05</w:t>
            </w:r>
          </w:p>
        </w:tc>
        <w:tc>
          <w:tcPr>
            <w:tcW w:type="dxa" w:w="1728"/>
          </w:tcPr>
          <w:p>
            <w:r>
              <w:t>25.69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327</w:t>
            </w:r>
          </w:p>
        </w:tc>
        <w:tc>
          <w:tcPr>
            <w:tcW w:type="dxa" w:w="1728"/>
          </w:tcPr>
          <w:p>
            <w:r>
              <w:t>21.93</w:t>
            </w:r>
          </w:p>
        </w:tc>
        <w:tc>
          <w:tcPr>
            <w:tcW w:type="dxa" w:w="1728"/>
          </w:tcPr>
          <w:p>
            <w:r>
              <w:t>24.05</w:t>
            </w:r>
          </w:p>
        </w:tc>
        <w:tc>
          <w:tcPr>
            <w:tcW w:type="dxa" w:w="1728"/>
          </w:tcPr>
          <w:p>
            <w:r>
              <w:t>47.62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318</w:t>
            </w:r>
          </w:p>
        </w:tc>
        <w:tc>
          <w:tcPr>
            <w:tcW w:type="dxa" w:w="1728"/>
          </w:tcPr>
          <w:p>
            <w:r>
              <w:t>21.33</w:t>
            </w:r>
          </w:p>
        </w:tc>
        <w:tc>
          <w:tcPr>
            <w:tcW w:type="dxa" w:w="1728"/>
          </w:tcPr>
          <w:p>
            <w:r>
              <w:t>16.58</w:t>
            </w:r>
          </w:p>
        </w:tc>
        <w:tc>
          <w:tcPr>
            <w:tcW w:type="dxa" w:w="1728"/>
          </w:tcPr>
          <w:p>
            <w:r>
              <w:t>68.95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255</w:t>
            </w:r>
          </w:p>
        </w:tc>
        <w:tc>
          <w:tcPr>
            <w:tcW w:type="dxa" w:w="1728"/>
          </w:tcPr>
          <w:p>
            <w:r>
              <w:t>17.1</w:t>
            </w:r>
          </w:p>
        </w:tc>
        <w:tc>
          <w:tcPr>
            <w:tcW w:type="dxa" w:w="1728"/>
          </w:tcPr>
          <w:p>
            <w:r>
              <w:t>21.53</w:t>
            </w:r>
          </w:p>
        </w:tc>
        <w:tc>
          <w:tcPr>
            <w:tcW w:type="dxa" w:w="1728"/>
          </w:tcPr>
          <w:p>
            <w:r>
              <w:t>86.05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208</w:t>
            </w:r>
          </w:p>
        </w:tc>
        <w:tc>
          <w:tcPr>
            <w:tcW w:type="dxa" w:w="1728"/>
          </w:tcPr>
          <w:p>
            <w:r>
              <w:t>13.95</w:t>
            </w:r>
          </w:p>
        </w:tc>
        <w:tc>
          <w:tcPr>
            <w:tcW w:type="dxa" w:w="1728"/>
          </w:tcPr>
          <w:p>
            <w:r>
              <w:t>12.79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sp_feature_late_night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433</w:t>
            </w:r>
          </w:p>
        </w:tc>
        <w:tc>
          <w:tcPr>
            <w:tcW w:type="dxa" w:w="1728"/>
          </w:tcPr>
          <w:p>
            <w:r>
              <w:t>29.04</w:t>
            </w:r>
          </w:p>
        </w:tc>
        <w:tc>
          <w:tcPr>
            <w:tcW w:type="dxa" w:w="1728"/>
          </w:tcPr>
          <w:p>
            <w:r>
              <w:t>33.56</w:t>
            </w:r>
          </w:p>
        </w:tc>
        <w:tc>
          <w:tcPr>
            <w:tcW w:type="dxa" w:w="1728"/>
          </w:tcPr>
          <w:p>
            <w:r>
              <w:t>29.04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405</w:t>
            </w:r>
          </w:p>
        </w:tc>
        <w:tc>
          <w:tcPr>
            <w:tcW w:type="dxa" w:w="1728"/>
          </w:tcPr>
          <w:p>
            <w:r>
              <w:t>27.16</w:t>
            </w:r>
          </w:p>
        </w:tc>
        <w:tc>
          <w:tcPr>
            <w:tcW w:type="dxa" w:w="1728"/>
          </w:tcPr>
          <w:p>
            <w:r>
              <w:t>23.19</w:t>
            </w:r>
          </w:p>
        </w:tc>
        <w:tc>
          <w:tcPr>
            <w:tcW w:type="dxa" w:w="1728"/>
          </w:tcPr>
          <w:p>
            <w:r>
              <w:t>56.2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340</w:t>
            </w:r>
          </w:p>
        </w:tc>
        <w:tc>
          <w:tcPr>
            <w:tcW w:type="dxa" w:w="1728"/>
          </w:tcPr>
          <w:p>
            <w:r>
              <w:t>22.8</w:t>
            </w:r>
          </w:p>
        </w:tc>
        <w:tc>
          <w:tcPr>
            <w:tcW w:type="dxa" w:w="1728"/>
          </w:tcPr>
          <w:p>
            <w:r>
              <w:t>24.08</w:t>
            </w:r>
          </w:p>
        </w:tc>
        <w:tc>
          <w:tcPr>
            <w:tcW w:type="dxa" w:w="1728"/>
          </w:tcPr>
          <w:p>
            <w:r>
              <w:t>79.01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209</w:t>
            </w:r>
          </w:p>
        </w:tc>
        <w:tc>
          <w:tcPr>
            <w:tcW w:type="dxa" w:w="1728"/>
          </w:tcPr>
          <w:p>
            <w:r>
              <w:t>14.02</w:t>
            </w:r>
          </w:p>
        </w:tc>
        <w:tc>
          <w:tcPr>
            <w:tcW w:type="dxa" w:w="1728"/>
          </w:tcPr>
          <w:p>
            <w:r>
              <w:t>12.33</w:t>
            </w:r>
          </w:p>
        </w:tc>
        <w:tc>
          <w:tcPr>
            <w:tcW w:type="dxa" w:w="1728"/>
          </w:tcPr>
          <w:p>
            <w:r>
              <w:t>93.02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6.98</w:t>
            </w:r>
          </w:p>
        </w:tc>
        <w:tc>
          <w:tcPr>
            <w:tcW w:type="dxa" w:w="1728"/>
          </w:tcPr>
          <w:p>
            <w:r>
              <w:t>6.83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sp_feature_luggage_rack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403</w:t>
            </w:r>
          </w:p>
        </w:tc>
        <w:tc>
          <w:tcPr>
            <w:tcW w:type="dxa" w:w="1728"/>
          </w:tcPr>
          <w:p>
            <w:r>
              <w:t>31.26</w:t>
            </w:r>
          </w:p>
        </w:tc>
        <w:tc>
          <w:tcPr>
            <w:tcW w:type="dxa" w:w="1728"/>
          </w:tcPr>
          <w:p>
            <w:r>
              <w:t>30.92</w:t>
            </w:r>
          </w:p>
        </w:tc>
        <w:tc>
          <w:tcPr>
            <w:tcW w:type="dxa" w:w="1728"/>
          </w:tcPr>
          <w:p>
            <w:r>
              <w:t>31.26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348</w:t>
            </w:r>
          </w:p>
        </w:tc>
        <w:tc>
          <w:tcPr>
            <w:tcW w:type="dxa" w:w="1728"/>
          </w:tcPr>
          <w:p>
            <w:r>
              <w:t>27.0</w:t>
            </w:r>
          </w:p>
        </w:tc>
        <w:tc>
          <w:tcPr>
            <w:tcW w:type="dxa" w:w="1728"/>
          </w:tcPr>
          <w:p>
            <w:r>
              <w:t>27.01</w:t>
            </w:r>
          </w:p>
        </w:tc>
        <w:tc>
          <w:tcPr>
            <w:tcW w:type="dxa" w:w="1728"/>
          </w:tcPr>
          <w:p>
            <w:r>
              <w:t>58.26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252</w:t>
            </w:r>
          </w:p>
        </w:tc>
        <w:tc>
          <w:tcPr>
            <w:tcW w:type="dxa" w:w="1728"/>
          </w:tcPr>
          <w:p>
            <w:r>
              <w:t>19.55</w:t>
            </w:r>
          </w:p>
        </w:tc>
        <w:tc>
          <w:tcPr>
            <w:tcW w:type="dxa" w:w="1728"/>
          </w:tcPr>
          <w:p>
            <w:r>
              <w:t>16.87</w:t>
            </w:r>
          </w:p>
        </w:tc>
        <w:tc>
          <w:tcPr>
            <w:tcW w:type="dxa" w:w="1728"/>
          </w:tcPr>
          <w:p>
            <w:r>
              <w:t>77.81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14.51</w:t>
            </w:r>
          </w:p>
        </w:tc>
        <w:tc>
          <w:tcPr>
            <w:tcW w:type="dxa" w:w="1728"/>
          </w:tcPr>
          <w:p>
            <w:r>
              <w:t>12.09</w:t>
            </w:r>
          </w:p>
        </w:tc>
        <w:tc>
          <w:tcPr>
            <w:tcW w:type="dxa" w:w="1728"/>
          </w:tcPr>
          <w:p>
            <w:r>
              <w:t>92.32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7.68</w:t>
            </w:r>
          </w:p>
        </w:tc>
        <w:tc>
          <w:tcPr>
            <w:tcW w:type="dxa" w:w="1728"/>
          </w:tcPr>
          <w:p>
            <w:r>
              <w:t>13.11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sp_feature_no_delay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492</w:t>
            </w:r>
          </w:p>
        </w:tc>
        <w:tc>
          <w:tcPr>
            <w:tcW w:type="dxa" w:w="1728"/>
          </w:tcPr>
          <w:p>
            <w:r>
              <w:t>33.0</w:t>
            </w:r>
          </w:p>
        </w:tc>
        <w:tc>
          <w:tcPr>
            <w:tcW w:type="dxa" w:w="1728"/>
          </w:tcPr>
          <w:p>
            <w:r>
              <w:t>38.32</w:t>
            </w:r>
          </w:p>
        </w:tc>
        <w:tc>
          <w:tcPr>
            <w:tcW w:type="dxa" w:w="1728"/>
          </w:tcPr>
          <w:p>
            <w:r>
              <w:t>33.0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443</w:t>
            </w:r>
          </w:p>
        </w:tc>
        <w:tc>
          <w:tcPr>
            <w:tcW w:type="dxa" w:w="1728"/>
          </w:tcPr>
          <w:p>
            <w:r>
              <w:t>29.71</w:t>
            </w:r>
          </w:p>
        </w:tc>
        <w:tc>
          <w:tcPr>
            <w:tcW w:type="dxa" w:w="1728"/>
          </w:tcPr>
          <w:p>
            <w:r>
              <w:t>32.9</w:t>
            </w:r>
          </w:p>
        </w:tc>
        <w:tc>
          <w:tcPr>
            <w:tcW w:type="dxa" w:w="1728"/>
          </w:tcPr>
          <w:p>
            <w:r>
              <w:t>62.71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397</w:t>
            </w:r>
          </w:p>
        </w:tc>
        <w:tc>
          <w:tcPr>
            <w:tcW w:type="dxa" w:w="1728"/>
          </w:tcPr>
          <w:p>
            <w:r>
              <w:t>26.63</w:t>
            </w:r>
          </w:p>
        </w:tc>
        <w:tc>
          <w:tcPr>
            <w:tcW w:type="dxa" w:w="1728"/>
          </w:tcPr>
          <w:p>
            <w:r>
              <w:t>20.18</w:t>
            </w:r>
          </w:p>
        </w:tc>
        <w:tc>
          <w:tcPr>
            <w:tcW w:type="dxa" w:w="1728"/>
          </w:tcPr>
          <w:p>
            <w:r>
              <w:t>89.34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8.05</w:t>
            </w:r>
          </w:p>
        </w:tc>
        <w:tc>
          <w:tcPr>
            <w:tcW w:type="dxa" w:w="1728"/>
          </w:tcPr>
          <w:p>
            <w:r>
              <w:t>5.95</w:t>
            </w:r>
          </w:p>
        </w:tc>
        <w:tc>
          <w:tcPr>
            <w:tcW w:type="dxa" w:w="1728"/>
          </w:tcPr>
          <w:p>
            <w:r>
              <w:t>97.38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2.62</w:t>
            </w:r>
          </w:p>
        </w:tc>
        <w:tc>
          <w:tcPr>
            <w:tcW w:type="dxa" w:w="1728"/>
          </w:tcPr>
          <w:p>
            <w:r>
              <w:t>2.66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sp_feature_seats_transit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439</w:t>
            </w:r>
          </w:p>
        </w:tc>
        <w:tc>
          <w:tcPr>
            <w:tcW w:type="dxa" w:w="1728"/>
          </w:tcPr>
          <w:p>
            <w:r>
              <w:t>29.44</w:t>
            </w:r>
          </w:p>
        </w:tc>
        <w:tc>
          <w:tcPr>
            <w:tcW w:type="dxa" w:w="1728"/>
          </w:tcPr>
          <w:p>
            <w:r>
              <w:t>29.92</w:t>
            </w:r>
          </w:p>
        </w:tc>
        <w:tc>
          <w:tcPr>
            <w:tcW w:type="dxa" w:w="1728"/>
          </w:tcPr>
          <w:p>
            <w:r>
              <w:t>29.44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421</w:t>
            </w:r>
          </w:p>
        </w:tc>
        <w:tc>
          <w:tcPr>
            <w:tcW w:type="dxa" w:w="1728"/>
          </w:tcPr>
          <w:p>
            <w:r>
              <w:t>28.24</w:t>
            </w:r>
          </w:p>
        </w:tc>
        <w:tc>
          <w:tcPr>
            <w:tcW w:type="dxa" w:w="1728"/>
          </w:tcPr>
          <w:p>
            <w:r>
              <w:t>27.33</w:t>
            </w:r>
          </w:p>
        </w:tc>
        <w:tc>
          <w:tcPr>
            <w:tcW w:type="dxa" w:w="1728"/>
          </w:tcPr>
          <w:p>
            <w:r>
              <w:t>57.68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357</w:t>
            </w:r>
          </w:p>
        </w:tc>
        <w:tc>
          <w:tcPr>
            <w:tcW w:type="dxa" w:w="1728"/>
          </w:tcPr>
          <w:p>
            <w:r>
              <w:t>23.94</w:t>
            </w:r>
          </w:p>
        </w:tc>
        <w:tc>
          <w:tcPr>
            <w:tcW w:type="dxa" w:w="1728"/>
          </w:tcPr>
          <w:p>
            <w:r>
              <w:t>29.48</w:t>
            </w:r>
          </w:p>
        </w:tc>
        <w:tc>
          <w:tcPr>
            <w:tcW w:type="dxa" w:w="1728"/>
          </w:tcPr>
          <w:p>
            <w:r>
              <w:t>81.62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13.48</w:t>
            </w:r>
          </w:p>
        </w:tc>
        <w:tc>
          <w:tcPr>
            <w:tcW w:type="dxa" w:w="1728"/>
          </w:tcPr>
          <w:p>
            <w:r>
              <w:t>9.88</w:t>
            </w:r>
          </w:p>
        </w:tc>
        <w:tc>
          <w:tcPr>
            <w:tcW w:type="dxa" w:w="1728"/>
          </w:tcPr>
          <w:p>
            <w:r>
              <w:t>95.1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4.9</w:t>
            </w:r>
          </w:p>
        </w:tc>
        <w:tc>
          <w:tcPr>
            <w:tcW w:type="dxa" w:w="1728"/>
          </w:tcPr>
          <w:p>
            <w:r>
              <w:t>3.39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sp_feature_seats_transit_stop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424</w:t>
            </w:r>
          </w:p>
        </w:tc>
        <w:tc>
          <w:tcPr>
            <w:tcW w:type="dxa" w:w="1728"/>
          </w:tcPr>
          <w:p>
            <w:r>
              <w:t>28.44</w:t>
            </w:r>
          </w:p>
        </w:tc>
        <w:tc>
          <w:tcPr>
            <w:tcW w:type="dxa" w:w="1728"/>
          </w:tcPr>
          <w:p>
            <w:r>
              <w:t>23.98</w:t>
            </w:r>
          </w:p>
        </w:tc>
        <w:tc>
          <w:tcPr>
            <w:tcW w:type="dxa" w:w="1728"/>
          </w:tcPr>
          <w:p>
            <w:r>
              <w:t>28.44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349</w:t>
            </w:r>
          </w:p>
        </w:tc>
        <w:tc>
          <w:tcPr>
            <w:tcW w:type="dxa" w:w="1728"/>
          </w:tcPr>
          <w:p>
            <w:r>
              <w:t>23.41</w:t>
            </w:r>
          </w:p>
        </w:tc>
        <w:tc>
          <w:tcPr>
            <w:tcW w:type="dxa" w:w="1728"/>
          </w:tcPr>
          <w:p>
            <w:r>
              <w:t>19.24</w:t>
            </w:r>
          </w:p>
        </w:tc>
        <w:tc>
          <w:tcPr>
            <w:tcW w:type="dxa" w:w="1728"/>
          </w:tcPr>
          <w:p>
            <w:r>
              <w:t>51.84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299</w:t>
            </w:r>
          </w:p>
        </w:tc>
        <w:tc>
          <w:tcPr>
            <w:tcW w:type="dxa" w:w="1728"/>
          </w:tcPr>
          <w:p>
            <w:r>
              <w:t>20.05</w:t>
            </w:r>
          </w:p>
        </w:tc>
        <w:tc>
          <w:tcPr>
            <w:tcW w:type="dxa" w:w="1728"/>
          </w:tcPr>
          <w:p>
            <w:r>
              <w:t>27.41</w:t>
            </w:r>
          </w:p>
        </w:tc>
        <w:tc>
          <w:tcPr>
            <w:tcW w:type="dxa" w:w="1728"/>
          </w:tcPr>
          <w:p>
            <w:r>
              <w:t>71.9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15.02</w:t>
            </w:r>
          </w:p>
        </w:tc>
        <w:tc>
          <w:tcPr>
            <w:tcW w:type="dxa" w:w="1728"/>
          </w:tcPr>
          <w:p>
            <w:r>
              <w:t>12.77</w:t>
            </w:r>
          </w:p>
        </w:tc>
        <w:tc>
          <w:tcPr>
            <w:tcW w:type="dxa" w:w="1728"/>
          </w:tcPr>
          <w:p>
            <w:r>
              <w:t>86.92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195</w:t>
            </w:r>
          </w:p>
        </w:tc>
        <w:tc>
          <w:tcPr>
            <w:tcW w:type="dxa" w:w="1728"/>
          </w:tcPr>
          <w:p>
            <w:r>
              <w:t>13.08</w:t>
            </w:r>
          </w:p>
        </w:tc>
        <w:tc>
          <w:tcPr>
            <w:tcW w:type="dxa" w:w="1728"/>
          </w:tcPr>
          <w:p>
            <w:r>
              <w:t>16.61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sp_feature_short_wait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444</w:t>
            </w:r>
          </w:p>
        </w:tc>
        <w:tc>
          <w:tcPr>
            <w:tcW w:type="dxa" w:w="1728"/>
          </w:tcPr>
          <w:p>
            <w:r>
              <w:t>29.78</w:t>
            </w:r>
          </w:p>
        </w:tc>
        <w:tc>
          <w:tcPr>
            <w:tcW w:type="dxa" w:w="1728"/>
          </w:tcPr>
          <w:p>
            <w:r>
              <w:t>29.28</w:t>
            </w:r>
          </w:p>
        </w:tc>
        <w:tc>
          <w:tcPr>
            <w:tcW w:type="dxa" w:w="1728"/>
          </w:tcPr>
          <w:p>
            <w:r>
              <w:t>29.78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377</w:t>
            </w:r>
          </w:p>
        </w:tc>
        <w:tc>
          <w:tcPr>
            <w:tcW w:type="dxa" w:w="1728"/>
          </w:tcPr>
          <w:p>
            <w:r>
              <w:t>25.29</w:t>
            </w:r>
          </w:p>
        </w:tc>
        <w:tc>
          <w:tcPr>
            <w:tcW w:type="dxa" w:w="1728"/>
          </w:tcPr>
          <w:p>
            <w:r>
              <w:t>21.19</w:t>
            </w:r>
          </w:p>
        </w:tc>
        <w:tc>
          <w:tcPr>
            <w:tcW w:type="dxa" w:w="1728"/>
          </w:tcPr>
          <w:p>
            <w:r>
              <w:t>55.06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332</w:t>
            </w:r>
          </w:p>
        </w:tc>
        <w:tc>
          <w:tcPr>
            <w:tcW w:type="dxa" w:w="1728"/>
          </w:tcPr>
          <w:p>
            <w:r>
              <w:t>22.27</w:t>
            </w:r>
          </w:p>
        </w:tc>
        <w:tc>
          <w:tcPr>
            <w:tcW w:type="dxa" w:w="1728"/>
          </w:tcPr>
          <w:p>
            <w:r>
              <w:t>26.8</w:t>
            </w:r>
          </w:p>
        </w:tc>
        <w:tc>
          <w:tcPr>
            <w:tcW w:type="dxa" w:w="1728"/>
          </w:tcPr>
          <w:p>
            <w:r>
              <w:t>77.33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255</w:t>
            </w:r>
          </w:p>
        </w:tc>
        <w:tc>
          <w:tcPr>
            <w:tcW w:type="dxa" w:w="1728"/>
          </w:tcPr>
          <w:p>
            <w:r>
              <w:t>17.1</w:t>
            </w:r>
          </w:p>
        </w:tc>
        <w:tc>
          <w:tcPr>
            <w:tcW w:type="dxa" w:w="1728"/>
          </w:tcPr>
          <w:p>
            <w:r>
              <w:t>19.39</w:t>
            </w:r>
          </w:p>
        </w:tc>
        <w:tc>
          <w:tcPr>
            <w:tcW w:type="dxa" w:w="1728"/>
          </w:tcPr>
          <w:p>
            <w:r>
              <w:t>94.43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5.57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sp_feature_weekend_frequency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VERY_IMPORTANT</w:t>
            </w:r>
          </w:p>
        </w:tc>
        <w:tc>
          <w:tcPr>
            <w:tcW w:type="dxa" w:w="1728"/>
          </w:tcPr>
          <w:p>
            <w:r>
              <w:t>495</w:t>
            </w:r>
          </w:p>
        </w:tc>
        <w:tc>
          <w:tcPr>
            <w:tcW w:type="dxa" w:w="1728"/>
          </w:tcPr>
          <w:p>
            <w:r>
              <w:t>33.2</w:t>
            </w:r>
          </w:p>
        </w:tc>
        <w:tc>
          <w:tcPr>
            <w:tcW w:type="dxa" w:w="1728"/>
          </w:tcPr>
          <w:p>
            <w:r>
              <w:t>34.03</w:t>
            </w:r>
          </w:p>
        </w:tc>
        <w:tc>
          <w:tcPr>
            <w:tcW w:type="dxa" w:w="1728"/>
          </w:tcPr>
          <w:p>
            <w:r>
              <w:t>33.2</w:t>
            </w:r>
          </w:p>
        </w:tc>
      </w:tr>
      <w:tr>
        <w:tc>
          <w:tcPr>
            <w:tcW w:type="dxa" w:w="1728"/>
          </w:tcPr>
          <w:p>
            <w:r>
              <w:t>IMPORTANT</w:t>
            </w:r>
          </w:p>
        </w:tc>
        <w:tc>
          <w:tcPr>
            <w:tcW w:type="dxa" w:w="1728"/>
          </w:tcPr>
          <w:p>
            <w:r>
              <w:t>445</w:t>
            </w:r>
          </w:p>
        </w:tc>
        <w:tc>
          <w:tcPr>
            <w:tcW w:type="dxa" w:w="1728"/>
          </w:tcPr>
          <w:p>
            <w:r>
              <w:t>29.85</w:t>
            </w:r>
          </w:p>
        </w:tc>
        <w:tc>
          <w:tcPr>
            <w:tcW w:type="dxa" w:w="1728"/>
          </w:tcPr>
          <w:p>
            <w:r>
              <w:t>25.55</w:t>
            </w:r>
          </w:p>
        </w:tc>
        <w:tc>
          <w:tcPr>
            <w:tcW w:type="dxa" w:w="1728"/>
          </w:tcPr>
          <w:p>
            <w:r>
              <w:t>63.04</w:t>
            </w:r>
          </w:p>
        </w:tc>
      </w:tr>
      <w:tr>
        <w:tc>
          <w:tcPr>
            <w:tcW w:type="dxa" w:w="1728"/>
          </w:tcPr>
          <w:p>
            <w:r>
              <w:t>EXTREMELY_IMPORTANT</w:t>
            </w:r>
          </w:p>
        </w:tc>
        <w:tc>
          <w:tcPr>
            <w:tcW w:type="dxa" w:w="1728"/>
          </w:tcPr>
          <w:p>
            <w:r>
              <w:t>406</w:t>
            </w:r>
          </w:p>
        </w:tc>
        <w:tc>
          <w:tcPr>
            <w:tcW w:type="dxa" w:w="1728"/>
          </w:tcPr>
          <w:p>
            <w:r>
              <w:t>27.23</w:t>
            </w:r>
          </w:p>
        </w:tc>
        <w:tc>
          <w:tcPr>
            <w:tcW w:type="dxa" w:w="1728"/>
          </w:tcPr>
          <w:p>
            <w:r>
              <w:t>29.18</w:t>
            </w:r>
          </w:p>
        </w:tc>
        <w:tc>
          <w:tcPr>
            <w:tcW w:type="dxa" w:w="1728"/>
          </w:tcPr>
          <w:p>
            <w:r>
              <w:t>90.27</w:t>
            </w:r>
          </w:p>
        </w:tc>
      </w:tr>
      <w:tr>
        <w:tc>
          <w:tcPr>
            <w:tcW w:type="dxa" w:w="1728"/>
          </w:tcPr>
          <w:p>
            <w:r>
              <w:t>SLIGHTLY_IMPORTANT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6.24</w:t>
            </w:r>
          </w:p>
        </w:tc>
        <w:tc>
          <w:tcPr>
            <w:tcW w:type="dxa" w:w="1728"/>
          </w:tcPr>
          <w:p>
            <w:r>
              <w:t>6.63</w:t>
            </w:r>
          </w:p>
        </w:tc>
        <w:tc>
          <w:tcPr>
            <w:tcW w:type="dxa" w:w="1728"/>
          </w:tcPr>
          <w:p>
            <w:r>
              <w:t>96.51</w:t>
            </w:r>
          </w:p>
        </w:tc>
      </w:tr>
      <w:tr>
        <w:tc>
          <w:tcPr>
            <w:tcW w:type="dxa" w:w="1728"/>
          </w:tcPr>
          <w:p>
            <w:r>
              <w:t>NOT_IMPORTANT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3.49</w:t>
            </w:r>
          </w:p>
        </w:tc>
        <w:tc>
          <w:tcPr>
            <w:tcW w:type="dxa" w:w="1728"/>
          </w:tcPr>
          <w:p>
            <w:r>
              <w:t>4.61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sp_invitation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6489</w:t>
            </w:r>
          </w:p>
        </w:tc>
        <w:tc>
          <w:tcPr>
            <w:tcW w:type="dxa" w:w="1728"/>
          </w:tcPr>
          <w:p>
            <w:r>
              <w:t>68.4</w:t>
            </w:r>
          </w:p>
        </w:tc>
        <w:tc>
          <w:tcPr>
            <w:tcW w:type="dxa" w:w="1728"/>
          </w:tcPr>
          <w:p>
            <w:r>
              <w:t>63.61</w:t>
            </w:r>
          </w:p>
        </w:tc>
        <w:tc>
          <w:tcPr>
            <w:tcW w:type="dxa" w:w="1728"/>
          </w:tcPr>
          <w:p>
            <w:r>
              <w:t>68.4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2893</w:t>
            </w:r>
          </w:p>
        </w:tc>
        <w:tc>
          <w:tcPr>
            <w:tcW w:type="dxa" w:w="1728"/>
          </w:tcPr>
          <w:p>
            <w:r>
              <w:t>30.49</w:t>
            </w:r>
          </w:p>
        </w:tc>
        <w:tc>
          <w:tcPr>
            <w:tcW w:type="dxa" w:w="1728"/>
          </w:tcPr>
          <w:p>
            <w:r>
              <w:t>35.01</w:t>
            </w:r>
          </w:p>
        </w:tc>
        <w:tc>
          <w:tcPr>
            <w:tcW w:type="dxa" w:w="1728"/>
          </w:tcPr>
          <w:p>
            <w:r>
              <w:t>98.89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1.11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sp_number_of_transfers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ONE</w:t>
            </w:r>
          </w:p>
        </w:tc>
        <w:tc>
          <w:tcPr>
            <w:tcW w:type="dxa" w:w="1728"/>
          </w:tcPr>
          <w:p>
            <w:r>
              <w:t>836</w:t>
            </w:r>
          </w:p>
        </w:tc>
        <w:tc>
          <w:tcPr>
            <w:tcW w:type="dxa" w:w="1728"/>
          </w:tcPr>
          <w:p>
            <w:r>
              <w:t>57.77</w:t>
            </w:r>
          </w:p>
        </w:tc>
        <w:tc>
          <w:tcPr>
            <w:tcW w:type="dxa" w:w="1728"/>
          </w:tcPr>
          <w:p>
            <w:r>
              <w:t>57.72</w:t>
            </w:r>
          </w:p>
        </w:tc>
        <w:tc>
          <w:tcPr>
            <w:tcW w:type="dxa" w:w="1728"/>
          </w:tcPr>
          <w:p>
            <w:r>
              <w:t>57.77</w:t>
            </w:r>
          </w:p>
        </w:tc>
      </w:tr>
      <w:tr>
        <w:tc>
          <w:tcPr>
            <w:tcW w:type="dxa" w:w="1728"/>
          </w:tcPr>
          <w:p>
            <w:r>
              <w:t>TWO</w:t>
            </w:r>
          </w:p>
        </w:tc>
        <w:tc>
          <w:tcPr>
            <w:tcW w:type="dxa" w:w="1728"/>
          </w:tcPr>
          <w:p>
            <w:r>
              <w:t>318</w:t>
            </w:r>
          </w:p>
        </w:tc>
        <w:tc>
          <w:tcPr>
            <w:tcW w:type="dxa" w:w="1728"/>
          </w:tcPr>
          <w:p>
            <w:r>
              <w:t>21.98</w:t>
            </w:r>
          </w:p>
        </w:tc>
        <w:tc>
          <w:tcPr>
            <w:tcW w:type="dxa" w:w="1728"/>
          </w:tcPr>
          <w:p>
            <w:r>
              <w:t>19.78</w:t>
            </w:r>
          </w:p>
        </w:tc>
        <w:tc>
          <w:tcPr>
            <w:tcW w:type="dxa" w:w="1728"/>
          </w:tcPr>
          <w:p>
            <w:r>
              <w:t>79.75</w:t>
            </w:r>
          </w:p>
        </w:tc>
      </w:tr>
      <w:tr>
        <w:tc>
          <w:tcPr>
            <w:tcW w:type="dxa" w:w="1728"/>
          </w:tcPr>
          <w:p>
            <w:r>
              <w:t>NOT_WILLING_TO_TRANSFER</w:t>
            </w:r>
          </w:p>
        </w:tc>
        <w:tc>
          <w:tcPr>
            <w:tcW w:type="dxa" w:w="1728"/>
          </w:tcPr>
          <w:p>
            <w:r>
              <w:t>268</w:t>
            </w:r>
          </w:p>
        </w:tc>
        <w:tc>
          <w:tcPr>
            <w:tcW w:type="dxa" w:w="1728"/>
          </w:tcPr>
          <w:p>
            <w:r>
              <w:t>18.52</w:t>
            </w:r>
          </w:p>
        </w:tc>
        <w:tc>
          <w:tcPr>
            <w:tcW w:type="dxa" w:w="1728"/>
          </w:tcPr>
          <w:p>
            <w:r>
              <w:t>17.88</w:t>
            </w:r>
          </w:p>
        </w:tc>
        <w:tc>
          <w:tcPr>
            <w:tcW w:type="dxa" w:w="1728"/>
          </w:tcPr>
          <w:p>
            <w:r>
              <w:t>98.27</w:t>
            </w:r>
          </w:p>
        </w:tc>
      </w:tr>
      <w:tr>
        <w:tc>
          <w:tcPr>
            <w:tcW w:type="dxa" w:w="1728"/>
          </w:tcPr>
          <w:p>
            <w:r>
              <w:t>THREE_OR_MORE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  <w:tc>
          <w:tcPr>
            <w:tcW w:type="dxa" w:w="1728"/>
          </w:tcPr>
          <w:p>
            <w:r>
              <w:t>4.62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sp_rental_choice_no_transit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35.05</w:t>
            </w:r>
          </w:p>
        </w:tc>
        <w:tc>
          <w:tcPr>
            <w:tcW w:type="dxa" w:w="1728"/>
          </w:tcPr>
          <w:p>
            <w:r>
              <w:t>33.21</w:t>
            </w:r>
          </w:p>
        </w:tc>
        <w:tc>
          <w:tcPr>
            <w:tcW w:type="dxa" w:w="1728"/>
          </w:tcPr>
          <w:p>
            <w:r>
              <w:t>35.05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23.71</w:t>
            </w:r>
          </w:p>
        </w:tc>
        <w:tc>
          <w:tcPr>
            <w:tcW w:type="dxa" w:w="1728"/>
          </w:tcPr>
          <w:p>
            <w:r>
              <w:t>26.87</w:t>
            </w:r>
          </w:p>
        </w:tc>
        <w:tc>
          <w:tcPr>
            <w:tcW w:type="dxa" w:w="1728"/>
          </w:tcPr>
          <w:p>
            <w:r>
              <w:t>58.76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18.56</w:t>
            </w:r>
          </w:p>
        </w:tc>
        <w:tc>
          <w:tcPr>
            <w:tcW w:type="dxa" w:w="1728"/>
          </w:tcPr>
          <w:p>
            <w:r>
              <w:t>31.24</w:t>
            </w:r>
          </w:p>
        </w:tc>
        <w:tc>
          <w:tcPr>
            <w:tcW w:type="dxa" w:w="1728"/>
          </w:tcPr>
          <w:p>
            <w:r>
              <w:t>77.32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12.37</w:t>
            </w:r>
          </w:p>
        </w:tc>
        <w:tc>
          <w:tcPr>
            <w:tcW w:type="dxa" w:w="1728"/>
          </w:tcPr>
          <w:p>
            <w:r>
              <w:t>5.8</w:t>
            </w:r>
          </w:p>
        </w:tc>
        <w:tc>
          <w:tcPr>
            <w:tcW w:type="dxa" w:w="1728"/>
          </w:tcPr>
          <w:p>
            <w:r>
              <w:t>89.69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10.31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sp_taxi_choice_dropoff_station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LIKELY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26.81</w:t>
            </w:r>
          </w:p>
        </w:tc>
        <w:tc>
          <w:tcPr>
            <w:tcW w:type="dxa" w:w="1728"/>
          </w:tcPr>
          <w:p>
            <w:r>
              <w:t>39.14</w:t>
            </w:r>
          </w:p>
        </w:tc>
        <w:tc>
          <w:tcPr>
            <w:tcW w:type="dxa" w:w="1728"/>
          </w:tcPr>
          <w:p>
            <w:r>
              <w:t>26.81</w:t>
            </w:r>
          </w:p>
        </w:tc>
      </w:tr>
      <w:tr>
        <w:tc>
          <w:tcPr>
            <w:tcW w:type="dxa" w:w="1728"/>
          </w:tcPr>
          <w:p>
            <w:r>
              <w:t>NEUTRAL_DONT_KNOW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26.54</w:t>
            </w:r>
          </w:p>
        </w:tc>
        <w:tc>
          <w:tcPr>
            <w:tcW w:type="dxa" w:w="1728"/>
          </w:tcPr>
          <w:p>
            <w:r>
              <w:t>14.31</w:t>
            </w:r>
          </w:p>
        </w:tc>
        <w:tc>
          <w:tcPr>
            <w:tcW w:type="dxa" w:w="1728"/>
          </w:tcPr>
          <w:p>
            <w:r>
              <w:t>53.35</w:t>
            </w:r>
          </w:p>
        </w:tc>
      </w:tr>
      <w:tr>
        <w:tc>
          <w:tcPr>
            <w:tcW w:type="dxa" w:w="1728"/>
          </w:tcPr>
          <w:p>
            <w:r>
              <w:t>UNLIKELY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19.84</w:t>
            </w:r>
          </w:p>
        </w:tc>
        <w:tc>
          <w:tcPr>
            <w:tcW w:type="dxa" w:w="1728"/>
          </w:tcPr>
          <w:p>
            <w:r>
              <w:t>25.81</w:t>
            </w:r>
          </w:p>
        </w:tc>
        <w:tc>
          <w:tcPr>
            <w:tcW w:type="dxa" w:w="1728"/>
          </w:tcPr>
          <w:p>
            <w:r>
              <w:t>73.19</w:t>
            </w:r>
          </w:p>
        </w:tc>
      </w:tr>
      <w:tr>
        <w:tc>
          <w:tcPr>
            <w:tcW w:type="dxa" w:w="1728"/>
          </w:tcPr>
          <w:p>
            <w:r>
              <w:t>VERY_LIKELY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15.01</w:t>
            </w:r>
          </w:p>
        </w:tc>
        <w:tc>
          <w:tcPr>
            <w:tcW w:type="dxa" w:w="1728"/>
          </w:tcPr>
          <w:p>
            <w:r>
              <w:t>11.42</w:t>
            </w:r>
          </w:p>
        </w:tc>
        <w:tc>
          <w:tcPr>
            <w:tcW w:type="dxa" w:w="1728"/>
          </w:tcPr>
          <w:p>
            <w:r>
              <w:t>88.2</w:t>
            </w:r>
          </w:p>
        </w:tc>
      </w:tr>
      <w:tr>
        <w:tc>
          <w:tcPr>
            <w:tcW w:type="dxa" w:w="1728"/>
          </w:tcPr>
          <w:p>
            <w:r>
              <w:t>HIGHLY_UNLIKELY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11.8</w:t>
            </w:r>
          </w:p>
        </w:tc>
        <w:tc>
          <w:tcPr>
            <w:tcW w:type="dxa" w:w="1728"/>
          </w:tcPr>
          <w:p>
            <w:r>
              <w:t>9.33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state_of_residence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TEXAS</w:t>
            </w:r>
          </w:p>
        </w:tc>
        <w:tc>
          <w:tcPr>
            <w:tcW w:type="dxa" w:w="1728"/>
          </w:tcPr>
          <w:p>
            <w:r>
              <w:t>464</w:t>
            </w:r>
          </w:p>
        </w:tc>
        <w:tc>
          <w:tcPr>
            <w:tcW w:type="dxa" w:w="1728"/>
          </w:tcPr>
          <w:p>
            <w:r>
              <w:t>11.7</w:t>
            </w:r>
          </w:p>
        </w:tc>
        <w:tc>
          <w:tcPr>
            <w:tcW w:type="dxa" w:w="1728"/>
          </w:tcPr>
          <w:p>
            <w:r>
              <w:t>17.19</w:t>
            </w:r>
          </w:p>
        </w:tc>
        <w:tc>
          <w:tcPr>
            <w:tcW w:type="dxa" w:w="1728"/>
          </w:tcPr>
          <w:p>
            <w:r>
              <w:t>11.7</w:t>
            </w:r>
          </w:p>
        </w:tc>
      </w:tr>
      <w:tr>
        <w:tc>
          <w:tcPr>
            <w:tcW w:type="dxa" w:w="1728"/>
          </w:tcPr>
          <w:p>
            <w:r>
              <w:t>WASHINGTON</w:t>
            </w:r>
          </w:p>
        </w:tc>
        <w:tc>
          <w:tcPr>
            <w:tcW w:type="dxa" w:w="1728"/>
          </w:tcPr>
          <w:p>
            <w:r>
              <w:t>394</w:t>
            </w:r>
          </w:p>
        </w:tc>
        <w:tc>
          <w:tcPr>
            <w:tcW w:type="dxa" w:w="1728"/>
          </w:tcPr>
          <w:p>
            <w:r>
              <w:t>9.93</w:t>
            </w:r>
          </w:p>
        </w:tc>
        <w:tc>
          <w:tcPr>
            <w:tcW w:type="dxa" w:w="1728"/>
          </w:tcPr>
          <w:p>
            <w:r>
              <w:t>9.98</w:t>
            </w:r>
          </w:p>
        </w:tc>
        <w:tc>
          <w:tcPr>
            <w:tcW w:type="dxa" w:w="1728"/>
          </w:tcPr>
          <w:p>
            <w:r>
              <w:t>21.63</w:t>
            </w:r>
          </w:p>
        </w:tc>
      </w:tr>
      <w:tr>
        <w:tc>
          <w:tcPr>
            <w:tcW w:type="dxa" w:w="1728"/>
          </w:tcPr>
          <w:p>
            <w:r>
              <w:t>COLORADO</w:t>
            </w:r>
          </w:p>
        </w:tc>
        <w:tc>
          <w:tcPr>
            <w:tcW w:type="dxa" w:w="1728"/>
          </w:tcPr>
          <w:p>
            <w:r>
              <w:t>239</w:t>
            </w:r>
          </w:p>
        </w:tc>
        <w:tc>
          <w:tcPr>
            <w:tcW w:type="dxa" w:w="1728"/>
          </w:tcPr>
          <w:p>
            <w:r>
              <w:t>6.03</w:t>
            </w:r>
          </w:p>
        </w:tc>
        <w:tc>
          <w:tcPr>
            <w:tcW w:type="dxa" w:w="1728"/>
          </w:tcPr>
          <w:p>
            <w:r>
              <w:t>6.19</w:t>
            </w:r>
          </w:p>
        </w:tc>
        <w:tc>
          <w:tcPr>
            <w:tcW w:type="dxa" w:w="1728"/>
          </w:tcPr>
          <w:p>
            <w:r>
              <w:t>27.66</w:t>
            </w:r>
          </w:p>
        </w:tc>
      </w:tr>
      <w:tr>
        <w:tc>
          <w:tcPr>
            <w:tcW w:type="dxa" w:w="1728"/>
          </w:tcPr>
          <w:p>
            <w:r>
              <w:t>NEW_YORK</w:t>
            </w:r>
          </w:p>
        </w:tc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4.82</w:t>
            </w:r>
          </w:p>
        </w:tc>
        <w:tc>
          <w:tcPr>
            <w:tcW w:type="dxa" w:w="1728"/>
          </w:tcPr>
          <w:p>
            <w:r>
              <w:t>6.22</w:t>
            </w:r>
          </w:p>
        </w:tc>
        <w:tc>
          <w:tcPr>
            <w:tcW w:type="dxa" w:w="1728"/>
          </w:tcPr>
          <w:p>
            <w:r>
              <w:t>32.48</w:t>
            </w:r>
          </w:p>
        </w:tc>
      </w:tr>
      <w:tr>
        <w:tc>
          <w:tcPr>
            <w:tcW w:type="dxa" w:w="1728"/>
          </w:tcPr>
          <w:p>
            <w:r>
              <w:t>ARIZONA</w:t>
            </w:r>
          </w:p>
        </w:tc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4.49</w:t>
            </w:r>
          </w:p>
        </w:tc>
        <w:tc>
          <w:tcPr>
            <w:tcW w:type="dxa" w:w="1728"/>
          </w:tcPr>
          <w:p>
            <w:r>
              <w:t>6.18</w:t>
            </w:r>
          </w:p>
        </w:tc>
        <w:tc>
          <w:tcPr>
            <w:tcW w:type="dxa" w:w="1728"/>
          </w:tcPr>
          <w:p>
            <w:r>
              <w:t>36.96</w:t>
            </w:r>
          </w:p>
        </w:tc>
      </w:tr>
      <w:tr>
        <w:tc>
          <w:tcPr>
            <w:tcW w:type="dxa" w:w="1728"/>
          </w:tcPr>
          <w:p>
            <w:r>
              <w:t>UTAH</w:t>
            </w:r>
          </w:p>
        </w:tc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4.11</w:t>
            </w:r>
          </w:p>
        </w:tc>
        <w:tc>
          <w:tcPr>
            <w:tcW w:type="dxa" w:w="1728"/>
          </w:tcPr>
          <w:p>
            <w:r>
              <w:t>2.68</w:t>
            </w:r>
          </w:p>
        </w:tc>
        <w:tc>
          <w:tcPr>
            <w:tcW w:type="dxa" w:w="1728"/>
          </w:tcPr>
          <w:p>
            <w:r>
              <w:t>41.07</w:t>
            </w:r>
          </w:p>
        </w:tc>
      </w:tr>
      <w:tr>
        <w:tc>
          <w:tcPr>
            <w:tcW w:type="dxa" w:w="1728"/>
          </w:tcPr>
          <w:p>
            <w:r>
              <w:t>OREGON</w:t>
            </w:r>
          </w:p>
        </w:tc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4.03</w:t>
            </w:r>
          </w:p>
        </w:tc>
        <w:tc>
          <w:tcPr>
            <w:tcW w:type="dxa" w:w="1728"/>
          </w:tcPr>
          <w:p>
            <w:r>
              <w:t>3.62</w:t>
            </w:r>
          </w:p>
        </w:tc>
        <w:tc>
          <w:tcPr>
            <w:tcW w:type="dxa" w:w="1728"/>
          </w:tcPr>
          <w:p>
            <w:r>
              <w:t>45.11</w:t>
            </w:r>
          </w:p>
        </w:tc>
      </w:tr>
      <w:tr>
        <w:tc>
          <w:tcPr>
            <w:tcW w:type="dxa" w:w="1728"/>
          </w:tcPr>
          <w:p>
            <w:r>
              <w:t>GEORGIA</w:t>
            </w:r>
          </w:p>
        </w:tc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>3.83</w:t>
            </w:r>
          </w:p>
        </w:tc>
        <w:tc>
          <w:tcPr>
            <w:tcW w:type="dxa" w:w="1728"/>
          </w:tcPr>
          <w:p>
            <w:r>
              <w:t>2.99</w:t>
            </w:r>
          </w:p>
        </w:tc>
        <w:tc>
          <w:tcPr>
            <w:tcW w:type="dxa" w:w="1728"/>
          </w:tcPr>
          <w:p>
            <w:r>
              <w:t>48.94</w:t>
            </w:r>
          </w:p>
        </w:tc>
      </w:tr>
      <w:tr>
        <w:tc>
          <w:tcPr>
            <w:tcW w:type="dxa" w:w="1728"/>
          </w:tcPr>
          <w:p>
            <w:r>
              <w:t>FLORIDA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3.66</w:t>
            </w:r>
          </w:p>
        </w:tc>
        <w:tc>
          <w:tcPr>
            <w:tcW w:type="dxa" w:w="1728"/>
          </w:tcPr>
          <w:p>
            <w:r>
              <w:t>2.88</w:t>
            </w:r>
          </w:p>
        </w:tc>
        <w:tc>
          <w:tcPr>
            <w:tcW w:type="dxa" w:w="1728"/>
          </w:tcPr>
          <w:p>
            <w:r>
              <w:t>52.6</w:t>
            </w:r>
          </w:p>
        </w:tc>
      </w:tr>
      <w:tr>
        <w:tc>
          <w:tcPr>
            <w:tcW w:type="dxa" w:w="1728"/>
          </w:tcPr>
          <w:p>
            <w:r>
              <w:t>NEVADA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3.58</w:t>
            </w:r>
          </w:p>
        </w:tc>
        <w:tc>
          <w:tcPr>
            <w:tcW w:type="dxa" w:w="1728"/>
          </w:tcPr>
          <w:p>
            <w:r>
              <w:t>3.73</w:t>
            </w:r>
          </w:p>
        </w:tc>
        <w:tc>
          <w:tcPr>
            <w:tcW w:type="dxa" w:w="1728"/>
          </w:tcPr>
          <w:p>
            <w:r>
              <w:t>56.18</w:t>
            </w:r>
          </w:p>
        </w:tc>
      </w:tr>
      <w:tr>
        <w:tc>
          <w:tcPr>
            <w:tcW w:type="dxa" w:w="1728"/>
          </w:tcPr>
          <w:p>
            <w:r>
              <w:t>ILLINOIS</w:t>
            </w:r>
          </w:p>
        </w:tc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3.45</w:t>
            </w:r>
          </w:p>
        </w:tc>
        <w:tc>
          <w:tcPr>
            <w:tcW w:type="dxa" w:w="1728"/>
          </w:tcPr>
          <w:p>
            <w:r>
              <w:t>3.89</w:t>
            </w:r>
          </w:p>
        </w:tc>
        <w:tc>
          <w:tcPr>
            <w:tcW w:type="dxa" w:w="1728"/>
          </w:tcPr>
          <w:p>
            <w:r>
              <w:t>59.63</w:t>
            </w:r>
          </w:p>
        </w:tc>
      </w:tr>
      <w:tr>
        <w:tc>
          <w:tcPr>
            <w:tcW w:type="dxa" w:w="1728"/>
          </w:tcPr>
          <w:p>
            <w:r>
              <w:t>MASSACHUSETTS</w:t>
            </w:r>
          </w:p>
        </w:tc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2.95</w:t>
            </w:r>
          </w:p>
        </w:tc>
        <w:tc>
          <w:tcPr>
            <w:tcW w:type="dxa" w:w="1728"/>
          </w:tcPr>
          <w:p>
            <w:r>
              <w:t>1.83</w:t>
            </w:r>
          </w:p>
        </w:tc>
        <w:tc>
          <w:tcPr>
            <w:tcW w:type="dxa" w:w="1728"/>
          </w:tcPr>
          <w:p>
            <w:r>
              <w:t>62.58</w:t>
            </w:r>
          </w:p>
        </w:tc>
      </w:tr>
      <w:tr>
        <w:tc>
          <w:tcPr>
            <w:tcW w:type="dxa" w:w="1728"/>
          </w:tcPr>
          <w:p>
            <w:r>
              <w:t>MICHIGAN</w:t>
            </w:r>
          </w:p>
        </w:tc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2.72</w:t>
            </w:r>
          </w:p>
        </w:tc>
        <w:tc>
          <w:tcPr>
            <w:tcW w:type="dxa" w:w="1728"/>
          </w:tcPr>
          <w:p>
            <w:r>
              <w:t>2.25</w:t>
            </w:r>
          </w:p>
        </w:tc>
        <w:tc>
          <w:tcPr>
            <w:tcW w:type="dxa" w:w="1728"/>
          </w:tcPr>
          <w:p>
            <w:r>
              <w:t>65.31</w:t>
            </w:r>
          </w:p>
        </w:tc>
      </w:tr>
      <w:tr>
        <w:tc>
          <w:tcPr>
            <w:tcW w:type="dxa" w:w="1728"/>
          </w:tcPr>
          <w:p>
            <w:r>
              <w:t>HAWAII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2.25</w:t>
            </w:r>
          </w:p>
        </w:tc>
        <w:tc>
          <w:tcPr>
            <w:tcW w:type="dxa" w:w="1728"/>
          </w:tcPr>
          <w:p>
            <w:r>
              <w:t>67.83</w:t>
            </w:r>
          </w:p>
        </w:tc>
      </w:tr>
      <w:tr>
        <w:tc>
          <w:tcPr>
            <w:tcW w:type="dxa" w:w="1728"/>
          </w:tcPr>
          <w:p>
            <w:r>
              <w:t>MINNESOTA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2.24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70.07</w:t>
            </w:r>
          </w:p>
        </w:tc>
      </w:tr>
      <w:tr>
        <w:tc>
          <w:tcPr>
            <w:tcW w:type="dxa" w:w="1728"/>
          </w:tcPr>
          <w:p>
            <w:r>
              <w:t>VIRGINIA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2.09</w:t>
            </w:r>
          </w:p>
        </w:tc>
        <w:tc>
          <w:tcPr>
            <w:tcW w:type="dxa" w:w="1728"/>
          </w:tcPr>
          <w:p>
            <w:r>
              <w:t>3.72</w:t>
            </w:r>
          </w:p>
        </w:tc>
        <w:tc>
          <w:tcPr>
            <w:tcW w:type="dxa" w:w="1728"/>
          </w:tcPr>
          <w:p>
            <w:r>
              <w:t>72.16</w:t>
            </w:r>
          </w:p>
        </w:tc>
      </w:tr>
      <w:tr>
        <w:tc>
          <w:tcPr>
            <w:tcW w:type="dxa" w:w="1728"/>
          </w:tcPr>
          <w:p>
            <w:r>
              <w:t>NORTH_CAROLINA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1.87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74.03</w:t>
            </w:r>
          </w:p>
        </w:tc>
      </w:tr>
      <w:tr>
        <w:tc>
          <w:tcPr>
            <w:tcW w:type="dxa" w:w="1728"/>
          </w:tcPr>
          <w:p>
            <w:r>
              <w:t>IDAHO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1.84</w:t>
            </w:r>
          </w:p>
        </w:tc>
        <w:tc>
          <w:tcPr>
            <w:tcW w:type="dxa" w:w="1728"/>
          </w:tcPr>
          <w:p>
            <w:r>
              <w:t>1.16</w:t>
            </w:r>
          </w:p>
        </w:tc>
        <w:tc>
          <w:tcPr>
            <w:tcW w:type="dxa" w:w="1728"/>
          </w:tcPr>
          <w:p>
            <w:r>
              <w:t>75.87</w:t>
            </w:r>
          </w:p>
        </w:tc>
      </w:tr>
      <w:tr>
        <w:tc>
          <w:tcPr>
            <w:tcW w:type="dxa" w:w="1728"/>
          </w:tcPr>
          <w:p>
            <w:r>
              <w:t>OHIO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1.64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77.51</w:t>
            </w:r>
          </w:p>
        </w:tc>
      </w:tr>
      <w:tr>
        <w:tc>
          <w:tcPr>
            <w:tcW w:type="dxa" w:w="1728"/>
          </w:tcPr>
          <w:p>
            <w:r>
              <w:t>WISCONSIN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1.61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79.12</w:t>
            </w:r>
          </w:p>
        </w:tc>
      </w:tr>
      <w:tr>
        <w:tc>
          <w:tcPr>
            <w:tcW w:type="dxa" w:w="1728"/>
          </w:tcPr>
          <w:p>
            <w:r>
              <w:t>PENNSYLVANIA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1.59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80.71</w:t>
            </w:r>
          </w:p>
        </w:tc>
      </w:tr>
      <w:tr>
        <w:tc>
          <w:tcPr>
            <w:tcW w:type="dxa" w:w="1728"/>
          </w:tcPr>
          <w:p>
            <w:r>
              <w:t>NEW_JERSEY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1.44</w:t>
            </w:r>
          </w:p>
        </w:tc>
        <w:tc>
          <w:tcPr>
            <w:tcW w:type="dxa" w:w="1728"/>
          </w:tcPr>
          <w:p>
            <w:r>
              <w:t>1.13</w:t>
            </w:r>
          </w:p>
        </w:tc>
        <w:tc>
          <w:tcPr>
            <w:tcW w:type="dxa" w:w="1728"/>
          </w:tcPr>
          <w:p>
            <w:r>
              <w:t>82.15</w:t>
            </w:r>
          </w:p>
        </w:tc>
      </w:tr>
      <w:tr>
        <w:tc>
          <w:tcPr>
            <w:tcW w:type="dxa" w:w="1728"/>
          </w:tcPr>
          <w:p>
            <w:r>
              <w:t>MARYLAND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1.41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83.56</w:t>
            </w:r>
          </w:p>
        </w:tc>
      </w:tr>
      <w:tr>
        <w:tc>
          <w:tcPr>
            <w:tcW w:type="dxa" w:w="1728"/>
          </w:tcPr>
          <w:p>
            <w:r>
              <w:t>INDIANA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1.34</w:t>
            </w:r>
          </w:p>
        </w:tc>
        <w:tc>
          <w:tcPr>
            <w:tcW w:type="dxa" w:w="1728"/>
          </w:tcPr>
          <w:p>
            <w:r>
              <w:t>1.01</w:t>
            </w:r>
          </w:p>
        </w:tc>
        <w:tc>
          <w:tcPr>
            <w:tcW w:type="dxa" w:w="1728"/>
          </w:tcPr>
          <w:p>
            <w:r>
              <w:t>84.9</w:t>
            </w:r>
          </w:p>
        </w:tc>
      </w:tr>
      <w:tr>
        <w:tc>
          <w:tcPr>
            <w:tcW w:type="dxa" w:w="1728"/>
          </w:tcPr>
          <w:p>
            <w:r>
              <w:t>CONNECTICUT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1.16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86.06</w:t>
            </w:r>
          </w:p>
        </w:tc>
      </w:tr>
      <w:tr>
        <w:tc>
          <w:tcPr>
            <w:tcW w:type="dxa" w:w="1728"/>
          </w:tcPr>
          <w:p>
            <w:r>
              <w:t>MISSOURI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87.12</w:t>
            </w:r>
          </w:p>
        </w:tc>
      </w:tr>
      <w:tr>
        <w:tc>
          <w:tcPr>
            <w:tcW w:type="dxa" w:w="1728"/>
          </w:tcPr>
          <w:p>
            <w:r>
              <w:t>TENNESSEE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88.07</w:t>
            </w:r>
          </w:p>
        </w:tc>
      </w:tr>
      <w:tr>
        <w:tc>
          <w:tcPr>
            <w:tcW w:type="dxa" w:w="1728"/>
          </w:tcPr>
          <w:p>
            <w:r>
              <w:t>IOWA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89.01</w:t>
            </w:r>
          </w:p>
        </w:tc>
      </w:tr>
      <w:tr>
        <w:tc>
          <w:tcPr>
            <w:tcW w:type="dxa" w:w="1728"/>
          </w:tcPr>
          <w:p>
            <w:r>
              <w:t>DISTRICT_OF_COLUMBIA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89.91</w:t>
            </w:r>
          </w:p>
        </w:tc>
      </w:tr>
      <w:tr>
        <w:tc>
          <w:tcPr>
            <w:tcW w:type="dxa" w:w="1728"/>
          </w:tcPr>
          <w:p>
            <w:r>
              <w:t>NEW_MEXICO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1.69</w:t>
            </w:r>
          </w:p>
        </w:tc>
        <w:tc>
          <w:tcPr>
            <w:tcW w:type="dxa" w:w="1728"/>
          </w:tcPr>
          <w:p>
            <w:r>
              <w:t>90.8</w:t>
            </w:r>
          </w:p>
        </w:tc>
      </w:tr>
      <w:tr>
        <w:tc>
          <w:tcPr>
            <w:tcW w:type="dxa" w:w="1728"/>
          </w:tcPr>
          <w:p>
            <w:r>
              <w:t>LOUISIANA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91.68</w:t>
            </w:r>
          </w:p>
        </w:tc>
      </w:tr>
      <w:tr>
        <w:tc>
          <w:tcPr>
            <w:tcW w:type="dxa" w:w="1728"/>
          </w:tcPr>
          <w:p>
            <w:r>
              <w:t>OKLAHOMA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92.49</w:t>
            </w:r>
          </w:p>
        </w:tc>
      </w:tr>
      <w:tr>
        <w:tc>
          <w:tcPr>
            <w:tcW w:type="dxa" w:w="1728"/>
          </w:tcPr>
          <w:p>
            <w:r>
              <w:t>KANSAS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1.24</w:t>
            </w:r>
          </w:p>
        </w:tc>
        <w:tc>
          <w:tcPr>
            <w:tcW w:type="dxa" w:w="1728"/>
          </w:tcPr>
          <w:p>
            <w:r>
              <w:t>93.27</w:t>
            </w:r>
          </w:p>
        </w:tc>
      </w:tr>
      <w:tr>
        <w:tc>
          <w:tcPr>
            <w:tcW w:type="dxa" w:w="1728"/>
          </w:tcPr>
          <w:p>
            <w:r>
              <w:t>NEBRASKA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93.92</w:t>
            </w:r>
          </w:p>
        </w:tc>
      </w:tr>
      <w:tr>
        <w:tc>
          <w:tcPr>
            <w:tcW w:type="dxa" w:w="1728"/>
          </w:tcPr>
          <w:p>
            <w:r>
              <w:t>MONTANA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94.5</w:t>
            </w:r>
          </w:p>
        </w:tc>
      </w:tr>
      <w:tr>
        <w:tc>
          <w:tcPr>
            <w:tcW w:type="dxa" w:w="1728"/>
          </w:tcPr>
          <w:p>
            <w:r>
              <w:t>ARKANSAS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95.03</w:t>
            </w:r>
          </w:p>
        </w:tc>
      </w:tr>
      <w:tr>
        <w:tc>
          <w:tcPr>
            <w:tcW w:type="dxa" w:w="1728"/>
          </w:tcPr>
          <w:p>
            <w:r>
              <w:t>ALASKA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95.56</w:t>
            </w:r>
          </w:p>
        </w:tc>
      </w:tr>
      <w:tr>
        <w:tc>
          <w:tcPr>
            <w:tcW w:type="dxa" w:w="1728"/>
          </w:tcPr>
          <w:p>
            <w:r>
              <w:t>ALABAMA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96.07</w:t>
            </w:r>
          </w:p>
        </w:tc>
      </w:tr>
      <w:tr>
        <w:tc>
          <w:tcPr>
            <w:tcW w:type="dxa" w:w="1728"/>
          </w:tcPr>
          <w:p>
            <w:r>
              <w:t>SOUTH_DAKOTA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96.57</w:t>
            </w:r>
          </w:p>
        </w:tc>
      </w:tr>
      <w:tr>
        <w:tc>
          <w:tcPr>
            <w:tcW w:type="dxa" w:w="1728"/>
          </w:tcPr>
          <w:p>
            <w:r>
              <w:t>SOUTH_CAROLINA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97.02</w:t>
            </w:r>
          </w:p>
        </w:tc>
      </w:tr>
      <w:tr>
        <w:tc>
          <w:tcPr>
            <w:tcW w:type="dxa" w:w="1728"/>
          </w:tcPr>
          <w:p>
            <w:r>
              <w:t>KENTUCKY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97.48</w:t>
            </w:r>
          </w:p>
        </w:tc>
      </w:tr>
      <w:tr>
        <w:tc>
          <w:tcPr>
            <w:tcW w:type="dxa" w:w="1728"/>
          </w:tcPr>
          <w:p>
            <w:r>
              <w:t>MAINE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97.86</w:t>
            </w:r>
          </w:p>
        </w:tc>
      </w:tr>
      <w:tr>
        <w:tc>
          <w:tcPr>
            <w:tcW w:type="dxa" w:w="1728"/>
          </w:tcPr>
          <w:p>
            <w:r>
              <w:t>MISSISSIPPI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98.21</w:t>
            </w:r>
          </w:p>
        </w:tc>
      </w:tr>
      <w:tr>
        <w:tc>
          <w:tcPr>
            <w:tcW w:type="dxa" w:w="1728"/>
          </w:tcPr>
          <w:p>
            <w:r>
              <w:t>WYOMING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98.54</w:t>
            </w:r>
          </w:p>
        </w:tc>
      </w:tr>
      <w:tr>
        <w:tc>
          <w:tcPr>
            <w:tcW w:type="dxa" w:w="1728"/>
          </w:tcPr>
          <w:p>
            <w:r>
              <w:t>CALIFORNIA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98.84</w:t>
            </w:r>
          </w:p>
        </w:tc>
      </w:tr>
      <w:tr>
        <w:tc>
          <w:tcPr>
            <w:tcW w:type="dxa" w:w="1728"/>
          </w:tcPr>
          <w:p>
            <w:r>
              <w:t>NEW_HAMPSHIRE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99.09</w:t>
            </w:r>
          </w:p>
        </w:tc>
      </w:tr>
      <w:tr>
        <w:tc>
          <w:tcPr>
            <w:tcW w:type="dxa" w:w="1728"/>
          </w:tcPr>
          <w:p>
            <w:r>
              <w:t>NORTH_DAKOTA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99.34</w:t>
            </w:r>
          </w:p>
        </w:tc>
      </w:tr>
      <w:tr>
        <w:tc>
          <w:tcPr>
            <w:tcW w:type="dxa" w:w="1728"/>
          </w:tcPr>
          <w:p>
            <w:r>
              <w:t>RHODE_ISLAND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99.6</w:t>
            </w:r>
          </w:p>
        </w:tc>
      </w:tr>
      <w:tr>
        <w:tc>
          <w:tcPr>
            <w:tcW w:type="dxa" w:w="1728"/>
          </w:tcPr>
          <w:p>
            <w:r>
              <w:t>VERMONT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99.75</w:t>
            </w:r>
          </w:p>
        </w:tc>
      </w:tr>
      <w:tr>
        <w:tc>
          <w:tcPr>
            <w:tcW w:type="dxa" w:w="1728"/>
          </w:tcPr>
          <w:p>
            <w:r>
              <w:t>DELAWARE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99.85</w:t>
            </w:r>
          </w:p>
        </w:tc>
      </w:tr>
      <w:tr>
        <w:tc>
          <w:tcPr>
            <w:tcW w:type="dxa" w:w="1728"/>
          </w:tcPr>
          <w:p>
            <w:r>
              <w:t>NORTHERN_MARIANA_ISLANDS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99.9</w:t>
            </w:r>
          </w:p>
        </w:tc>
      </w:tr>
      <w:tr>
        <w:tc>
          <w:tcPr>
            <w:tcW w:type="dxa" w:w="1728"/>
          </w:tcPr>
          <w:p>
            <w:r>
              <w:t>GUAM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WEST_VIRGINIA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stay_informed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6374</w:t>
            </w:r>
          </w:p>
        </w:tc>
        <w:tc>
          <w:tcPr>
            <w:tcW w:type="dxa" w:w="1728"/>
          </w:tcPr>
          <w:p>
            <w:r>
              <w:t>95.95</w:t>
            </w:r>
          </w:p>
        </w:tc>
        <w:tc>
          <w:tcPr>
            <w:tcW w:type="dxa" w:w="1728"/>
          </w:tcPr>
          <w:p>
            <w:r>
              <w:t>96.53</w:t>
            </w:r>
          </w:p>
        </w:tc>
        <w:tc>
          <w:tcPr>
            <w:tcW w:type="dxa" w:w="1728"/>
          </w:tcPr>
          <w:p>
            <w:r>
              <w:t>95.95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235</w:t>
            </w:r>
          </w:p>
        </w:tc>
        <w:tc>
          <w:tcPr>
            <w:tcW w:type="dxa" w:w="1728"/>
          </w:tcPr>
          <w:p>
            <w:r>
              <w:t>3.54</w:t>
            </w:r>
          </w:p>
        </w:tc>
        <w:tc>
          <w:tcPr>
            <w:tcW w:type="dxa" w:w="1728"/>
          </w:tcPr>
          <w:p>
            <w:r>
              <w:t>3.47</w:t>
            </w:r>
          </w:p>
        </w:tc>
        <w:tc>
          <w:tcPr>
            <w:tcW w:type="dxa" w:w="1728"/>
          </w:tcPr>
          <w:p>
            <w:r>
              <w:t>99.49</w:t>
            </w:r>
          </w:p>
        </w:tc>
      </w:tr>
      <w:tr>
        <w:tc>
          <w:tcPr>
            <w:tcW w:type="dxa" w:w="1728"/>
          </w:tcPr>
          <w:p>
            <w:r>
              <w:t>REFUSED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survey_language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</w:tbl>
    <w:p/>
    <w:p>
      <w:pPr>
        <w:pStyle w:val="Heading1"/>
      </w:pPr>
      <w:r>
        <w:t>trip_arrival_time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559</w:t>
            </w:r>
          </w:p>
        </w:tc>
        <w:tc>
          <w:tcPr>
            <w:tcW w:type="dxa" w:w="1728"/>
          </w:tcPr>
          <w:p>
            <w:r>
              <w:t>5.99</w:t>
            </w:r>
          </w:p>
        </w:tc>
        <w:tc>
          <w:tcPr>
            <w:tcW w:type="dxa" w:w="1728"/>
          </w:tcPr>
          <w:p>
            <w:r>
              <w:t>4.45</w:t>
            </w:r>
          </w:p>
        </w:tc>
        <w:tc>
          <w:tcPr>
            <w:tcW w:type="dxa" w:w="1728"/>
          </w:tcPr>
          <w:p>
            <w:r>
              <w:t>5.99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549</w:t>
            </w:r>
          </w:p>
        </w:tc>
        <w:tc>
          <w:tcPr>
            <w:tcW w:type="dxa" w:w="1728"/>
          </w:tcPr>
          <w:p>
            <w:r>
              <w:t>5.89</w:t>
            </w:r>
          </w:p>
        </w:tc>
        <w:tc>
          <w:tcPr>
            <w:tcW w:type="dxa" w:w="1728"/>
          </w:tcPr>
          <w:p>
            <w:r>
              <w:t>4.64</w:t>
            </w:r>
          </w:p>
        </w:tc>
        <w:tc>
          <w:tcPr>
            <w:tcW w:type="dxa" w:w="1728"/>
          </w:tcPr>
          <w:p>
            <w:r>
              <w:t>11.88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498</w:t>
            </w:r>
          </w:p>
        </w:tc>
        <w:tc>
          <w:tcPr>
            <w:tcW w:type="dxa" w:w="1728"/>
          </w:tcPr>
          <w:p>
            <w:r>
              <w:t>5.34</w:t>
            </w:r>
          </w:p>
        </w:tc>
        <w:tc>
          <w:tcPr>
            <w:tcW w:type="dxa" w:w="1728"/>
          </w:tcPr>
          <w:p>
            <w:r>
              <w:t>4.27</w:t>
            </w:r>
          </w:p>
        </w:tc>
        <w:tc>
          <w:tcPr>
            <w:tcW w:type="dxa" w:w="1728"/>
          </w:tcPr>
          <w:p>
            <w:r>
              <w:t>17.22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492</w:t>
            </w:r>
          </w:p>
        </w:tc>
        <w:tc>
          <w:tcPr>
            <w:tcW w:type="dxa" w:w="1728"/>
          </w:tcPr>
          <w:p>
            <w:r>
              <w:t>5.27</w:t>
            </w:r>
          </w:p>
        </w:tc>
        <w:tc>
          <w:tcPr>
            <w:tcW w:type="dxa" w:w="1728"/>
          </w:tcPr>
          <w:p>
            <w:r>
              <w:t>4.02</w:t>
            </w:r>
          </w:p>
        </w:tc>
        <w:tc>
          <w:tcPr>
            <w:tcW w:type="dxa" w:w="1728"/>
          </w:tcPr>
          <w:p>
            <w:r>
              <w:t>22.49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461</w:t>
            </w:r>
          </w:p>
        </w:tc>
        <w:tc>
          <w:tcPr>
            <w:tcW w:type="dxa" w:w="1728"/>
          </w:tcPr>
          <w:p>
            <w:r>
              <w:t>4.94</w:t>
            </w:r>
          </w:p>
        </w:tc>
        <w:tc>
          <w:tcPr>
            <w:tcW w:type="dxa" w:w="1728"/>
          </w:tcPr>
          <w:p>
            <w:r>
              <w:t>3.98</w:t>
            </w:r>
          </w:p>
        </w:tc>
        <w:tc>
          <w:tcPr>
            <w:tcW w:type="dxa" w:w="1728"/>
          </w:tcPr>
          <w:p>
            <w:r>
              <w:t>27.43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460</w:t>
            </w:r>
          </w:p>
        </w:tc>
        <w:tc>
          <w:tcPr>
            <w:tcW w:type="dxa" w:w="1728"/>
          </w:tcPr>
          <w:p>
            <w:r>
              <w:t>4.93</w:t>
            </w:r>
          </w:p>
        </w:tc>
        <w:tc>
          <w:tcPr>
            <w:tcW w:type="dxa" w:w="1728"/>
          </w:tcPr>
          <w:p>
            <w:r>
              <w:t>3.29</w:t>
            </w:r>
          </w:p>
        </w:tc>
        <w:tc>
          <w:tcPr>
            <w:tcW w:type="dxa" w:w="1728"/>
          </w:tcPr>
          <w:p>
            <w:r>
              <w:t>32.36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415</w:t>
            </w:r>
          </w:p>
        </w:tc>
        <w:tc>
          <w:tcPr>
            <w:tcW w:type="dxa" w:w="1728"/>
          </w:tcPr>
          <w:p>
            <w:r>
              <w:t>4.45</w:t>
            </w:r>
          </w:p>
        </w:tc>
        <w:tc>
          <w:tcPr>
            <w:tcW w:type="dxa" w:w="1728"/>
          </w:tcPr>
          <w:p>
            <w:r>
              <w:t>3.84</w:t>
            </w:r>
          </w:p>
        </w:tc>
        <w:tc>
          <w:tcPr>
            <w:tcW w:type="dxa" w:w="1728"/>
          </w:tcPr>
          <w:p>
            <w:r>
              <w:t>36.81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407</w:t>
            </w:r>
          </w:p>
        </w:tc>
        <w:tc>
          <w:tcPr>
            <w:tcW w:type="dxa" w:w="1728"/>
          </w:tcPr>
          <w:p>
            <w:r>
              <w:t>4.36</w:t>
            </w:r>
          </w:p>
        </w:tc>
        <w:tc>
          <w:tcPr>
            <w:tcW w:type="dxa" w:w="1728"/>
          </w:tcPr>
          <w:p>
            <w:r>
              <w:t>3.23</w:t>
            </w:r>
          </w:p>
        </w:tc>
        <w:tc>
          <w:tcPr>
            <w:tcW w:type="dxa" w:w="1728"/>
          </w:tcPr>
          <w:p>
            <w:r>
              <w:t>41.18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406</w:t>
            </w:r>
          </w:p>
        </w:tc>
        <w:tc>
          <w:tcPr>
            <w:tcW w:type="dxa" w:w="1728"/>
          </w:tcPr>
          <w:p>
            <w:r>
              <w:t>4.35</w:t>
            </w:r>
          </w:p>
        </w:tc>
        <w:tc>
          <w:tcPr>
            <w:tcW w:type="dxa" w:w="1728"/>
          </w:tcPr>
          <w:p>
            <w:r>
              <w:t>5.64</w:t>
            </w:r>
          </w:p>
        </w:tc>
        <w:tc>
          <w:tcPr>
            <w:tcW w:type="dxa" w:w="1728"/>
          </w:tcPr>
          <w:p>
            <w:r>
              <w:t>45.53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404</w:t>
            </w:r>
          </w:p>
        </w:tc>
        <w:tc>
          <w:tcPr>
            <w:tcW w:type="dxa" w:w="1728"/>
          </w:tcPr>
          <w:p>
            <w:r>
              <w:t>4.33</w:t>
            </w:r>
          </w:p>
        </w:tc>
        <w:tc>
          <w:tcPr>
            <w:tcW w:type="dxa" w:w="1728"/>
          </w:tcPr>
          <w:p>
            <w:r>
              <w:t>4.1</w:t>
            </w:r>
          </w:p>
        </w:tc>
        <w:tc>
          <w:tcPr>
            <w:tcW w:type="dxa" w:w="1728"/>
          </w:tcPr>
          <w:p>
            <w:r>
              <w:t>49.86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390</w:t>
            </w:r>
          </w:p>
        </w:tc>
        <w:tc>
          <w:tcPr>
            <w:tcW w:type="dxa" w:w="1728"/>
          </w:tcPr>
          <w:p>
            <w:r>
              <w:t>4.18</w:t>
            </w:r>
          </w:p>
        </w:tc>
        <w:tc>
          <w:tcPr>
            <w:tcW w:type="dxa" w:w="1728"/>
          </w:tcPr>
          <w:p>
            <w:r>
              <w:t>3.16</w:t>
            </w:r>
          </w:p>
        </w:tc>
        <w:tc>
          <w:tcPr>
            <w:tcW w:type="dxa" w:w="1728"/>
          </w:tcPr>
          <w:p>
            <w:r>
              <w:t>54.04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364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2.54</w:t>
            </w:r>
          </w:p>
        </w:tc>
        <w:tc>
          <w:tcPr>
            <w:tcW w:type="dxa" w:w="1728"/>
          </w:tcPr>
          <w:p>
            <w:r>
              <w:t>57.94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359</w:t>
            </w:r>
          </w:p>
        </w:tc>
        <w:tc>
          <w:tcPr>
            <w:tcW w:type="dxa" w:w="1728"/>
          </w:tcPr>
          <w:p>
            <w:r>
              <w:t>3.85</w:t>
            </w:r>
          </w:p>
        </w:tc>
        <w:tc>
          <w:tcPr>
            <w:tcW w:type="dxa" w:w="1728"/>
          </w:tcPr>
          <w:p>
            <w:r>
              <w:t>6.84</w:t>
            </w:r>
          </w:p>
        </w:tc>
        <w:tc>
          <w:tcPr>
            <w:tcW w:type="dxa" w:w="1728"/>
          </w:tcPr>
          <w:p>
            <w:r>
              <w:t>61.79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336</w:t>
            </w:r>
          </w:p>
        </w:tc>
        <w:tc>
          <w:tcPr>
            <w:tcW w:type="dxa" w:w="1728"/>
          </w:tcPr>
          <w:p>
            <w:r>
              <w:t>3.6</w:t>
            </w:r>
          </w:p>
        </w:tc>
        <w:tc>
          <w:tcPr>
            <w:tcW w:type="dxa" w:w="1728"/>
          </w:tcPr>
          <w:p>
            <w:r>
              <w:t>2.77</w:t>
            </w:r>
          </w:p>
        </w:tc>
        <w:tc>
          <w:tcPr>
            <w:tcW w:type="dxa" w:w="1728"/>
          </w:tcPr>
          <w:p>
            <w:r>
              <w:t>65.39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325</w:t>
            </w:r>
          </w:p>
        </w:tc>
        <w:tc>
          <w:tcPr>
            <w:tcW w:type="dxa" w:w="1728"/>
          </w:tcPr>
          <w:p>
            <w:r>
              <w:t>3.48</w:t>
            </w:r>
          </w:p>
        </w:tc>
        <w:tc>
          <w:tcPr>
            <w:tcW w:type="dxa" w:w="1728"/>
          </w:tcPr>
          <w:p>
            <w:r>
              <w:t>2.34</w:t>
            </w:r>
          </w:p>
        </w:tc>
        <w:tc>
          <w:tcPr>
            <w:tcW w:type="dxa" w:w="1728"/>
          </w:tcPr>
          <w:p>
            <w:r>
              <w:t>68.88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321</w:t>
            </w:r>
          </w:p>
        </w:tc>
        <w:tc>
          <w:tcPr>
            <w:tcW w:type="dxa" w:w="1728"/>
          </w:tcPr>
          <w:p>
            <w:r>
              <w:t>3.44</w:t>
            </w:r>
          </w:p>
        </w:tc>
        <w:tc>
          <w:tcPr>
            <w:tcW w:type="dxa" w:w="1728"/>
          </w:tcPr>
          <w:p>
            <w:r>
              <w:t>2.7</w:t>
            </w:r>
          </w:p>
        </w:tc>
        <w:tc>
          <w:tcPr>
            <w:tcW w:type="dxa" w:w="1728"/>
          </w:tcPr>
          <w:p>
            <w:r>
              <w:t>72.32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281</w:t>
            </w:r>
          </w:p>
        </w:tc>
        <w:tc>
          <w:tcPr>
            <w:tcW w:type="dxa" w:w="1728"/>
          </w:tcPr>
          <w:p>
            <w:r>
              <w:t>3.01</w:t>
            </w:r>
          </w:p>
        </w:tc>
        <w:tc>
          <w:tcPr>
            <w:tcW w:type="dxa" w:w="1728"/>
          </w:tcPr>
          <w:p>
            <w:r>
              <w:t>2.38</w:t>
            </w:r>
          </w:p>
        </w:tc>
        <w:tc>
          <w:tcPr>
            <w:tcW w:type="dxa" w:w="1728"/>
          </w:tcPr>
          <w:p>
            <w:r>
              <w:t>75.33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234</w:t>
            </w:r>
          </w:p>
        </w:tc>
        <w:tc>
          <w:tcPr>
            <w:tcW w:type="dxa" w:w="1728"/>
          </w:tcPr>
          <w:p>
            <w:r>
              <w:t>2.51</w:t>
            </w:r>
          </w:p>
        </w:tc>
        <w:tc>
          <w:tcPr>
            <w:tcW w:type="dxa" w:w="1728"/>
          </w:tcPr>
          <w:p>
            <w:r>
              <w:t>2.1</w:t>
            </w:r>
          </w:p>
        </w:tc>
        <w:tc>
          <w:tcPr>
            <w:tcW w:type="dxa" w:w="1728"/>
          </w:tcPr>
          <w:p>
            <w:r>
              <w:t>77.84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2.4</w:t>
            </w:r>
          </w:p>
        </w:tc>
        <w:tc>
          <w:tcPr>
            <w:tcW w:type="dxa" w:w="1728"/>
          </w:tcPr>
          <w:p>
            <w:r>
              <w:t>1.85</w:t>
            </w:r>
          </w:p>
        </w:tc>
        <w:tc>
          <w:tcPr>
            <w:tcW w:type="dxa" w:w="1728"/>
          </w:tcPr>
          <w:p>
            <w:r>
              <w:t>80.24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202</w:t>
            </w:r>
          </w:p>
        </w:tc>
        <w:tc>
          <w:tcPr>
            <w:tcW w:type="dxa" w:w="1728"/>
          </w:tcPr>
          <w:p>
            <w:r>
              <w:t>2.17</w:t>
            </w:r>
          </w:p>
        </w:tc>
        <w:tc>
          <w:tcPr>
            <w:tcW w:type="dxa" w:w="1728"/>
          </w:tcPr>
          <w:p>
            <w:r>
              <w:t>2.61</w:t>
            </w:r>
          </w:p>
        </w:tc>
        <w:tc>
          <w:tcPr>
            <w:tcW w:type="dxa" w:w="1728"/>
          </w:tcPr>
          <w:p>
            <w:r>
              <w:t>82.41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2.12</w:t>
            </w:r>
          </w:p>
        </w:tc>
        <w:tc>
          <w:tcPr>
            <w:tcW w:type="dxa" w:w="1728"/>
          </w:tcPr>
          <w:p>
            <w:r>
              <w:t>3.79</w:t>
            </w:r>
          </w:p>
        </w:tc>
        <w:tc>
          <w:tcPr>
            <w:tcW w:type="dxa" w:w="1728"/>
          </w:tcPr>
          <w:p>
            <w:r>
              <w:t>84.53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196</w:t>
            </w:r>
          </w:p>
        </w:tc>
        <w:tc>
          <w:tcPr>
            <w:tcW w:type="dxa" w:w="1728"/>
          </w:tcPr>
          <w:p>
            <w:r>
              <w:t>2.1</w:t>
            </w:r>
          </w:p>
        </w:tc>
        <w:tc>
          <w:tcPr>
            <w:tcW w:type="dxa" w:w="1728"/>
          </w:tcPr>
          <w:p>
            <w:r>
              <w:t>1.66</w:t>
            </w:r>
          </w:p>
        </w:tc>
        <w:tc>
          <w:tcPr>
            <w:tcW w:type="dxa" w:w="1728"/>
          </w:tcPr>
          <w:p>
            <w:r>
              <w:t>86.63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168</w:t>
            </w:r>
          </w:p>
        </w:tc>
        <w:tc>
          <w:tcPr>
            <w:tcW w:type="dxa" w:w="1728"/>
          </w:tcPr>
          <w:p>
            <w:r>
              <w:t>1.8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88.43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1.77</w:t>
            </w:r>
          </w:p>
        </w:tc>
        <w:tc>
          <w:tcPr>
            <w:tcW w:type="dxa" w:w="1728"/>
          </w:tcPr>
          <w:p>
            <w:r>
              <w:t>1.77</w:t>
            </w:r>
          </w:p>
        </w:tc>
        <w:tc>
          <w:tcPr>
            <w:tcW w:type="dxa" w:w="1728"/>
          </w:tcPr>
          <w:p>
            <w:r>
              <w:t>90.2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1.68</w:t>
            </w:r>
          </w:p>
        </w:tc>
        <w:tc>
          <w:tcPr>
            <w:tcW w:type="dxa" w:w="1728"/>
          </w:tcPr>
          <w:p>
            <w:r>
              <w:t>1.36</w:t>
            </w:r>
          </w:p>
        </w:tc>
        <w:tc>
          <w:tcPr>
            <w:tcW w:type="dxa" w:w="1728"/>
          </w:tcPr>
          <w:p>
            <w:r>
              <w:t>91.88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144</w:t>
            </w:r>
          </w:p>
        </w:tc>
        <w:tc>
          <w:tcPr>
            <w:tcW w:type="dxa" w:w="1728"/>
          </w:tcPr>
          <w:p>
            <w:r>
              <w:t>1.54</w:t>
            </w:r>
          </w:p>
        </w:tc>
        <w:tc>
          <w:tcPr>
            <w:tcW w:type="dxa" w:w="1728"/>
          </w:tcPr>
          <w:p>
            <w:r>
              <w:t>2.95</w:t>
            </w:r>
          </w:p>
        </w:tc>
        <w:tc>
          <w:tcPr>
            <w:tcW w:type="dxa" w:w="1728"/>
          </w:tcPr>
          <w:p>
            <w:r>
              <w:t>93.43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94.81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1.11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95.93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96.85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2.76</w:t>
            </w:r>
          </w:p>
        </w:tc>
        <w:tc>
          <w:tcPr>
            <w:tcW w:type="dxa" w:w="1728"/>
          </w:tcPr>
          <w:p>
            <w:r>
              <w:t>97.63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1.42</w:t>
            </w:r>
          </w:p>
        </w:tc>
        <w:tc>
          <w:tcPr>
            <w:tcW w:type="dxa" w:w="1728"/>
          </w:tcPr>
          <w:p>
            <w:r>
              <w:t>98.36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98.82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99.1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99.34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99.55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99.68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99.74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99.81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99.88</w:t>
            </w:r>
          </w:p>
        </w:tc>
      </w:tr>
      <w:tr>
        <w:tc>
          <w:tcPr>
            <w:tcW w:type="dxa" w:w="1728"/>
          </w:tcPr>
          <w:p>
            <w:r>
              <w:t>TWENTY_THREE_THIRTY_TO_MIDNIGHT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99.9</w:t>
            </w:r>
          </w:p>
        </w:tc>
      </w:tr>
      <w:tr>
        <w:tc>
          <w:tcPr>
            <w:tcW w:type="dxa" w:w="1728"/>
          </w:tcPr>
          <w:p>
            <w:r>
              <w:t>ZERO_THIRTY_TO_ONE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99.92</w:t>
            </w:r>
          </w:p>
        </w:tc>
      </w:tr>
      <w:tr>
        <w:tc>
          <w:tcPr>
            <w:tcW w:type="dxa" w:w="1728"/>
          </w:tcPr>
          <w:p>
            <w:r>
              <w:t>TWO_THIRTY_TO_THREE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99.95</w:t>
            </w:r>
          </w:p>
        </w:tc>
      </w:tr>
      <w:tr>
        <w:tc>
          <w:tcPr>
            <w:tcW w:type="dxa" w:w="1728"/>
          </w:tcPr>
          <w:p>
            <w:r>
              <w:t>TWO_TO_TWO_THIRTY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99.97</w:t>
            </w:r>
          </w:p>
        </w:tc>
      </w:tr>
      <w:tr>
        <w:tc>
          <w:tcPr>
            <w:tcW w:type="dxa" w:w="1728"/>
          </w:tcPr>
          <w:p>
            <w:r>
              <w:t>ONE_THIRTY_TO_TWO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99.98</w:t>
            </w:r>
          </w:p>
        </w:tc>
      </w:tr>
      <w:tr>
        <w:tc>
          <w:tcPr>
            <w:tcW w:type="dxa" w:w="1728"/>
          </w:tcPr>
          <w:p>
            <w:r>
              <w:t>ONE_TO_ONE_THIRTY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99.99</w:t>
            </w:r>
          </w:p>
        </w:tc>
      </w:tr>
      <w:tr>
        <w:tc>
          <w:tcPr>
            <w:tcW w:type="dxa" w:w="1728"/>
          </w:tcPr>
          <w:p>
            <w:r>
              <w:t>TWENTY_THREE_TO_TWENTY_THREE_THIRTY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p>
      <w:pPr>
        <w:pStyle w:val="Heading1"/>
      </w:pPr>
      <w:r>
        <w:t>trip_start_time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Number of Respondents</w:t>
            </w:r>
          </w:p>
        </w:tc>
        <w:tc>
          <w:tcPr>
            <w:tcW w:type="dxa" w:w="1728"/>
          </w:tcPr>
          <w:p>
            <w:r>
              <w:t>Percentage(%)</w:t>
            </w:r>
          </w:p>
        </w:tc>
        <w:tc>
          <w:tcPr>
            <w:tcW w:type="dxa" w:w="1728"/>
          </w:tcPr>
          <w:p>
            <w:r>
              <w:t>Weighted Percentage(%)</w:t>
            </w:r>
          </w:p>
        </w:tc>
        <w:tc>
          <w:tcPr>
            <w:tcW w:type="dxa" w:w="1728"/>
          </w:tcPr>
          <w:p>
            <w:r>
              <w:t>Cumulative Percentage(%)</w:t>
            </w:r>
          </w:p>
        </w:tc>
      </w:tr>
      <w:tr>
        <w:tc>
          <w:tcPr>
            <w:tcW w:type="dxa" w:w="1728"/>
          </w:tcPr>
          <w:p>
            <w:r>
              <w:t>EIGHT_TO_EIGHT_THIRTY</w:t>
            </w:r>
          </w:p>
        </w:tc>
        <w:tc>
          <w:tcPr>
            <w:tcW w:type="dxa" w:w="1728"/>
          </w:tcPr>
          <w:p>
            <w:r>
              <w:t>630</w:t>
            </w:r>
          </w:p>
        </w:tc>
        <w:tc>
          <w:tcPr>
            <w:tcW w:type="dxa" w:w="1728"/>
          </w:tcPr>
          <w:p>
            <w:r>
              <w:t>6.96</w:t>
            </w:r>
          </w:p>
        </w:tc>
        <w:tc>
          <w:tcPr>
            <w:tcW w:type="dxa" w:w="1728"/>
          </w:tcPr>
          <w:p>
            <w:r>
              <w:t>4.77</w:t>
            </w:r>
          </w:p>
        </w:tc>
        <w:tc>
          <w:tcPr>
            <w:tcW w:type="dxa" w:w="1728"/>
          </w:tcPr>
          <w:p>
            <w:r>
              <w:t>6.96</w:t>
            </w:r>
          </w:p>
        </w:tc>
      </w:tr>
      <w:tr>
        <w:tc>
          <w:tcPr>
            <w:tcW w:type="dxa" w:w="1728"/>
          </w:tcPr>
          <w:p>
            <w:r>
              <w:t>NINE_TO_NINE_THIRTY</w:t>
            </w:r>
          </w:p>
        </w:tc>
        <w:tc>
          <w:tcPr>
            <w:tcW w:type="dxa" w:w="1728"/>
          </w:tcPr>
          <w:p>
            <w:r>
              <w:t>558</w:t>
            </w:r>
          </w:p>
        </w:tc>
        <w:tc>
          <w:tcPr>
            <w:tcW w:type="dxa" w:w="1728"/>
          </w:tcPr>
          <w:p>
            <w:r>
              <w:t>6.17</w:t>
            </w:r>
          </w:p>
        </w:tc>
        <w:tc>
          <w:tcPr>
            <w:tcW w:type="dxa" w:w="1728"/>
          </w:tcPr>
          <w:p>
            <w:r>
              <w:t>5.16</w:t>
            </w:r>
          </w:p>
        </w:tc>
        <w:tc>
          <w:tcPr>
            <w:tcW w:type="dxa" w:w="1728"/>
          </w:tcPr>
          <w:p>
            <w:r>
              <w:t>13.13</w:t>
            </w:r>
          </w:p>
        </w:tc>
      </w:tr>
      <w:tr>
        <w:tc>
          <w:tcPr>
            <w:tcW w:type="dxa" w:w="1728"/>
          </w:tcPr>
          <w:p>
            <w:r>
              <w:t>SEVEN_TO_SEVEN_THIRTY</w:t>
            </w:r>
          </w:p>
        </w:tc>
        <w:tc>
          <w:tcPr>
            <w:tcW w:type="dxa" w:w="1728"/>
          </w:tcPr>
          <w:p>
            <w:r>
              <w:t>535</w:t>
            </w:r>
          </w:p>
        </w:tc>
        <w:tc>
          <w:tcPr>
            <w:tcW w:type="dxa" w:w="1728"/>
          </w:tcPr>
          <w:p>
            <w:r>
              <w:t>5.91</w:t>
            </w:r>
          </w:p>
        </w:tc>
        <w:tc>
          <w:tcPr>
            <w:tcW w:type="dxa" w:w="1728"/>
          </w:tcPr>
          <w:p>
            <w:r>
              <w:t>6.89</w:t>
            </w:r>
          </w:p>
        </w:tc>
        <w:tc>
          <w:tcPr>
            <w:tcW w:type="dxa" w:w="1728"/>
          </w:tcPr>
          <w:p>
            <w:r>
              <w:t>19.05</w:t>
            </w:r>
          </w:p>
        </w:tc>
      </w:tr>
      <w:tr>
        <w:tc>
          <w:tcPr>
            <w:tcW w:type="dxa" w:w="1728"/>
          </w:tcPr>
          <w:p>
            <w:r>
              <w:t>NOON_TO_TWELVE_THIRTY</w:t>
            </w:r>
          </w:p>
        </w:tc>
        <w:tc>
          <w:tcPr>
            <w:tcW w:type="dxa" w:w="1728"/>
          </w:tcPr>
          <w:p>
            <w:r>
              <w:t>501</w:t>
            </w:r>
          </w:p>
        </w:tc>
        <w:tc>
          <w:tcPr>
            <w:tcW w:type="dxa" w:w="1728"/>
          </w:tcPr>
          <w:p>
            <w:r>
              <w:t>5.54</w:t>
            </w:r>
          </w:p>
        </w:tc>
        <w:tc>
          <w:tcPr>
            <w:tcW w:type="dxa" w:w="1728"/>
          </w:tcPr>
          <w:p>
            <w:r>
              <w:t>4.99</w:t>
            </w:r>
          </w:p>
        </w:tc>
        <w:tc>
          <w:tcPr>
            <w:tcW w:type="dxa" w:w="1728"/>
          </w:tcPr>
          <w:p>
            <w:r>
              <w:t>24.59</w:t>
            </w:r>
          </w:p>
        </w:tc>
      </w:tr>
      <w:tr>
        <w:tc>
          <w:tcPr>
            <w:tcW w:type="dxa" w:w="1728"/>
          </w:tcPr>
          <w:p>
            <w:r>
              <w:t>ELEVEN_TO_ELEVEN_THIRTY</w:t>
            </w:r>
          </w:p>
        </w:tc>
        <w:tc>
          <w:tcPr>
            <w:tcW w:type="dxa" w:w="1728"/>
          </w:tcPr>
          <w:p>
            <w:r>
              <w:t>448</w:t>
            </w:r>
          </w:p>
        </w:tc>
        <w:tc>
          <w:tcPr>
            <w:tcW w:type="dxa" w:w="1728"/>
          </w:tcPr>
          <w:p>
            <w:r>
              <w:t>4.95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29.54</w:t>
            </w:r>
          </w:p>
        </w:tc>
      </w:tr>
      <w:tr>
        <w:tc>
          <w:tcPr>
            <w:tcW w:type="dxa" w:w="1728"/>
          </w:tcPr>
          <w:p>
            <w:r>
              <w:t>SEVEN_THIRTY_TO_EIGHT</w:t>
            </w:r>
          </w:p>
        </w:tc>
        <w:tc>
          <w:tcPr>
            <w:tcW w:type="dxa" w:w="1728"/>
          </w:tcPr>
          <w:p>
            <w:r>
              <w:t>429</w:t>
            </w:r>
          </w:p>
        </w:tc>
        <w:tc>
          <w:tcPr>
            <w:tcW w:type="dxa" w:w="1728"/>
          </w:tcPr>
          <w:p>
            <w:r>
              <w:t>4.74</w:t>
            </w:r>
          </w:p>
        </w:tc>
        <w:tc>
          <w:tcPr>
            <w:tcW w:type="dxa" w:w="1728"/>
          </w:tcPr>
          <w:p>
            <w:r>
              <w:t>3.38</w:t>
            </w:r>
          </w:p>
        </w:tc>
        <w:tc>
          <w:tcPr>
            <w:tcW w:type="dxa" w:w="1728"/>
          </w:tcPr>
          <w:p>
            <w:r>
              <w:t>34.28</w:t>
            </w:r>
          </w:p>
        </w:tc>
      </w:tr>
      <w:tr>
        <w:tc>
          <w:tcPr>
            <w:tcW w:type="dxa" w:w="1728"/>
          </w:tcPr>
          <w:p>
            <w:r>
              <w:t>TEN_TO_TEN_THIRTY</w:t>
            </w:r>
          </w:p>
        </w:tc>
        <w:tc>
          <w:tcPr>
            <w:tcW w:type="dxa" w:w="1728"/>
          </w:tcPr>
          <w:p>
            <w:r>
              <w:t>405</w:t>
            </w:r>
          </w:p>
        </w:tc>
        <w:tc>
          <w:tcPr>
            <w:tcW w:type="dxa" w:w="1728"/>
          </w:tcPr>
          <w:p>
            <w:r>
              <w:t>4.48</w:t>
            </w:r>
          </w:p>
        </w:tc>
        <w:tc>
          <w:tcPr>
            <w:tcW w:type="dxa" w:w="1728"/>
          </w:tcPr>
          <w:p>
            <w:r>
              <w:t>2.86</w:t>
            </w:r>
          </w:p>
        </w:tc>
        <w:tc>
          <w:tcPr>
            <w:tcW w:type="dxa" w:w="1728"/>
          </w:tcPr>
          <w:p>
            <w:r>
              <w:t>38.76</w:t>
            </w:r>
          </w:p>
        </w:tc>
      </w:tr>
      <w:tr>
        <w:tc>
          <w:tcPr>
            <w:tcW w:type="dxa" w:w="1728"/>
          </w:tcPr>
          <w:p>
            <w:r>
              <w:t>EIGHT_THIRTY_TO_NINE</w:t>
            </w:r>
          </w:p>
        </w:tc>
        <w:tc>
          <w:tcPr>
            <w:tcW w:type="dxa" w:w="1728"/>
          </w:tcPr>
          <w:p>
            <w:r>
              <w:t>402</w:t>
            </w:r>
          </w:p>
        </w:tc>
        <w:tc>
          <w:tcPr>
            <w:tcW w:type="dxa" w:w="1728"/>
          </w:tcPr>
          <w:p>
            <w:r>
              <w:t>4.44</w:t>
            </w:r>
          </w:p>
        </w:tc>
        <w:tc>
          <w:tcPr>
            <w:tcW w:type="dxa" w:w="1728"/>
          </w:tcPr>
          <w:p>
            <w:r>
              <w:t>3.74</w:t>
            </w:r>
          </w:p>
        </w:tc>
        <w:tc>
          <w:tcPr>
            <w:tcW w:type="dxa" w:w="1728"/>
          </w:tcPr>
          <w:p>
            <w:r>
              <w:t>43.2</w:t>
            </w:r>
          </w:p>
        </w:tc>
      </w:tr>
      <w:tr>
        <w:tc>
          <w:tcPr>
            <w:tcW w:type="dxa" w:w="1728"/>
          </w:tcPr>
          <w:p>
            <w:r>
              <w:t>NINE_THIRTY_TO_TEN</w:t>
            </w:r>
          </w:p>
        </w:tc>
        <w:tc>
          <w:tcPr>
            <w:tcW w:type="dxa" w:w="1728"/>
          </w:tcPr>
          <w:p>
            <w:r>
              <w:t>400</w:t>
            </w:r>
          </w:p>
        </w:tc>
        <w:tc>
          <w:tcPr>
            <w:tcW w:type="dxa" w:w="1728"/>
          </w:tcPr>
          <w:p>
            <w:r>
              <w:t>4.42</w:t>
            </w:r>
          </w:p>
        </w:tc>
        <w:tc>
          <w:tcPr>
            <w:tcW w:type="dxa" w:w="1728"/>
          </w:tcPr>
          <w:p>
            <w:r>
              <w:t>3.63</w:t>
            </w:r>
          </w:p>
        </w:tc>
        <w:tc>
          <w:tcPr>
            <w:tcW w:type="dxa" w:w="1728"/>
          </w:tcPr>
          <w:p>
            <w:r>
              <w:t>47.62</w:t>
            </w:r>
          </w:p>
        </w:tc>
      </w:tr>
      <w:tr>
        <w:tc>
          <w:tcPr>
            <w:tcW w:type="dxa" w:w="1728"/>
          </w:tcPr>
          <w:p>
            <w:r>
              <w:t>THIRTEEN_TO_THIRTEEN_THIRTY</w:t>
            </w:r>
          </w:p>
        </w:tc>
        <w:tc>
          <w:tcPr>
            <w:tcW w:type="dxa" w:w="1728"/>
          </w:tcPr>
          <w:p>
            <w:r>
              <w:t>379</w:t>
            </w:r>
          </w:p>
        </w:tc>
        <w:tc>
          <w:tcPr>
            <w:tcW w:type="dxa" w:w="1728"/>
          </w:tcPr>
          <w:p>
            <w:r>
              <w:t>4.19</w:t>
            </w:r>
          </w:p>
        </w:tc>
        <w:tc>
          <w:tcPr>
            <w:tcW w:type="dxa" w:w="1728"/>
          </w:tcPr>
          <w:p>
            <w:r>
              <w:t>2.9</w:t>
            </w:r>
          </w:p>
        </w:tc>
        <w:tc>
          <w:tcPr>
            <w:tcW w:type="dxa" w:w="1728"/>
          </w:tcPr>
          <w:p>
            <w:r>
              <w:t>51.81</w:t>
            </w:r>
          </w:p>
        </w:tc>
      </w:tr>
      <w:tr>
        <w:tc>
          <w:tcPr>
            <w:tcW w:type="dxa" w:w="1728"/>
          </w:tcPr>
          <w:p>
            <w:r>
              <w:t>ELEVEN_THIRTY_TO_NOON</w:t>
            </w:r>
          </w:p>
        </w:tc>
        <w:tc>
          <w:tcPr>
            <w:tcW w:type="dxa" w:w="1728"/>
          </w:tcPr>
          <w:p>
            <w:r>
              <w:t>361</w:t>
            </w:r>
          </w:p>
        </w:tc>
        <w:tc>
          <w:tcPr>
            <w:tcW w:type="dxa" w:w="1728"/>
          </w:tcPr>
          <w:p>
            <w:r>
              <w:t>3.99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55.8</w:t>
            </w:r>
          </w:p>
        </w:tc>
      </w:tr>
      <w:tr>
        <w:tc>
          <w:tcPr>
            <w:tcW w:type="dxa" w:w="1728"/>
          </w:tcPr>
          <w:p>
            <w:r>
              <w:t>TEN_THIRTY_TO_ELEVEN</w:t>
            </w:r>
          </w:p>
        </w:tc>
        <w:tc>
          <w:tcPr>
            <w:tcW w:type="dxa" w:w="1728"/>
          </w:tcPr>
          <w:p>
            <w:r>
              <w:t>337</w:t>
            </w:r>
          </w:p>
        </w:tc>
        <w:tc>
          <w:tcPr>
            <w:tcW w:type="dxa" w:w="1728"/>
          </w:tcPr>
          <w:p>
            <w:r>
              <w:t>3.73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59.53</w:t>
            </w:r>
          </w:p>
        </w:tc>
      </w:tr>
      <w:tr>
        <w:tc>
          <w:tcPr>
            <w:tcW w:type="dxa" w:w="1728"/>
          </w:tcPr>
          <w:p>
            <w:r>
              <w:t>SIX_THIRTY_TO_SEVEN</w:t>
            </w:r>
          </w:p>
        </w:tc>
        <w:tc>
          <w:tcPr>
            <w:tcW w:type="dxa" w:w="1728"/>
          </w:tcPr>
          <w:p>
            <w:r>
              <w:t>320</w:t>
            </w:r>
          </w:p>
        </w:tc>
        <w:tc>
          <w:tcPr>
            <w:tcW w:type="dxa" w:w="1728"/>
          </w:tcPr>
          <w:p>
            <w:r>
              <w:t>3.54</w:t>
            </w:r>
          </w:p>
        </w:tc>
        <w:tc>
          <w:tcPr>
            <w:tcW w:type="dxa" w:w="1728"/>
          </w:tcPr>
          <w:p>
            <w:r>
              <w:t>6.39</w:t>
            </w:r>
          </w:p>
        </w:tc>
        <w:tc>
          <w:tcPr>
            <w:tcW w:type="dxa" w:w="1728"/>
          </w:tcPr>
          <w:p>
            <w:r>
              <w:t>63.07</w:t>
            </w:r>
          </w:p>
        </w:tc>
      </w:tr>
      <w:tr>
        <w:tc>
          <w:tcPr>
            <w:tcW w:type="dxa" w:w="1728"/>
          </w:tcPr>
          <w:p>
            <w:r>
              <w:t>FOURTEEN_TO_FOURTEEN_THIRTY</w:t>
            </w:r>
          </w:p>
        </w:tc>
        <w:tc>
          <w:tcPr>
            <w:tcW w:type="dxa" w:w="1728"/>
          </w:tcPr>
          <w:p>
            <w:r>
              <w:t>319</w:t>
            </w:r>
          </w:p>
        </w:tc>
        <w:tc>
          <w:tcPr>
            <w:tcW w:type="dxa" w:w="1728"/>
          </w:tcPr>
          <w:p>
            <w:r>
              <w:t>3.53</w:t>
            </w:r>
          </w:p>
        </w:tc>
        <w:tc>
          <w:tcPr>
            <w:tcW w:type="dxa" w:w="1728"/>
          </w:tcPr>
          <w:p>
            <w:r>
              <w:t>3.09</w:t>
            </w:r>
          </w:p>
        </w:tc>
        <w:tc>
          <w:tcPr>
            <w:tcW w:type="dxa" w:w="1728"/>
          </w:tcPr>
          <w:p>
            <w:r>
              <w:t>66.59</w:t>
            </w:r>
          </w:p>
        </w:tc>
      </w:tr>
      <w:tr>
        <w:tc>
          <w:tcPr>
            <w:tcW w:type="dxa" w:w="1728"/>
          </w:tcPr>
          <w:p>
            <w:r>
              <w:t>TWELVE_THIRTY_TO_THIRTEEN</w:t>
            </w:r>
          </w:p>
        </w:tc>
        <w:tc>
          <w:tcPr>
            <w:tcW w:type="dxa" w:w="1728"/>
          </w:tcPr>
          <w:p>
            <w:r>
              <w:t>308</w:t>
            </w:r>
          </w:p>
        </w:tc>
        <w:tc>
          <w:tcPr>
            <w:tcW w:type="dxa" w:w="1728"/>
          </w:tcPr>
          <w:p>
            <w:r>
              <w:t>3.4</w:t>
            </w:r>
          </w:p>
        </w:tc>
        <w:tc>
          <w:tcPr>
            <w:tcW w:type="dxa" w:w="1728"/>
          </w:tcPr>
          <w:p>
            <w:r>
              <w:t>2.18</w:t>
            </w:r>
          </w:p>
        </w:tc>
        <w:tc>
          <w:tcPr>
            <w:tcW w:type="dxa" w:w="1728"/>
          </w:tcPr>
          <w:p>
            <w:r>
              <w:t>70.0</w:t>
            </w:r>
          </w:p>
        </w:tc>
      </w:tr>
      <w:tr>
        <w:tc>
          <w:tcPr>
            <w:tcW w:type="dxa" w:w="1728"/>
          </w:tcPr>
          <w:p>
            <w:r>
              <w:t>FIFTEEN_TO_FIFTEEN_THIRTY</w:t>
            </w:r>
          </w:p>
        </w:tc>
        <w:tc>
          <w:tcPr>
            <w:tcW w:type="dxa" w:w="1728"/>
          </w:tcPr>
          <w:p>
            <w:r>
              <w:t>264</w:t>
            </w:r>
          </w:p>
        </w:tc>
        <w:tc>
          <w:tcPr>
            <w:tcW w:type="dxa" w:w="1728"/>
          </w:tcPr>
          <w:p>
            <w:r>
              <w:t>2.92</w:t>
            </w:r>
          </w:p>
        </w:tc>
        <w:tc>
          <w:tcPr>
            <w:tcW w:type="dxa" w:w="1728"/>
          </w:tcPr>
          <w:p>
            <w:r>
              <w:t>2.07</w:t>
            </w:r>
          </w:p>
        </w:tc>
        <w:tc>
          <w:tcPr>
            <w:tcW w:type="dxa" w:w="1728"/>
          </w:tcPr>
          <w:p>
            <w:r>
              <w:t>72.92</w:t>
            </w:r>
          </w:p>
        </w:tc>
      </w:tr>
      <w:tr>
        <w:tc>
          <w:tcPr>
            <w:tcW w:type="dxa" w:w="1728"/>
          </w:tcPr>
          <w:p>
            <w:r>
              <w:t>FOURTEEN_THIRTY_TO_FIFTEEN</w:t>
            </w:r>
          </w:p>
        </w:tc>
        <w:tc>
          <w:tcPr>
            <w:tcW w:type="dxa" w:w="1728"/>
          </w:tcPr>
          <w:p>
            <w:r>
              <w:t>247</w:t>
            </w:r>
          </w:p>
        </w:tc>
        <w:tc>
          <w:tcPr>
            <w:tcW w:type="dxa" w:w="1728"/>
          </w:tcPr>
          <w:p>
            <w:r>
              <w:t>2.73</w:t>
            </w:r>
          </w:p>
        </w:tc>
        <w:tc>
          <w:tcPr>
            <w:tcW w:type="dxa" w:w="1728"/>
          </w:tcPr>
          <w:p>
            <w:r>
              <w:t>2.33</w:t>
            </w:r>
          </w:p>
        </w:tc>
        <w:tc>
          <w:tcPr>
            <w:tcW w:type="dxa" w:w="1728"/>
          </w:tcPr>
          <w:p>
            <w:r>
              <w:t>75.65</w:t>
            </w:r>
          </w:p>
        </w:tc>
      </w:tr>
      <w:tr>
        <w:tc>
          <w:tcPr>
            <w:tcW w:type="dxa" w:w="1728"/>
          </w:tcPr>
          <w:p>
            <w:r>
              <w:t>SIX_TO_SIX_THIRTY</w:t>
            </w:r>
          </w:p>
        </w:tc>
        <w:tc>
          <w:tcPr>
            <w:tcW w:type="dxa" w:w="1728"/>
          </w:tcPr>
          <w:p>
            <w:r>
              <w:t>243</w:t>
            </w:r>
          </w:p>
        </w:tc>
        <w:tc>
          <w:tcPr>
            <w:tcW w:type="dxa" w:w="1728"/>
          </w:tcPr>
          <w:p>
            <w:r>
              <w:t>2.69</w:t>
            </w:r>
          </w:p>
        </w:tc>
        <w:tc>
          <w:tcPr>
            <w:tcW w:type="dxa" w:w="1728"/>
          </w:tcPr>
          <w:p>
            <w:r>
              <w:t>5.83</w:t>
            </w:r>
          </w:p>
        </w:tc>
        <w:tc>
          <w:tcPr>
            <w:tcW w:type="dxa" w:w="1728"/>
          </w:tcPr>
          <w:p>
            <w:r>
              <w:t>78.33</w:t>
            </w:r>
          </w:p>
        </w:tc>
      </w:tr>
      <w:tr>
        <w:tc>
          <w:tcPr>
            <w:tcW w:type="dxa" w:w="1728"/>
          </w:tcPr>
          <w:p>
            <w:r>
              <w:t>THIRTEEN_THIRTY_TO_FOURTEEN</w:t>
            </w:r>
          </w:p>
        </w:tc>
        <w:tc>
          <w:tcPr>
            <w:tcW w:type="dxa" w:w="1728"/>
          </w:tcPr>
          <w:p>
            <w:r>
              <w:t>221</w:t>
            </w:r>
          </w:p>
        </w:tc>
        <w:tc>
          <w:tcPr>
            <w:tcW w:type="dxa" w:w="1728"/>
          </w:tcPr>
          <w:p>
            <w:r>
              <w:t>2.44</w:t>
            </w:r>
          </w:p>
        </w:tc>
        <w:tc>
          <w:tcPr>
            <w:tcW w:type="dxa" w:w="1728"/>
          </w:tcPr>
          <w:p>
            <w:r>
              <w:t>1.94</w:t>
            </w:r>
          </w:p>
        </w:tc>
        <w:tc>
          <w:tcPr>
            <w:tcW w:type="dxa" w:w="1728"/>
          </w:tcPr>
          <w:p>
            <w:r>
              <w:t>80.78</w:t>
            </w:r>
          </w:p>
        </w:tc>
      </w:tr>
      <w:tr>
        <w:tc>
          <w:tcPr>
            <w:tcW w:type="dxa" w:w="1728"/>
          </w:tcPr>
          <w:p>
            <w:r>
              <w:t>EIGHTEEN_TO_EIGHTEEN_THIRTY</w:t>
            </w:r>
          </w:p>
        </w:tc>
        <w:tc>
          <w:tcPr>
            <w:tcW w:type="dxa" w:w="1728"/>
          </w:tcPr>
          <w:p>
            <w:r>
              <w:t>212</w:t>
            </w:r>
          </w:p>
        </w:tc>
        <w:tc>
          <w:tcPr>
            <w:tcW w:type="dxa" w:w="1728"/>
          </w:tcPr>
          <w:p>
            <w:r>
              <w:t>2.34</w:t>
            </w:r>
          </w:p>
        </w:tc>
        <w:tc>
          <w:tcPr>
            <w:tcW w:type="dxa" w:w="1728"/>
          </w:tcPr>
          <w:p>
            <w:r>
              <w:t>1.98</w:t>
            </w:r>
          </w:p>
        </w:tc>
        <w:tc>
          <w:tcPr>
            <w:tcW w:type="dxa" w:w="1728"/>
          </w:tcPr>
          <w:p>
            <w:r>
              <w:t>83.12</w:t>
            </w:r>
          </w:p>
        </w:tc>
      </w:tr>
      <w:tr>
        <w:tc>
          <w:tcPr>
            <w:tcW w:type="dxa" w:w="1728"/>
          </w:tcPr>
          <w:p>
            <w:r>
              <w:t>SEVENTEEN_TO_SEVENTEEN_THIRTY</w:t>
            </w:r>
          </w:p>
        </w:tc>
        <w:tc>
          <w:tcPr>
            <w:tcW w:type="dxa" w:w="1728"/>
          </w:tcPr>
          <w:p>
            <w:r>
              <w:t>203</w:t>
            </w:r>
          </w:p>
        </w:tc>
        <w:tc>
          <w:tcPr>
            <w:tcW w:type="dxa" w:w="1728"/>
          </w:tcPr>
          <w:p>
            <w:r>
              <w:t>2.24</w:t>
            </w:r>
          </w:p>
        </w:tc>
        <w:tc>
          <w:tcPr>
            <w:tcW w:type="dxa" w:w="1728"/>
          </w:tcPr>
          <w:p>
            <w:r>
              <w:t>1.89</w:t>
            </w:r>
          </w:p>
        </w:tc>
        <w:tc>
          <w:tcPr>
            <w:tcW w:type="dxa" w:w="1728"/>
          </w:tcPr>
          <w:p>
            <w:r>
              <w:t>85.36</w:t>
            </w:r>
          </w:p>
        </w:tc>
      </w:tr>
      <w:tr>
        <w:tc>
          <w:tcPr>
            <w:tcW w:type="dxa" w:w="1728"/>
          </w:tcPr>
          <w:p>
            <w:r>
              <w:t>SIXTEEN_TO_SIXTEEN_THIRTY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1.77</w:t>
            </w:r>
          </w:p>
        </w:tc>
        <w:tc>
          <w:tcPr>
            <w:tcW w:type="dxa" w:w="1728"/>
          </w:tcPr>
          <w:p>
            <w:r>
              <w:t>87.42</w:t>
            </w:r>
          </w:p>
        </w:tc>
      </w:tr>
      <w:tr>
        <w:tc>
          <w:tcPr>
            <w:tcW w:type="dxa" w:w="1728"/>
          </w:tcPr>
          <w:p>
            <w:r>
              <w:t>SEVENTEEN_THIRTY_TO_EIGHTEEN</w:t>
            </w:r>
          </w:p>
        </w:tc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1.92</w:t>
            </w:r>
          </w:p>
        </w:tc>
        <w:tc>
          <w:tcPr>
            <w:tcW w:type="dxa" w:w="1728"/>
          </w:tcPr>
          <w:p>
            <w:r>
              <w:t>1.55</w:t>
            </w:r>
          </w:p>
        </w:tc>
        <w:tc>
          <w:tcPr>
            <w:tcW w:type="dxa" w:w="1728"/>
          </w:tcPr>
          <w:p>
            <w:r>
              <w:t>89.34</w:t>
            </w:r>
          </w:p>
        </w:tc>
      </w:tr>
      <w:tr>
        <w:tc>
          <w:tcPr>
            <w:tcW w:type="dxa" w:w="1728"/>
          </w:tcPr>
          <w:p>
            <w:r>
              <w:t>FIFTEEN_THIRTY_TO_SIXTEEN</w:t>
            </w:r>
          </w:p>
        </w:tc>
        <w:tc>
          <w:tcPr>
            <w:tcW w:type="dxa" w:w="1728"/>
          </w:tcPr>
          <w:p>
            <w:r>
              <w:t>151</w:t>
            </w:r>
          </w:p>
        </w:tc>
        <w:tc>
          <w:tcPr>
            <w:tcW w:type="dxa" w:w="1728"/>
          </w:tcPr>
          <w:p>
            <w:r>
              <w:t>1.67</w:t>
            </w:r>
          </w:p>
        </w:tc>
        <w:tc>
          <w:tcPr>
            <w:tcW w:type="dxa" w:w="1728"/>
          </w:tcPr>
          <w:p>
            <w:r>
              <w:t>2.31</w:t>
            </w:r>
          </w:p>
        </w:tc>
        <w:tc>
          <w:tcPr>
            <w:tcW w:type="dxa" w:w="1728"/>
          </w:tcPr>
          <w:p>
            <w:r>
              <w:t>91.01</w:t>
            </w:r>
          </w:p>
        </w:tc>
      </w:tr>
      <w:tr>
        <w:tc>
          <w:tcPr>
            <w:tcW w:type="dxa" w:w="1728"/>
          </w:tcPr>
          <w:p>
            <w:r>
              <w:t>SIXTEEN_THIRTY_TO_SEVENTEEN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1.41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  <w:tc>
          <w:tcPr>
            <w:tcW w:type="dxa" w:w="1728"/>
          </w:tcPr>
          <w:p>
            <w:r>
              <w:t>92.43</w:t>
            </w:r>
          </w:p>
        </w:tc>
      </w:tr>
      <w:tr>
        <w:tc>
          <w:tcPr>
            <w:tcW w:type="dxa" w:w="1728"/>
          </w:tcPr>
          <w:p>
            <w:r>
              <w:t>FIVE_THIRTY_TO_SIX</w:t>
            </w:r>
          </w:p>
        </w:tc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1.39</w:t>
            </w:r>
          </w:p>
        </w:tc>
        <w:tc>
          <w:tcPr>
            <w:tcW w:type="dxa" w:w="1728"/>
          </w:tcPr>
          <w:p>
            <w:r>
              <w:t>6.6</w:t>
            </w:r>
          </w:p>
        </w:tc>
        <w:tc>
          <w:tcPr>
            <w:tcW w:type="dxa" w:w="1728"/>
          </w:tcPr>
          <w:p>
            <w:r>
              <w:t>93.82</w:t>
            </w:r>
          </w:p>
        </w:tc>
      </w:tr>
      <w:tr>
        <w:tc>
          <w:tcPr>
            <w:tcW w:type="dxa" w:w="1728"/>
          </w:tcPr>
          <w:p>
            <w:r>
              <w:t>NINETEEN_TO_NINETEEN_THIRTY</w:t>
            </w:r>
          </w:p>
        </w:tc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1.29</w:t>
            </w:r>
          </w:p>
        </w:tc>
        <w:tc>
          <w:tcPr>
            <w:tcW w:type="dxa" w:w="1728"/>
          </w:tcPr>
          <w:p>
            <w:r>
              <w:t>2.53</w:t>
            </w:r>
          </w:p>
        </w:tc>
        <w:tc>
          <w:tcPr>
            <w:tcW w:type="dxa" w:w="1728"/>
          </w:tcPr>
          <w:p>
            <w:r>
              <w:t>95.11</w:t>
            </w:r>
          </w:p>
        </w:tc>
      </w:tr>
      <w:tr>
        <w:tc>
          <w:tcPr>
            <w:tcW w:type="dxa" w:w="1728"/>
          </w:tcPr>
          <w:p>
            <w:r>
              <w:t>FIVE_TO_FIVE_THIRTY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1.27</w:t>
            </w:r>
          </w:p>
        </w:tc>
        <w:tc>
          <w:tcPr>
            <w:tcW w:type="dxa" w:w="1728"/>
          </w:tcPr>
          <w:p>
            <w:r>
              <w:t>2.46</w:t>
            </w:r>
          </w:p>
        </w:tc>
        <w:tc>
          <w:tcPr>
            <w:tcW w:type="dxa" w:w="1728"/>
          </w:tcPr>
          <w:p>
            <w:r>
              <w:t>96.39</w:t>
            </w:r>
          </w:p>
        </w:tc>
      </w:tr>
      <w:tr>
        <w:tc>
          <w:tcPr>
            <w:tcW w:type="dxa" w:w="1728"/>
          </w:tcPr>
          <w:p>
            <w:r>
              <w:t>EIGHTEEN_THIRTY_TO_NINETEEN</w:t>
            </w:r>
          </w:p>
        </w:tc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1.13</w:t>
            </w:r>
          </w:p>
        </w:tc>
        <w:tc>
          <w:tcPr>
            <w:tcW w:type="dxa" w:w="1728"/>
          </w:tcPr>
          <w:p>
            <w:r>
              <w:t>1.8</w:t>
            </w:r>
          </w:p>
        </w:tc>
        <w:tc>
          <w:tcPr>
            <w:tcW w:type="dxa" w:w="1728"/>
          </w:tcPr>
          <w:p>
            <w:r>
              <w:t>97.51</w:t>
            </w:r>
          </w:p>
        </w:tc>
      </w:tr>
      <w:tr>
        <w:tc>
          <w:tcPr>
            <w:tcW w:type="dxa" w:w="1728"/>
          </w:tcPr>
          <w:p>
            <w:r>
              <w:t>TWENTY_TO_TWENTY_THIRTY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98.24</w:t>
            </w:r>
          </w:p>
        </w:tc>
      </w:tr>
      <w:tr>
        <w:tc>
          <w:tcPr>
            <w:tcW w:type="dxa" w:w="1728"/>
          </w:tcPr>
          <w:p>
            <w:r>
              <w:t>NINETEEN_THIRTY_TO_TWENTY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98.75</w:t>
            </w:r>
          </w:p>
        </w:tc>
      </w:tr>
      <w:tr>
        <w:tc>
          <w:tcPr>
            <w:tcW w:type="dxa" w:w="1728"/>
          </w:tcPr>
          <w:p>
            <w:r>
              <w:t>FOUR_THIRTY_TO_FIVE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1.14</w:t>
            </w:r>
          </w:p>
        </w:tc>
        <w:tc>
          <w:tcPr>
            <w:tcW w:type="dxa" w:w="1728"/>
          </w:tcPr>
          <w:p>
            <w:r>
              <w:t>99.03</w:t>
            </w:r>
          </w:p>
        </w:tc>
      </w:tr>
      <w:tr>
        <w:tc>
          <w:tcPr>
            <w:tcW w:type="dxa" w:w="1728"/>
          </w:tcPr>
          <w:p>
            <w:r>
              <w:t>FOUR_TO_FOUR_THIRTY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99.28</w:t>
            </w:r>
          </w:p>
        </w:tc>
      </w:tr>
      <w:tr>
        <w:tc>
          <w:tcPr>
            <w:tcW w:type="dxa" w:w="1728"/>
          </w:tcPr>
          <w:p>
            <w:r>
              <w:t>TWENTY_ONE_TO_TWENTY_ONE_THIRTY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99.5</w:t>
            </w:r>
          </w:p>
        </w:tc>
      </w:tr>
      <w:tr>
        <w:tc>
          <w:tcPr>
            <w:tcW w:type="dxa" w:w="1728"/>
          </w:tcPr>
          <w:p>
            <w:r>
              <w:t>TWO_TO_TWO_THIRTY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99.66</w:t>
            </w:r>
          </w:p>
        </w:tc>
      </w:tr>
      <w:tr>
        <w:tc>
          <w:tcPr>
            <w:tcW w:type="dxa" w:w="1728"/>
          </w:tcPr>
          <w:p>
            <w:r>
              <w:t>TWENTY_THIRTY_TO_TWENTY_ONE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99.79</w:t>
            </w:r>
          </w:p>
        </w:tc>
      </w:tr>
      <w:tr>
        <w:tc>
          <w:tcPr>
            <w:tcW w:type="dxa" w:w="1728"/>
          </w:tcPr>
          <w:p>
            <w:r>
              <w:t>TWENTY_ONE_THIRTY_TO_TWENTY_TWO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99.86</w:t>
            </w:r>
          </w:p>
        </w:tc>
      </w:tr>
      <w:tr>
        <w:tc>
          <w:tcPr>
            <w:tcW w:type="dxa" w:w="1728"/>
          </w:tcPr>
          <w:p>
            <w:r>
              <w:t>TWO_THIRTY_TO_THREE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99.89</w:t>
            </w:r>
          </w:p>
        </w:tc>
      </w:tr>
      <w:tr>
        <w:tc>
          <w:tcPr>
            <w:tcW w:type="dxa" w:w="1728"/>
          </w:tcPr>
          <w:p>
            <w:r>
              <w:t>THREE_TO_THREE_THIRTY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99.92</w:t>
            </w:r>
          </w:p>
        </w:tc>
      </w:tr>
      <w:tr>
        <w:tc>
          <w:tcPr>
            <w:tcW w:type="dxa" w:w="1728"/>
          </w:tcPr>
          <w:p>
            <w:r>
              <w:t>THREE_THIRTY_TO_FOUR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99.94</w:t>
            </w:r>
          </w:p>
        </w:tc>
      </w:tr>
      <w:tr>
        <w:tc>
          <w:tcPr>
            <w:tcW w:type="dxa" w:w="1728"/>
          </w:tcPr>
          <w:p>
            <w:r>
              <w:t>TWENTY_TWO_TO_TWENTY_TWO_THIRTY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99.97</w:t>
            </w:r>
          </w:p>
        </w:tc>
      </w:tr>
      <w:tr>
        <w:tc>
          <w:tcPr>
            <w:tcW w:type="dxa" w:w="1728"/>
          </w:tcPr>
          <w:p>
            <w:r>
              <w:t>ONE_THIRTY_TO_TWO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99.99</w:t>
            </w:r>
          </w:p>
        </w:tc>
      </w:tr>
      <w:tr>
        <w:tc>
          <w:tcPr>
            <w:tcW w:type="dxa" w:w="1728"/>
          </w:tcPr>
          <w:p>
            <w:r>
              <w:t>TWENTY_TWO_THIRTY_TO_TWENTY_THREE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