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Segment Columns Summary</w:t>
      </w:r>
    </w:p>
    <w:p>
      <w:pPr>
        <w:pStyle w:val="Heading2"/>
      </w:pPr>
      <w:r>
        <w:t>Marketsegment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PASSENGER</w:t>
            </w:r>
          </w:p>
        </w:tc>
        <w:tc>
          <w:tcPr>
            <w:tcW w:type="dxa" w:w="1728"/>
          </w:tcPr>
          <w:p>
            <w:r>
              <w:t>8439</w:t>
            </w:r>
          </w:p>
        </w:tc>
        <w:tc>
          <w:tcPr>
            <w:tcW w:type="dxa" w:w="1728"/>
          </w:tcPr>
          <w:p>
            <w:r>
              <w:t>92.76</w:t>
            </w:r>
          </w:p>
        </w:tc>
        <w:tc>
          <w:tcPr>
            <w:tcW w:type="dxa" w:w="1728"/>
          </w:tcPr>
          <w:p>
            <w:r>
              <w:t>80.8</w:t>
            </w:r>
          </w:p>
        </w:tc>
        <w:tc>
          <w:tcPr>
            <w:tcW w:type="dxa" w:w="1728"/>
          </w:tcPr>
          <w:p>
            <w:r>
              <w:t>92.76</w:t>
            </w:r>
          </w:p>
        </w:tc>
      </w:tr>
      <w:tr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7.24</w:t>
            </w:r>
          </w:p>
        </w:tc>
        <w:tc>
          <w:tcPr>
            <w:tcW w:type="dxa" w:w="1728"/>
          </w:tcPr>
          <w:p>
            <w:r>
              <w:t>19.2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ARRIVING</w:t>
            </w:r>
          </w:p>
        </w:tc>
        <w:tc>
          <w:tcPr>
            <w:tcW w:type="dxa" w:w="1728"/>
          </w:tcPr>
          <w:p>
            <w:r>
              <w:t>4312</w:t>
            </w:r>
          </w:p>
        </w:tc>
        <w:tc>
          <w:tcPr>
            <w:tcW w:type="dxa" w:w="1728"/>
          </w:tcPr>
          <w:p>
            <w:r>
              <w:t>51.1</w:t>
            </w:r>
          </w:p>
        </w:tc>
        <w:tc>
          <w:tcPr>
            <w:tcW w:type="dxa" w:w="1728"/>
          </w:tcPr>
          <w:p>
            <w:r>
              <w:t>49.71</w:t>
            </w:r>
          </w:p>
        </w:tc>
        <w:tc>
          <w:tcPr>
            <w:tcW w:type="dxa" w:w="1728"/>
          </w:tcPr>
          <w:p>
            <w:r>
              <w:t>51.1</w:t>
            </w:r>
          </w:p>
        </w:tc>
      </w:tr>
      <w:tr>
        <w:tc>
          <w:tcPr>
            <w:tcW w:type="dxa" w:w="1728"/>
          </w:tcPr>
          <w:p>
            <w:r>
              <w:t>DEPARTING</w:t>
            </w:r>
          </w:p>
        </w:tc>
        <w:tc>
          <w:tcPr>
            <w:tcW w:type="dxa" w:w="1728"/>
          </w:tcPr>
          <w:p>
            <w:r>
              <w:t>4127</w:t>
            </w:r>
          </w:p>
        </w:tc>
        <w:tc>
          <w:tcPr>
            <w:tcW w:type="dxa" w:w="1728"/>
          </w:tcPr>
          <w:p>
            <w:r>
              <w:t>48.9</w:t>
            </w:r>
          </w:p>
        </w:tc>
        <w:tc>
          <w:tcPr>
            <w:tcW w:type="dxa" w:w="1728"/>
          </w:tcPr>
          <w:p>
            <w:r>
              <w:t>50.29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EMPLOYEE | nan</w:t>
      </w:r>
    </w:p>
    <w:p>
      <w:pPr>
        <w:pStyle w:val="Heading2"/>
      </w:pPr>
      <w:r>
        <w:t>Access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55.52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41.21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7.42</w:t>
            </w:r>
          </w:p>
        </w:tc>
        <w:tc>
          <w:tcPr>
            <w:tcW w:type="dxa" w:w="1728"/>
          </w:tcPr>
          <w:p>
            <w:r>
              <w:t>45.45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15.15</w:t>
            </w:r>
          </w:p>
        </w:tc>
        <w:tc>
          <w:tcPr>
            <w:tcW w:type="dxa" w:w="1728"/>
          </w:tcPr>
          <w:p>
            <w:r>
              <w:t>17.8</w:t>
            </w:r>
          </w:p>
        </w:tc>
        <w:tc>
          <w:tcPr>
            <w:tcW w:type="dxa" w:w="1728"/>
          </w:tcPr>
          <w:p>
            <w:r>
              <w:t>60.61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39.39</w:t>
            </w:r>
          </w:p>
        </w:tc>
        <w:tc>
          <w:tcPr>
            <w:tcW w:type="dxa" w:w="1728"/>
          </w:tcPr>
          <w:p>
            <w:r>
              <w:t>16.81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55.52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2.19</w:t>
            </w:r>
          </w:p>
        </w:tc>
        <w:tc>
          <w:tcPr>
            <w:tcW w:type="dxa" w:w="1728"/>
          </w:tcPr>
          <w:p>
            <w:r>
              <w:t>40.61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41.21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15.15</w:t>
            </w:r>
          </w:p>
        </w:tc>
        <w:tc>
          <w:tcPr>
            <w:tcW w:type="dxa" w:w="1728"/>
          </w:tcPr>
          <w:p>
            <w:r>
              <w:t>17.8</w:t>
            </w:r>
          </w:p>
        </w:tc>
        <w:tc>
          <w:tcPr>
            <w:tcW w:type="dxa" w:w="1728"/>
          </w:tcPr>
          <w:p>
            <w:r>
              <w:t>56.36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16.55</w:t>
            </w:r>
          </w:p>
        </w:tc>
        <w:tc>
          <w:tcPr>
            <w:tcW w:type="dxa" w:w="1728"/>
          </w:tcPr>
          <w:p>
            <w:r>
              <w:t>95.15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95.76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7.42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5.58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15.93</w:t>
            </w:r>
          </w:p>
        </w:tc>
        <w:tc>
          <w:tcPr>
            <w:tcW w:type="dxa" w:w="1728"/>
          </w:tcPr>
          <w:p>
            <w:r>
              <w:t>13.11</w:t>
            </w:r>
          </w:p>
        </w:tc>
        <w:tc>
          <w:tcPr>
            <w:tcW w:type="dxa" w:w="1728"/>
          </w:tcPr>
          <w:p>
            <w:r>
              <w:t>23.22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14.72</w:t>
            </w:r>
          </w:p>
        </w:tc>
        <w:tc>
          <w:tcPr>
            <w:tcW w:type="dxa" w:w="1728"/>
          </w:tcPr>
          <w:p>
            <w:r>
              <w:t>13.32</w:t>
            </w:r>
          </w:p>
        </w:tc>
        <w:tc>
          <w:tcPr>
            <w:tcW w:type="dxa" w:w="1728"/>
          </w:tcPr>
          <w:p>
            <w:r>
              <w:t>37.94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13.2</w:t>
            </w:r>
          </w:p>
        </w:tc>
        <w:tc>
          <w:tcPr>
            <w:tcW w:type="dxa" w:w="1728"/>
          </w:tcPr>
          <w:p>
            <w:r>
              <w:t>13.78</w:t>
            </w:r>
          </w:p>
        </w:tc>
        <w:tc>
          <w:tcPr>
            <w:tcW w:type="dxa" w:w="1728"/>
          </w:tcPr>
          <w:p>
            <w:r>
              <w:t>51.14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10.6</w:t>
            </w:r>
          </w:p>
        </w:tc>
        <w:tc>
          <w:tcPr>
            <w:tcW w:type="dxa" w:w="1728"/>
          </w:tcPr>
          <w:p>
            <w:r>
              <w:t>60.85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9.09</w:t>
            </w:r>
          </w:p>
        </w:tc>
        <w:tc>
          <w:tcPr>
            <w:tcW w:type="dxa" w:w="1728"/>
          </w:tcPr>
          <w:p>
            <w:r>
              <w:t>69.04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8.35</w:t>
            </w:r>
          </w:p>
        </w:tc>
        <w:tc>
          <w:tcPr>
            <w:tcW w:type="dxa" w:w="1728"/>
          </w:tcPr>
          <w:p>
            <w:r>
              <w:t>8.81</w:t>
            </w:r>
          </w:p>
        </w:tc>
        <w:tc>
          <w:tcPr>
            <w:tcW w:type="dxa" w:w="1728"/>
          </w:tcPr>
          <w:p>
            <w:r>
              <w:t>77.39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10.44</w:t>
            </w:r>
          </w:p>
        </w:tc>
        <w:tc>
          <w:tcPr>
            <w:tcW w:type="dxa" w:w="1728"/>
          </w:tcPr>
          <w:p>
            <w:r>
              <w:t>86.65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7.9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Commute Mode Decision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17.21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19.88</w:t>
            </w:r>
          </w:p>
        </w:tc>
        <w:tc>
          <w:tcPr>
            <w:tcW w:type="dxa" w:w="1728"/>
          </w:tcPr>
          <w:p>
            <w:r>
              <w:t>40.51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5.59</w:t>
            </w:r>
          </w:p>
        </w:tc>
        <w:tc>
          <w:tcPr>
            <w:tcW w:type="dxa" w:w="1728"/>
          </w:tcPr>
          <w:p>
            <w:r>
              <w:t>45.57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16.46</w:t>
            </w:r>
          </w:p>
        </w:tc>
        <w:tc>
          <w:tcPr>
            <w:tcW w:type="dxa" w:w="1728"/>
          </w:tcPr>
          <w:p>
            <w:r>
              <w:t>16.35</w:t>
            </w:r>
          </w:p>
        </w:tc>
        <w:tc>
          <w:tcPr>
            <w:tcW w:type="dxa" w:w="1728"/>
          </w:tcPr>
          <w:p>
            <w:r>
              <w:t>62.03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29.11</w:t>
            </w:r>
          </w:p>
        </w:tc>
        <w:tc>
          <w:tcPr>
            <w:tcW w:type="dxa" w:w="1728"/>
          </w:tcPr>
          <w:p>
            <w:r>
              <w:t>31.33</w:t>
            </w:r>
          </w:p>
        </w:tc>
        <w:tc>
          <w:tcPr>
            <w:tcW w:type="dxa" w:w="1728"/>
          </w:tcPr>
          <w:p>
            <w:r>
              <w:t>91.14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4.66</w:t>
            </w:r>
          </w:p>
        </w:tc>
        <w:tc>
          <w:tcPr>
            <w:tcW w:type="dxa" w:w="1728"/>
          </w:tcPr>
          <w:p>
            <w:r>
              <w:t>94.94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Employer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6.48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9.1</w:t>
            </w:r>
          </w:p>
        </w:tc>
      </w:tr>
      <w:tr>
        <w:tc>
          <w:tcPr>
            <w:tcW w:type="dxa" w:w="1728"/>
          </w:tcPr>
          <w:p>
            <w:r>
              <w:t>ARTISAN_MARKET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</w:tr>
      <w:tr>
        <w:tc>
          <w:tcPr>
            <w:tcW w:type="dxa" w:w="1728"/>
          </w:tcPr>
          <w:p>
            <w:r>
              <w:t>ASPIRE_LOUNGE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BANKERS_HILL_BAR_AND_MARKET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10.47</w:t>
            </w:r>
          </w:p>
        </w:tc>
      </w:tr>
      <w:tr>
        <w:tc>
          <w:tcPr>
            <w:tcW w:type="dxa" w:w="1728"/>
          </w:tcPr>
          <w:p>
            <w:r>
              <w:t>BAY_BOOKS_OF_CORONADO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10.77</w:t>
            </w:r>
          </w:p>
        </w:tc>
      </w:tr>
      <w:tr>
        <w:tc>
          <w:tcPr>
            <w:tcW w:type="dxa" w:w="1728"/>
          </w:tcPr>
          <w:p>
            <w:r>
              <w:t>BEAUDEVIN_VINE_AND_TAPAS_BAR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11.23</w:t>
            </w:r>
          </w:p>
        </w:tc>
      </w:tr>
      <w:tr>
        <w:tc>
          <w:tcPr>
            <w:tcW w:type="dxa" w:w="1728"/>
          </w:tcPr>
          <w:p>
            <w:r>
              <w:t>BROOKSTONE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11.38</w:t>
            </w:r>
          </w:p>
        </w:tc>
      </w:tr>
      <w:tr>
        <w:tc>
          <w:tcPr>
            <w:tcW w:type="dxa" w:w="1728"/>
          </w:tcPr>
          <w:p>
            <w:r>
              <w:t>BUBBLES_SEAFOOD_AND_WINE_BAR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</w:tr>
      <w:tr>
        <w:tc>
          <w:tcPr>
            <w:tcW w:type="dxa" w:w="1728"/>
          </w:tcPr>
          <w:p>
            <w:r>
              <w:t>CALIFORNIA_PIZZA_KITCHEN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11.84</w:t>
            </w:r>
          </w:p>
        </w:tc>
      </w:tr>
      <w:tr>
        <w:tc>
          <w:tcPr>
            <w:tcW w:type="dxa" w:w="1728"/>
          </w:tcPr>
          <w:p>
            <w:r>
              <w:t>CAMDEN_FOOD_CO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12.14</w:t>
            </w:r>
          </w:p>
        </w:tc>
      </w:tr>
      <w:tr>
        <w:tc>
          <w:tcPr>
            <w:tcW w:type="dxa" w:w="1728"/>
          </w:tcPr>
          <w:p>
            <w:r>
              <w:t>CIAO_GOURMET_MARKET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12.44</w:t>
            </w:r>
          </w:p>
        </w:tc>
      </w:tr>
      <w:tr>
        <w:tc>
          <w:tcPr>
            <w:tcW w:type="dxa" w:w="1728"/>
          </w:tcPr>
          <w:p>
            <w:r>
              <w:t>CNBC_EXPRESS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13.2</w:t>
            </w:r>
          </w:p>
        </w:tc>
      </w:tr>
      <w:tr>
        <w:tc>
          <w:tcPr>
            <w:tcW w:type="dxa" w:w="1728"/>
          </w:tcPr>
          <w:p>
            <w:r>
              <w:t>CNBC_NEWS_SAN_DIEGO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</w:tr>
      <w:tr>
        <w:tc>
          <w:tcPr>
            <w:tcW w:type="dxa" w:w="1728"/>
          </w:tcPr>
          <w:p>
            <w:r>
              <w:t>DARK_HORSE_COFFEE_ROASTERS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3.58</w:t>
            </w:r>
          </w:p>
        </w:tc>
        <w:tc>
          <w:tcPr>
            <w:tcW w:type="dxa" w:w="1728"/>
          </w:tcPr>
          <w:p>
            <w:r>
              <w:t>17.3</w:t>
            </w:r>
          </w:p>
        </w:tc>
      </w:tr>
      <w:tr>
        <w:tc>
          <w:tcPr>
            <w:tcW w:type="dxa" w:w="1728"/>
          </w:tcPr>
          <w:p>
            <w:r>
              <w:t>DELTA_SKY_CLUB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</w:tr>
      <w:tr>
        <w:tc>
          <w:tcPr>
            <w:tcW w:type="dxa" w:w="1728"/>
          </w:tcPr>
          <w:p>
            <w:r>
              <w:t>DISCOVER_SAN_DIEGO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EINSTEIN_BROS_BAGELS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18.97</w:t>
            </w:r>
          </w:p>
        </w:tc>
      </w:tr>
      <w:tr>
        <w:tc>
          <w:tcPr>
            <w:tcW w:type="dxa" w:w="1728"/>
          </w:tcPr>
          <w:p>
            <w:r>
              <w:t>ELEGANT_DESSERTS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19.27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19.42</w:t>
            </w:r>
          </w:p>
        </w:tc>
      </w:tr>
      <w:tr>
        <w:tc>
          <w:tcPr>
            <w:tcW w:type="dxa" w:w="1728"/>
          </w:tcPr>
          <w:p>
            <w:r>
              <w:t>GASLAMP_MARKETPLACE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19.73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19.88</w:t>
            </w:r>
          </w:p>
        </w:tc>
      </w:tr>
      <w:tr>
        <w:tc>
          <w:tcPr>
            <w:tcW w:type="dxa" w:w="1728"/>
          </w:tcPr>
          <w:p>
            <w:r>
              <w:t>HUDSON_NEWS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1.45</w:t>
            </w:r>
          </w:p>
        </w:tc>
        <w:tc>
          <w:tcPr>
            <w:tcW w:type="dxa" w:w="1728"/>
          </w:tcPr>
          <w:p>
            <w:r>
              <w:t>21.85</w:t>
            </w:r>
          </w:p>
        </w:tc>
      </w:tr>
      <w:tr>
        <w:tc>
          <w:tcPr>
            <w:tcW w:type="dxa" w:w="1728"/>
          </w:tcPr>
          <w:p>
            <w:r>
              <w:t>INMOTION_ENTERTAINMENT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22.15</w:t>
            </w:r>
          </w:p>
        </w:tc>
      </w:tr>
      <w:tr>
        <w:tc>
          <w:tcPr>
            <w:tcW w:type="dxa" w:w="1728"/>
          </w:tcPr>
          <w:p>
            <w:r>
              <w:t>JACK_IN_THE_BOX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23.22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23.52</w:t>
            </w:r>
          </w:p>
        </w:tc>
      </w:tr>
      <w:tr>
        <w:tc>
          <w:tcPr>
            <w:tcW w:type="dxa" w:w="1728"/>
          </w:tcPr>
          <w:p>
            <w:r>
              <w:t>OLD_TOWN_NEWS_AND_MARKET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</w:tr>
      <w:tr>
        <w:tc>
          <w:tcPr>
            <w:tcW w:type="dxa" w:w="1728"/>
          </w:tcPr>
          <w:p>
            <w:r>
              <w:t>PACIFICA_BREEZE_CAFE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23.82</w:t>
            </w:r>
          </w:p>
        </w:tc>
      </w:tr>
      <w:tr>
        <w:tc>
          <w:tcPr>
            <w:tcW w:type="dxa" w:w="1728"/>
          </w:tcPr>
          <w:p>
            <w:r>
              <w:t>PANDA_EXPRESS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24.28</w:t>
            </w:r>
          </w:p>
        </w:tc>
      </w:tr>
      <w:tr>
        <w:tc>
          <w:tcPr>
            <w:tcW w:type="dxa" w:w="1728"/>
          </w:tcPr>
          <w:p>
            <w:r>
              <w:t>PANNIKIN_COFFEE_AND_TEA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</w:tr>
      <w:tr>
        <w:tc>
          <w:tcPr>
            <w:tcW w:type="dxa" w:w="1728"/>
          </w:tcPr>
          <w:p>
            <w:r>
              <w:t>PEETS_COFFEE_AND_TEA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25.34</w:t>
            </w:r>
          </w:p>
        </w:tc>
      </w:tr>
      <w:tr>
        <w:tc>
          <w:tcPr>
            <w:tcW w:type="dxa" w:w="1728"/>
          </w:tcPr>
          <w:p>
            <w:r>
              <w:t>PGA_TOUR_GRILL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25.49</w:t>
            </w:r>
          </w:p>
        </w:tc>
      </w:tr>
      <w:tr>
        <w:tc>
          <w:tcPr>
            <w:tcW w:type="dxa" w:w="1728"/>
          </w:tcPr>
          <w:p>
            <w:r>
              <w:t>PHILS_BBQ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26.56</w:t>
            </w:r>
          </w:p>
        </w:tc>
      </w:tr>
      <w:tr>
        <w:tc>
          <w:tcPr>
            <w:tcW w:type="dxa" w:w="1728"/>
          </w:tcPr>
          <w:p>
            <w:r>
              <w:t>PRADO_AT_THE_AIRPORT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26.71</w:t>
            </w:r>
          </w:p>
        </w:tc>
      </w:tr>
      <w:tr>
        <w:tc>
          <w:tcPr>
            <w:tcW w:type="dxa" w:w="1728"/>
          </w:tcPr>
          <w:p>
            <w:r>
              <w:t>QDOBA_MEXICAN_GRILL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27.16</w:t>
            </w:r>
          </w:p>
        </w:tc>
      </w:tr>
      <w:tr>
        <w:tc>
          <w:tcPr>
            <w:tcW w:type="dxa" w:w="1728"/>
          </w:tcPr>
          <w:p>
            <w:r>
              <w:t>RIP_CURL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27.31</w:t>
            </w:r>
          </w:p>
        </w:tc>
      </w:tr>
      <w:tr>
        <w:tc>
          <w:tcPr>
            <w:tcW w:type="dxa" w:w="1728"/>
          </w:tcPr>
          <w:p>
            <w:r>
              <w:t>SAN_LIFE_MARKET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27.47</w:t>
            </w:r>
          </w:p>
        </w:tc>
      </w:tr>
      <w:tr>
        <w:tc>
          <w:tcPr>
            <w:tcW w:type="dxa" w:w="1728"/>
          </w:tcPr>
          <w:p>
            <w:r>
              <w:t>SAND_NEWS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27.62</w:t>
            </w:r>
          </w:p>
        </w:tc>
      </w:tr>
      <w:tr>
        <w:tc>
          <w:tcPr>
            <w:tcW w:type="dxa" w:w="1728"/>
          </w:tcPr>
          <w:p>
            <w:r>
              <w:t>SKY_FREE_SHOP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28.07</w:t>
            </w:r>
          </w:p>
        </w:tc>
      </w:tr>
      <w:tr>
        <w:tc>
          <w:tcPr>
            <w:tcW w:type="dxa" w:w="1728"/>
          </w:tcPr>
          <w:p>
            <w:r>
              <w:t>SOUNDBALANCE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28.22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4.16</w:t>
            </w:r>
          </w:p>
        </w:tc>
        <w:tc>
          <w:tcPr>
            <w:tcW w:type="dxa" w:w="1728"/>
          </w:tcPr>
          <w:p>
            <w:r>
              <w:t>32.47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34.29</w:t>
            </w:r>
          </w:p>
        </w:tc>
      </w:tr>
      <w:tr>
        <w:tc>
          <w:tcPr>
            <w:tcW w:type="dxa" w:w="1728"/>
          </w:tcPr>
          <w:p>
            <w:r>
              <w:t>STELLAR_NEWS_EXPRESS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34.45</w:t>
            </w:r>
          </w:p>
        </w:tc>
      </w:tr>
      <w:tr>
        <w:tc>
          <w:tcPr>
            <w:tcW w:type="dxa" w:w="1728"/>
          </w:tcPr>
          <w:p>
            <w:r>
              <w:t>STONE_BREWING_COMPANY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34.6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34.9</w:t>
            </w:r>
          </w:p>
        </w:tc>
      </w:tr>
      <w:tr>
        <w:tc>
          <w:tcPr>
            <w:tcW w:type="dxa" w:w="1728"/>
          </w:tcPr>
          <w:p>
            <w:r>
              <w:t>SWAROVSKI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35.2</w:t>
            </w:r>
          </w:p>
        </w:tc>
      </w:tr>
      <w:tr>
        <w:tc>
          <w:tcPr>
            <w:tcW w:type="dxa" w:w="1728"/>
          </w:tcPr>
          <w:p>
            <w:r>
              <w:t>TECH_ON_THE_GO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35.36</w:t>
            </w:r>
          </w:p>
        </w:tc>
      </w:tr>
      <w:tr>
        <w:tc>
          <w:tcPr>
            <w:tcW w:type="dxa" w:w="1728"/>
          </w:tcPr>
          <w:p>
            <w:r>
              <w:t>THE_BEACH_HOUSE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35.66</w:t>
            </w:r>
          </w:p>
        </w:tc>
      </w:tr>
      <w:tr>
        <w:tc>
          <w:tcPr>
            <w:tcW w:type="dxa" w:w="1728"/>
          </w:tcPr>
          <w:p>
            <w:r>
              <w:t>THE_COUNTER_CUSTOM_BUILT_BURGERS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35.96</w:t>
            </w:r>
          </w:p>
        </w:tc>
      </w:tr>
      <w:tr>
        <w:tc>
          <w:tcPr>
            <w:tcW w:type="dxa" w:w="1728"/>
          </w:tcPr>
          <w:p>
            <w:r>
              <w:t>TOMMY_VS_PIZZERIA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36.27</w:t>
            </w:r>
          </w:p>
        </w:tc>
      </w:tr>
      <w:tr>
        <w:tc>
          <w:tcPr>
            <w:tcW w:type="dxa" w:w="1728"/>
          </w:tcPr>
          <w:p>
            <w:r>
              <w:t>TRANSPORTATION_SECURITY_ADMINISTRATION_TSA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40.52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4.16</w:t>
            </w:r>
          </w:p>
        </w:tc>
        <w:tc>
          <w:tcPr>
            <w:tcW w:type="dxa" w:w="1728"/>
          </w:tcPr>
          <w:p>
            <w:r>
              <w:t>44.76</w:t>
            </w:r>
          </w:p>
        </w:tc>
      </w:tr>
      <w:tr>
        <w:tc>
          <w:tcPr>
            <w:tcW w:type="dxa" w:w="1728"/>
          </w:tcPr>
          <w:p>
            <w:r>
              <w:t>UNITED_CLUB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44.92</w:t>
            </w:r>
          </w:p>
        </w:tc>
      </w:tr>
      <w:tr>
        <w:tc>
          <w:tcPr>
            <w:tcW w:type="dxa" w:w="1728"/>
          </w:tcPr>
          <w:p>
            <w:r>
              <w:t>UNITED_SERVICE_ORGANIZATIONS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45.22</w:t>
            </w:r>
          </w:p>
        </w:tc>
      </w:tr>
      <w:tr>
        <w:tc>
          <w:tcPr>
            <w:tcW w:type="dxa" w:w="1728"/>
          </w:tcPr>
          <w:p>
            <w:r>
              <w:t>URBAN_CRAVE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45.83</w:t>
            </w:r>
          </w:p>
        </w:tc>
      </w:tr>
      <w:tr>
        <w:tc>
          <w:tcPr>
            <w:tcW w:type="dxa" w:w="1728"/>
          </w:tcPr>
          <w:p>
            <w:r>
              <w:t>WARWICKS_OF_LA_JOLLA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45.98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46.43</w:t>
            </w:r>
          </w:p>
        </w:tc>
      </w:tr>
      <w:tr>
        <w:tc>
          <w:tcPr>
            <w:tcW w:type="dxa" w:w="1728"/>
          </w:tcPr>
          <w:p>
            <w:r>
              <w:t>SDCRAA_SDIA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  <w:tc>
          <w:tcPr>
            <w:tcW w:type="dxa" w:w="1728"/>
          </w:tcPr>
          <w:p>
            <w:r>
              <w:t>28.86</w:t>
            </w:r>
          </w:p>
        </w:tc>
        <w:tc>
          <w:tcPr>
            <w:tcW w:type="dxa" w:w="1728"/>
          </w:tcPr>
          <w:p>
            <w:r>
              <w:t>71.17</w:t>
            </w:r>
          </w:p>
        </w:tc>
      </w:tr>
      <w:tr>
        <w:tc>
          <w:tcPr>
            <w:tcW w:type="dxa" w:w="1728"/>
          </w:tcPr>
          <w:p>
            <w:r>
              <w:t>FLAGSHIP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71.93</w:t>
            </w:r>
          </w:p>
        </w:tc>
      </w:tr>
      <w:tr>
        <w:tc>
          <w:tcPr>
            <w:tcW w:type="dxa" w:w="1728"/>
          </w:tcPr>
          <w:p>
            <w:r>
              <w:t>HMS_HOST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27.47</w:t>
            </w:r>
          </w:p>
        </w:tc>
        <w:tc>
          <w:tcPr>
            <w:tcW w:type="dxa" w:w="1728"/>
          </w:tcPr>
          <w:p>
            <w:r>
              <w:t>26.46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47.8</w:t>
            </w:r>
          </w:p>
        </w:tc>
        <w:tc>
          <w:tcPr>
            <w:tcW w:type="dxa" w:w="1728"/>
          </w:tcPr>
          <w:p>
            <w:r>
              <w:t>46.35</w:t>
            </w:r>
          </w:p>
        </w:tc>
        <w:tc>
          <w:tcPr>
            <w:tcW w:type="dxa" w:w="1728"/>
          </w:tcPr>
          <w:p>
            <w:r>
              <w:t>47.8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50.08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621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12.29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17.91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  <w:tc>
          <w:tcPr>
            <w:tcW w:type="dxa" w:w="1728"/>
          </w:tcPr>
          <w:p>
            <w:r>
              <w:t>10.67</w:t>
            </w:r>
          </w:p>
        </w:tc>
        <w:tc>
          <w:tcPr>
            <w:tcW w:type="dxa" w:w="1728"/>
          </w:tcPr>
          <w:p>
            <w:r>
              <w:t>27.62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14.26</w:t>
            </w:r>
          </w:p>
        </w:tc>
        <w:tc>
          <w:tcPr>
            <w:tcW w:type="dxa" w:w="1728"/>
          </w:tcPr>
          <w:p>
            <w:r>
              <w:t>14.9</w:t>
            </w:r>
          </w:p>
        </w:tc>
        <w:tc>
          <w:tcPr>
            <w:tcW w:type="dxa" w:w="1728"/>
          </w:tcPr>
          <w:p>
            <w:r>
              <w:t>41.88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  <w:tc>
          <w:tcPr>
            <w:tcW w:type="dxa" w:w="1728"/>
          </w:tcPr>
          <w:p>
            <w:r>
              <w:t>14.41</w:t>
            </w:r>
          </w:p>
        </w:tc>
        <w:tc>
          <w:tcPr>
            <w:tcW w:type="dxa" w:w="1728"/>
          </w:tcPr>
          <w:p>
            <w:r>
              <w:t>55.69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10.77</w:t>
            </w:r>
          </w:p>
        </w:tc>
        <w:tc>
          <w:tcPr>
            <w:tcW w:type="dxa" w:w="1728"/>
          </w:tcPr>
          <w:p>
            <w:r>
              <w:t>11.71</w:t>
            </w:r>
          </w:p>
        </w:tc>
        <w:tc>
          <w:tcPr>
            <w:tcW w:type="dxa" w:w="1728"/>
          </w:tcPr>
          <w:p>
            <w:r>
              <w:t>66.46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25.04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  <w:tc>
          <w:tcPr>
            <w:tcW w:type="dxa" w:w="1728"/>
          </w:tcPr>
          <w:p>
            <w:r>
              <w:t>91.5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7.81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  <w:tc>
          <w:tcPr>
            <w:tcW w:type="dxa" w:w="1728"/>
          </w:tcPr>
          <w:p>
            <w:r>
              <w:t>17.28</w:t>
            </w:r>
          </w:p>
        </w:tc>
        <w:tc>
          <w:tcPr>
            <w:tcW w:type="dxa" w:w="1728"/>
          </w:tcPr>
          <w:p>
            <w:r>
              <w:t>13.81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49.05</w:t>
            </w:r>
          </w:p>
        </w:tc>
        <w:tc>
          <w:tcPr>
            <w:tcW w:type="dxa" w:w="1728"/>
          </w:tcPr>
          <w:p>
            <w:r>
              <w:t>58.1</w:t>
            </w:r>
          </w:p>
        </w:tc>
        <w:tc>
          <w:tcPr>
            <w:tcW w:type="dxa" w:w="1728"/>
          </w:tcPr>
          <w:p>
            <w:r>
              <w:t>62.86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10.48</w:t>
            </w:r>
          </w:p>
        </w:tc>
        <w:tc>
          <w:tcPr>
            <w:tcW w:type="dxa" w:w="1728"/>
          </w:tcPr>
          <w:p>
            <w:r>
              <w:t>8.32</w:t>
            </w:r>
          </w:p>
        </w:tc>
        <w:tc>
          <w:tcPr>
            <w:tcW w:type="dxa" w:w="1728"/>
          </w:tcPr>
          <w:p>
            <w:r>
              <w:t>73.33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76.19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7.97</w:t>
            </w:r>
          </w:p>
        </w:tc>
        <w:tc>
          <w:tcPr>
            <w:tcW w:type="dxa" w:w="1728"/>
          </w:tcPr>
          <w:p>
            <w:r>
              <w:t>82.38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17.62</w:t>
            </w:r>
          </w:p>
        </w:tc>
        <w:tc>
          <w:tcPr>
            <w:tcW w:type="dxa" w:w="1728"/>
          </w:tcPr>
          <w:p>
            <w:r>
              <w:t>7.23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16.37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86.9</w:t>
            </w:r>
          </w:p>
        </w:tc>
        <w:tc>
          <w:tcPr>
            <w:tcW w:type="dxa" w:w="1728"/>
          </w:tcPr>
          <w:p>
            <w:r>
              <w:t>83.63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4.1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9.71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62.82</w:t>
            </w:r>
          </w:p>
        </w:tc>
        <w:tc>
          <w:tcPr>
            <w:tcW w:type="dxa" w:w="1728"/>
          </w:tcPr>
          <w:p>
            <w:r>
              <w:t>74.82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74.36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8.54</w:t>
            </w:r>
          </w:p>
        </w:tc>
        <w:tc>
          <w:tcPr>
            <w:tcW w:type="dxa" w:w="1728"/>
          </w:tcPr>
          <w:p>
            <w:r>
              <w:t>86.34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</w:tr>
      <w:tr>
        <w:tc>
          <w:tcPr>
            <w:tcW w:type="dxa" w:w="1728"/>
          </w:tcPr>
          <w:p>
            <w:r>
              <w:t>E_SCOOTER_PERSONAL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4.1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5.6</w:t>
            </w:r>
          </w:p>
        </w:tc>
        <w:tc>
          <w:tcPr>
            <w:tcW w:type="dxa" w:w="1728"/>
          </w:tcPr>
          <w:p>
            <w:r>
              <w:t>8.8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391</w:t>
            </w:r>
          </w:p>
        </w:tc>
        <w:tc>
          <w:tcPr>
            <w:tcW w:type="dxa" w:w="1728"/>
          </w:tcPr>
          <w:p>
            <w:r>
              <w:t>59.33</w:t>
            </w:r>
          </w:p>
        </w:tc>
        <w:tc>
          <w:tcPr>
            <w:tcW w:type="dxa" w:w="1728"/>
          </w:tcPr>
          <w:p>
            <w:r>
              <w:t>70.66</w:t>
            </w:r>
          </w:p>
        </w:tc>
        <w:tc>
          <w:tcPr>
            <w:tcW w:type="dxa" w:w="1728"/>
          </w:tcPr>
          <w:p>
            <w:r>
              <w:t>68.13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71.02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8.54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13.35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96.36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8.54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12.9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24.89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495</w:t>
            </w:r>
          </w:p>
        </w:tc>
        <w:tc>
          <w:tcPr>
            <w:tcW w:type="dxa" w:w="1728"/>
          </w:tcPr>
          <w:p>
            <w:r>
              <w:t>75.11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Commute Days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5.92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9.57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11.15</w:t>
            </w:r>
          </w:p>
        </w:tc>
        <w:tc>
          <w:tcPr>
            <w:tcW w:type="dxa" w:w="1728"/>
          </w:tcPr>
          <w:p>
            <w:r>
              <w:t>24.89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12.11</w:t>
            </w:r>
          </w:p>
        </w:tc>
        <w:tc>
          <w:tcPr>
            <w:tcW w:type="dxa" w:w="1728"/>
          </w:tcPr>
          <w:p>
            <w:r>
              <w:t>36.87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379</w:t>
            </w:r>
          </w:p>
        </w:tc>
        <w:tc>
          <w:tcPr>
            <w:tcW w:type="dxa" w:w="1728"/>
          </w:tcPr>
          <w:p>
            <w:r>
              <w:t>57.51</w:t>
            </w:r>
          </w:p>
        </w:tc>
        <w:tc>
          <w:tcPr>
            <w:tcW w:type="dxa" w:w="1728"/>
          </w:tcPr>
          <w:p>
            <w:r>
              <w:t>54.4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Hours Worked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ONE_TO_TEN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4.01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</w:tr>
      <w:tr>
        <w:tc>
          <w:tcPr>
            <w:tcW w:type="dxa" w:w="1728"/>
          </w:tcPr>
          <w:p>
            <w:r>
              <w:t>ELEVEN_TO_TWENTY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4.49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</w:tr>
      <w:tr>
        <w:tc>
          <w:tcPr>
            <w:tcW w:type="dxa" w:w="1728"/>
          </w:tcPr>
          <w:p>
            <w:r>
              <w:t>TWENTY_ONE_TO_THIRTY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8.95</w:t>
            </w:r>
          </w:p>
        </w:tc>
        <w:tc>
          <w:tcPr>
            <w:tcW w:type="dxa" w:w="1728"/>
          </w:tcPr>
          <w:p>
            <w:r>
              <w:t>8.49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</w:tr>
      <w:tr>
        <w:tc>
          <w:tcPr>
            <w:tcW w:type="dxa" w:w="1728"/>
          </w:tcPr>
          <w:p>
            <w:r>
              <w:t>THIRTY_ONE_TO_FORTY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51.59</w:t>
            </w:r>
          </w:p>
        </w:tc>
        <w:tc>
          <w:tcPr>
            <w:tcW w:type="dxa" w:w="1728"/>
          </w:tcPr>
          <w:p>
            <w:r>
              <w:t>48.4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</w:tr>
      <w:tr>
        <w:tc>
          <w:tcPr>
            <w:tcW w:type="dxa" w:w="1728"/>
          </w:tcPr>
          <w:p>
            <w:r>
              <w:t>FORTY_ONE_TO_FIFTY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26.1</w:t>
            </w:r>
          </w:p>
        </w:tc>
        <w:tc>
          <w:tcPr>
            <w:tcW w:type="dxa" w:w="1728"/>
          </w:tcPr>
          <w:p>
            <w:r>
              <w:t>28.56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FIFTY_ONE_TO_SIXTY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SIXTY_ONE_TO_SEVENTY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SEVENTY_ONE_TO_EIGHTY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MORE_THAN_EIGHTY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  <w:tc>
          <w:tcPr>
            <w:tcW w:type="dxa" w:w="1728"/>
          </w:tcPr>
          <w:p>
            <w:r>
              <w:t>11.32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32.32</w:t>
            </w:r>
          </w:p>
        </w:tc>
        <w:tc>
          <w:tcPr>
            <w:tcW w:type="dxa" w:w="1728"/>
          </w:tcPr>
          <w:p>
            <w:r>
              <w:t>32.51</w:t>
            </w:r>
          </w:p>
        </w:tc>
        <w:tc>
          <w:tcPr>
            <w:tcW w:type="dxa" w:w="1728"/>
          </w:tcPr>
          <w:p>
            <w:r>
              <w:t>43.4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  <w:tc>
          <w:tcPr>
            <w:tcW w:type="dxa" w:w="1728"/>
          </w:tcPr>
          <w:p>
            <w:r>
              <w:t>22.85</w:t>
            </w:r>
          </w:p>
        </w:tc>
        <w:tc>
          <w:tcPr>
            <w:tcW w:type="dxa" w:w="1728"/>
          </w:tcPr>
          <w:p>
            <w:r>
              <w:t>67.07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19.27</w:t>
            </w:r>
          </w:p>
        </w:tc>
        <w:tc>
          <w:tcPr>
            <w:tcW w:type="dxa" w:w="1728"/>
          </w:tcPr>
          <w:p>
            <w:r>
              <w:t>19.74</w:t>
            </w:r>
          </w:p>
        </w:tc>
        <w:tc>
          <w:tcPr>
            <w:tcW w:type="dxa" w:w="1728"/>
          </w:tcPr>
          <w:p>
            <w:r>
              <w:t>86.34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8.84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63.41</w:t>
            </w:r>
          </w:p>
        </w:tc>
        <w:tc>
          <w:tcPr>
            <w:tcW w:type="dxa" w:w="1728"/>
          </w:tcPr>
          <w:p>
            <w:r>
              <w:t>48.94</w:t>
            </w:r>
          </w:p>
        </w:tc>
        <w:tc>
          <w:tcPr>
            <w:tcW w:type="dxa" w:w="1728"/>
          </w:tcPr>
          <w:p>
            <w:r>
              <w:t>63.41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27.44</w:t>
            </w:r>
          </w:p>
        </w:tc>
        <w:tc>
          <w:tcPr>
            <w:tcW w:type="dxa" w:w="1728"/>
          </w:tcPr>
          <w:p>
            <w:r>
              <w:t>39.92</w:t>
            </w:r>
          </w:p>
        </w:tc>
        <w:tc>
          <w:tcPr>
            <w:tcW w:type="dxa" w:w="1728"/>
          </w:tcPr>
          <w:p>
            <w:r>
              <w:t>90.85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9.15</w:t>
            </w:r>
          </w:p>
        </w:tc>
        <w:tc>
          <w:tcPr>
            <w:tcW w:type="dxa" w:w="1728"/>
          </w:tcPr>
          <w:p>
            <w:r>
              <w:t>11.14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3.36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24.37</w:t>
            </w:r>
          </w:p>
        </w:tc>
        <w:tc>
          <w:tcPr>
            <w:tcW w:type="dxa" w:w="1728"/>
          </w:tcPr>
          <w:p>
            <w:r>
              <w:t>30.05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47.95</w:t>
            </w:r>
          </w:p>
        </w:tc>
        <w:tc>
          <w:tcPr>
            <w:tcW w:type="dxa" w:w="1728"/>
          </w:tcPr>
          <w:p>
            <w:r>
              <w:t>48.76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  <w:tc>
          <w:tcPr>
            <w:tcW w:type="dxa" w:w="1728"/>
          </w:tcPr>
          <w:p>
            <w:r>
              <w:t>16.02</w:t>
            </w:r>
          </w:p>
        </w:tc>
        <w:tc>
          <w:tcPr>
            <w:tcW w:type="dxa" w:w="1728"/>
          </w:tcPr>
          <w:p>
            <w:r>
              <w:t>93.02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27.01</w:t>
            </w:r>
          </w:p>
        </w:tc>
        <w:tc>
          <w:tcPr>
            <w:tcW w:type="dxa" w:w="1728"/>
          </w:tcPr>
          <w:p>
            <w:r>
              <w:t>28.14</w:t>
            </w:r>
          </w:p>
        </w:tc>
        <w:tc>
          <w:tcPr>
            <w:tcW w:type="dxa" w:w="1728"/>
          </w:tcPr>
          <w:p>
            <w:r>
              <w:t>27.01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329</w:t>
            </w:r>
          </w:p>
        </w:tc>
        <w:tc>
          <w:tcPr>
            <w:tcW w:type="dxa" w:w="1728"/>
          </w:tcPr>
          <w:p>
            <w:r>
              <w:t>49.92</w:t>
            </w:r>
          </w:p>
        </w:tc>
        <w:tc>
          <w:tcPr>
            <w:tcW w:type="dxa" w:w="1728"/>
          </w:tcPr>
          <w:p>
            <w:r>
              <w:t>50.76</w:t>
            </w:r>
          </w:p>
        </w:tc>
        <w:tc>
          <w:tcPr>
            <w:tcW w:type="dxa" w:w="1728"/>
          </w:tcPr>
          <w:p>
            <w:r>
              <w:t>76.93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15.33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Occupation Detail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WORK_NEAR_PASSENGERS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</w:tr>
      <w:tr>
        <w:tc>
          <w:tcPr>
            <w:tcW w:type="dxa" w:w="1728"/>
          </w:tcPr>
          <w:p>
            <w:r>
              <w:t>WORK_IN_OFFICE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42.03</w:t>
            </w:r>
          </w:p>
        </w:tc>
        <w:tc>
          <w:tcPr>
            <w:tcW w:type="dxa" w:w="1728"/>
          </w:tcPr>
          <w:p>
            <w:r>
              <w:t>43.04</w:t>
            </w:r>
          </w:p>
        </w:tc>
        <w:tc>
          <w:tcPr>
            <w:tcW w:type="dxa" w:w="1728"/>
          </w:tcPr>
          <w:p>
            <w:r>
              <w:t>49.28</w:t>
            </w:r>
          </w:p>
        </w:tc>
      </w:tr>
      <w:tr>
        <w:tc>
          <w:tcPr>
            <w:tcW w:type="dxa" w:w="1728"/>
          </w:tcPr>
          <w:p>
            <w:r>
              <w:t>WORK_ELSEWHERE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49.51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Occupation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AIRCRAFT_MECHANIC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PILOT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</w:tr>
      <w:tr>
        <w:tc>
          <w:tcPr>
            <w:tcW w:type="dxa" w:w="1728"/>
          </w:tcPr>
          <w:p>
            <w:r>
              <w:t>AIRCRAFT_SVC_ATTENDANT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</w:tr>
      <w:tr>
        <w:tc>
          <w:tcPr>
            <w:tcW w:type="dxa" w:w="1728"/>
          </w:tcPr>
          <w:p>
            <w:r>
              <w:t>AIR_TRAFFIC_CONTROLLER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</w:tr>
      <w:tr>
        <w:tc>
          <w:tcPr>
            <w:tcW w:type="dxa" w:w="1728"/>
          </w:tcPr>
          <w:p>
            <w:r>
              <w:t>FLIGHT_ATTENDANT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5.59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TICKET_AGENT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7.03</w:t>
            </w:r>
          </w:p>
        </w:tc>
        <w:tc>
          <w:tcPr>
            <w:tcW w:type="dxa" w:w="1728"/>
          </w:tcPr>
          <w:p>
            <w:r>
              <w:t>14.72</w:t>
            </w:r>
          </w:p>
        </w:tc>
      </w:tr>
      <w:tr>
        <w:tc>
          <w:tcPr>
            <w:tcW w:type="dxa" w:w="1728"/>
          </w:tcPr>
          <w:p>
            <w:r>
              <w:t>CARGO_AGENT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19.42</w:t>
            </w:r>
          </w:p>
        </w:tc>
      </w:tr>
      <w:tr>
        <w:tc>
          <w:tcPr>
            <w:tcW w:type="dxa" w:w="1728"/>
          </w:tcPr>
          <w:p>
            <w:r>
              <w:t>CARGO_HANDLER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</w:tr>
      <w:tr>
        <w:tc>
          <w:tcPr>
            <w:tcW w:type="dxa" w:w="1728"/>
          </w:tcPr>
          <w:p>
            <w:r>
              <w:t>BLDG_MAINTENANCE_CLEANING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27.77</w:t>
            </w:r>
          </w:p>
        </w:tc>
      </w:tr>
      <w:tr>
        <w:tc>
          <w:tcPr>
            <w:tcW w:type="dxa" w:w="1728"/>
          </w:tcPr>
          <w:p>
            <w:r>
              <w:t>PARKING_ATTENDANT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DRIVER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29.74</w:t>
            </w:r>
          </w:p>
        </w:tc>
      </w:tr>
      <w:tr>
        <w:tc>
          <w:tcPr>
            <w:tcW w:type="dxa" w:w="1728"/>
          </w:tcPr>
          <w:p>
            <w:r>
              <w:t>TSA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4.06</w:t>
            </w:r>
          </w:p>
        </w:tc>
        <w:tc>
          <w:tcPr>
            <w:tcW w:type="dxa" w:w="1728"/>
          </w:tcPr>
          <w:p>
            <w:r>
              <w:t>33.54</w:t>
            </w:r>
          </w:p>
        </w:tc>
      </w:tr>
      <w:tr>
        <w:tc>
          <w:tcPr>
            <w:tcW w:type="dxa" w:w="1728"/>
          </w:tcPr>
          <w:p>
            <w:r>
              <w:t>LAW_ENFORCEMENT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34.6</w:t>
            </w:r>
          </w:p>
        </w:tc>
      </w:tr>
      <w:tr>
        <w:tc>
          <w:tcPr>
            <w:tcW w:type="dxa" w:w="1728"/>
          </w:tcPr>
          <w:p>
            <w:r>
              <w:t>GENERAL_AND_OPERATIONS_MANAGERS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9.16</w:t>
            </w:r>
          </w:p>
        </w:tc>
        <w:tc>
          <w:tcPr>
            <w:tcW w:type="dxa" w:w="1728"/>
          </w:tcPr>
          <w:p>
            <w:r>
              <w:t>42.79</w:t>
            </w:r>
          </w:p>
        </w:tc>
      </w:tr>
      <w:tr>
        <w:tc>
          <w:tcPr>
            <w:tcW w:type="dxa" w:w="1728"/>
          </w:tcPr>
          <w:p>
            <w:r>
              <w:t>PROGRAM_AND_PROJECT_MANAGERS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4.63</w:t>
            </w:r>
          </w:p>
        </w:tc>
        <w:tc>
          <w:tcPr>
            <w:tcW w:type="dxa" w:w="1728"/>
          </w:tcPr>
          <w:p>
            <w:r>
              <w:t>46.74</w:t>
            </w:r>
          </w:p>
        </w:tc>
      </w:tr>
      <w:tr>
        <w:tc>
          <w:tcPr>
            <w:tcW w:type="dxa" w:w="1728"/>
          </w:tcPr>
          <w:p>
            <w:r>
              <w:t>RETAIL_RESTAURANT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14.57</w:t>
            </w:r>
          </w:p>
        </w:tc>
        <w:tc>
          <w:tcPr>
            <w:tcW w:type="dxa" w:w="1728"/>
          </w:tcPr>
          <w:p>
            <w:r>
              <w:t>11.55</w:t>
            </w:r>
          </w:p>
        </w:tc>
        <w:tc>
          <w:tcPr>
            <w:tcW w:type="dxa" w:w="1728"/>
          </w:tcPr>
          <w:p>
            <w:r>
              <w:t>61.31</w:t>
            </w:r>
          </w:p>
        </w:tc>
      </w:tr>
      <w:tr>
        <w:tc>
          <w:tcPr>
            <w:tcW w:type="dxa" w:w="1728"/>
          </w:tcPr>
          <w:p>
            <w:r>
              <w:t>CONSTRUCTION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63.88</w:t>
            </w:r>
          </w:p>
        </w:tc>
      </w:tr>
      <w:tr>
        <w:tc>
          <w:tcPr>
            <w:tcW w:type="dxa" w:w="1728"/>
          </w:tcPr>
          <w:p>
            <w:r>
              <w:t>OTHER_LABORERS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64.49</w:t>
            </w:r>
          </w:p>
        </w:tc>
      </w:tr>
      <w:tr>
        <w:tc>
          <w:tcPr>
            <w:tcW w:type="dxa" w:w="1728"/>
          </w:tcPr>
          <w:p>
            <w:r>
              <w:t>OTHER_CUSTOMER_SUPPORT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66.31</w:t>
            </w:r>
          </w:p>
        </w:tc>
      </w:tr>
      <w:tr>
        <w:tc>
          <w:tcPr>
            <w:tcW w:type="dxa" w:w="1728"/>
          </w:tcPr>
          <w:p>
            <w:r>
              <w:t>OTHER_ADMIN_SUPPORT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1.42</w:t>
            </w:r>
          </w:p>
        </w:tc>
        <w:tc>
          <w:tcPr>
            <w:tcW w:type="dxa" w:w="1728"/>
          </w:tcPr>
          <w:p>
            <w:r>
              <w:t>68.13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  <w:tc>
          <w:tcPr>
            <w:tcW w:type="dxa" w:w="1728"/>
          </w:tcPr>
          <w:p>
            <w:r>
              <w:t>32.24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621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  <w:tc>
          <w:tcPr>
            <w:tcW w:type="dxa" w:w="1728"/>
          </w:tcPr>
          <w:p>
            <w:r>
              <w:t>93.94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3.97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99.7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37.78</w:t>
            </w:r>
          </w:p>
        </w:tc>
        <w:tc>
          <w:tcPr>
            <w:tcW w:type="dxa" w:w="1728"/>
          </w:tcPr>
          <w:p>
            <w:r>
              <w:t>36.54</w:t>
            </w:r>
          </w:p>
        </w:tc>
        <w:tc>
          <w:tcPr>
            <w:tcW w:type="dxa" w:w="1728"/>
          </w:tcPr>
          <w:p>
            <w:r>
              <w:t>42.94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22.46</w:t>
            </w:r>
          </w:p>
        </w:tc>
        <w:tc>
          <w:tcPr>
            <w:tcW w:type="dxa" w:w="1728"/>
          </w:tcPr>
          <w:p>
            <w:r>
              <w:t>20.91</w:t>
            </w:r>
          </w:p>
        </w:tc>
        <w:tc>
          <w:tcPr>
            <w:tcW w:type="dxa" w:w="1728"/>
          </w:tcPr>
          <w:p>
            <w:r>
              <w:t>65.4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16.54</w:t>
            </w:r>
          </w:p>
        </w:tc>
        <w:tc>
          <w:tcPr>
            <w:tcW w:type="dxa" w:w="1728"/>
          </w:tcPr>
          <w:p>
            <w:r>
              <w:t>17.18</w:t>
            </w:r>
          </w:p>
        </w:tc>
        <w:tc>
          <w:tcPr>
            <w:tcW w:type="dxa" w:w="1728"/>
          </w:tcPr>
          <w:p>
            <w:r>
              <w:t>81.94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  <w:tc>
          <w:tcPr>
            <w:tcW w:type="dxa" w:w="1728"/>
          </w:tcPr>
          <w:p>
            <w:r>
              <w:t>13.06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96.66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  <w:tc>
          <w:tcPr>
            <w:tcW w:type="dxa" w:w="1728"/>
          </w:tcPr>
          <w:p>
            <w:r>
              <w:t>54.63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63.9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70.98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71.95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EMPLOYEE_LOT_3665_ADMIRAL_BOLAND_WAY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  <w:tc>
          <w:tcPr>
            <w:tcW w:type="dxa" w:w="1728"/>
          </w:tcPr>
          <w:p>
            <w:r>
              <w:t>50.73</w:t>
            </w:r>
          </w:p>
        </w:tc>
      </w:tr>
      <w:tr>
        <w:tc>
          <w:tcPr>
            <w:tcW w:type="dxa" w:w="1728"/>
          </w:tcPr>
          <w:p>
            <w:r>
              <w:t>ADMIN_BUILDING_LOT_2417_MCCAIN_ROAD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28.29</w:t>
            </w:r>
          </w:p>
        </w:tc>
        <w:tc>
          <w:tcPr>
            <w:tcW w:type="dxa" w:w="1728"/>
          </w:tcPr>
          <w:p>
            <w:r>
              <w:t>28.29</w:t>
            </w:r>
          </w:p>
        </w:tc>
        <w:tc>
          <w:tcPr>
            <w:tcW w:type="dxa" w:w="1728"/>
          </w:tcPr>
          <w:p>
            <w:r>
              <w:t>79.02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18.78</w:t>
            </w:r>
          </w:p>
        </w:tc>
        <w:tc>
          <w:tcPr>
            <w:tcW w:type="dxa" w:w="1728"/>
          </w:tcPr>
          <w:p>
            <w:r>
              <w:t>18.78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20.18</w:t>
            </w:r>
          </w:p>
        </w:tc>
        <w:tc>
          <w:tcPr>
            <w:tcW w:type="dxa" w:w="1728"/>
          </w:tcPr>
          <w:p>
            <w:r>
              <w:t>21.81</w:t>
            </w:r>
          </w:p>
        </w:tc>
        <w:tc>
          <w:tcPr>
            <w:tcW w:type="dxa" w:w="1728"/>
          </w:tcPr>
          <w:p>
            <w:r>
              <w:t>20.18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21.24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76.02</w:t>
            </w:r>
          </w:p>
        </w:tc>
        <w:tc>
          <w:tcPr>
            <w:tcW w:type="dxa" w:w="1728"/>
          </w:tcPr>
          <w:p>
            <w:r>
              <w:t>74.27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610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  <w:tc>
          <w:tcPr>
            <w:tcW w:type="dxa" w:w="1728"/>
          </w:tcPr>
          <w:p>
            <w:r>
              <w:t>91.81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2.92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95.9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VISITOR_NON_BUSINESS</w:t>
            </w:r>
          </w:p>
        </w:tc>
        <w:tc>
          <w:tcPr>
            <w:tcW w:type="dxa" w:w="1728"/>
          </w:tcPr>
          <w:p>
            <w:r>
              <w:t>659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Commute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  <w:tc>
          <w:tcPr>
            <w:tcW w:type="dxa" w:w="1728"/>
          </w:tcPr>
          <w:p>
            <w:r>
              <w:t>15.17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483</w:t>
            </w:r>
          </w:p>
        </w:tc>
        <w:tc>
          <w:tcPr>
            <w:tcW w:type="dxa" w:w="1728"/>
          </w:tcPr>
          <w:p>
            <w:r>
              <w:t>73.29</w:t>
            </w:r>
          </w:p>
        </w:tc>
        <w:tc>
          <w:tcPr>
            <w:tcW w:type="dxa" w:w="1728"/>
          </w:tcPr>
          <w:p>
            <w:r>
              <w:t>77.58</w:t>
            </w:r>
          </w:p>
        </w:tc>
        <w:tc>
          <w:tcPr>
            <w:tcW w:type="dxa" w:w="1728"/>
          </w:tcPr>
          <w:p>
            <w:r>
              <w:t>88.47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Commute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</w:tr>
      <w:tr>
        <w:tc>
          <w:tcPr>
            <w:tcW w:type="dxa" w:w="1728"/>
          </w:tcPr>
          <w:p>
            <w:r>
              <w:t>E_SCOOTER_PERSONAL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16.39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  <w:tc>
          <w:tcPr>
            <w:tcW w:type="dxa" w:w="1728"/>
          </w:tcPr>
          <w:p>
            <w:r>
              <w:t>24.58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456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  <w:tc>
          <w:tcPr>
            <w:tcW w:type="dxa" w:w="1728"/>
          </w:tcPr>
          <w:p>
            <w:r>
              <w:t>72.84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Same Commute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573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  <w:tc>
          <w:tcPr>
            <w:tcW w:type="dxa" w:w="1728"/>
          </w:tcPr>
          <w:p>
            <w:r>
              <w:t>87.11</w:t>
            </w:r>
          </w:p>
        </w:tc>
        <w:tc>
          <w:tcPr>
            <w:tcW w:type="dxa" w:w="1728"/>
          </w:tcPr>
          <w:p>
            <w:r>
              <w:t>86.95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12.59</w:t>
            </w:r>
          </w:p>
        </w:tc>
        <w:tc>
          <w:tcPr>
            <w:tcW w:type="dxa" w:w="1728"/>
          </w:tcPr>
          <w:p>
            <w:r>
              <w:t>12.35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End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4.4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11.68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17.3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2.75</w:t>
            </w:r>
          </w:p>
        </w:tc>
        <w:tc>
          <w:tcPr>
            <w:tcW w:type="dxa" w:w="1728"/>
          </w:tcPr>
          <w:p>
            <w:r>
              <w:t>26.1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7.13</w:t>
            </w:r>
          </w:p>
        </w:tc>
        <w:tc>
          <w:tcPr>
            <w:tcW w:type="dxa" w:w="1728"/>
          </w:tcPr>
          <w:p>
            <w:r>
              <w:t>7.29</w:t>
            </w:r>
          </w:p>
        </w:tc>
        <w:tc>
          <w:tcPr>
            <w:tcW w:type="dxa" w:w="1728"/>
          </w:tcPr>
          <w:p>
            <w:r>
              <w:t>33.23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5.82</w:t>
            </w:r>
          </w:p>
        </w:tc>
        <w:tc>
          <w:tcPr>
            <w:tcW w:type="dxa" w:w="1728"/>
          </w:tcPr>
          <w:p>
            <w:r>
              <w:t>39.0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9.29</w:t>
            </w:r>
          </w:p>
        </w:tc>
        <w:tc>
          <w:tcPr>
            <w:tcW w:type="dxa" w:w="1728"/>
          </w:tcPr>
          <w:p>
            <w:r>
              <w:t>48.25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5.75</w:t>
            </w:r>
          </w:p>
        </w:tc>
        <w:tc>
          <w:tcPr>
            <w:tcW w:type="dxa" w:w="1728"/>
          </w:tcPr>
          <w:p>
            <w:r>
              <w:t>53.72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9.86</w:t>
            </w:r>
          </w:p>
        </w:tc>
        <w:tc>
          <w:tcPr>
            <w:tcW w:type="dxa" w:w="1728"/>
          </w:tcPr>
          <w:p>
            <w:r>
              <w:t>10.31</w:t>
            </w:r>
          </w:p>
        </w:tc>
        <w:tc>
          <w:tcPr>
            <w:tcW w:type="dxa" w:w="1728"/>
          </w:tcPr>
          <w:p>
            <w:r>
              <w:t>63.58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67.37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71.32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2.58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75.11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75.87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78.91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80.27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83.46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85.43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4.16</w:t>
            </w:r>
          </w:p>
        </w:tc>
        <w:tc>
          <w:tcPr>
            <w:tcW w:type="dxa" w:w="1728"/>
          </w:tcPr>
          <w:p>
            <w:r>
              <w:t>89.68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96.21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Start Airport Building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  <w:tc>
          <w:tcPr>
            <w:tcW w:type="dxa" w:w="1728"/>
          </w:tcPr>
          <w:p>
            <w:r>
              <w:t>16.47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54.03</w:t>
            </w:r>
          </w:p>
        </w:tc>
        <w:tc>
          <w:tcPr>
            <w:tcW w:type="dxa" w:w="1728"/>
          </w:tcPr>
          <w:p>
            <w:r>
              <w:t>48.44</w:t>
            </w:r>
          </w:p>
        </w:tc>
        <w:tc>
          <w:tcPr>
            <w:tcW w:type="dxa" w:w="1728"/>
          </w:tcPr>
          <w:p>
            <w:r>
              <w:t>69.86</w:t>
            </w:r>
          </w:p>
        </w:tc>
      </w:tr>
      <w:tr>
        <w:tc>
          <w:tcPr>
            <w:tcW w:type="dxa" w:w="1728"/>
          </w:tcPr>
          <w:p>
            <w:r>
              <w:t>SDCRAA_ADMIN_BLDG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17.66</w:t>
            </w:r>
          </w:p>
        </w:tc>
        <w:tc>
          <w:tcPr>
            <w:tcW w:type="dxa" w:w="1728"/>
          </w:tcPr>
          <w:p>
            <w:r>
              <w:t>20.67</w:t>
            </w:r>
          </w:p>
        </w:tc>
        <w:tc>
          <w:tcPr>
            <w:tcW w:type="dxa" w:w="1728"/>
          </w:tcPr>
          <w:p>
            <w:r>
              <w:t>87.52</w:t>
            </w:r>
          </w:p>
        </w:tc>
      </w:tr>
      <w:tr>
        <w:tc>
          <w:tcPr>
            <w:tcW w:type="dxa" w:w="1728"/>
          </w:tcPr>
          <w:p>
            <w:r>
              <w:t>QHP_LIBERTY_STATION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88.28</w:t>
            </w:r>
          </w:p>
        </w:tc>
      </w:tr>
      <w:tr>
        <w:tc>
          <w:tcPr>
            <w:tcW w:type="dxa" w:w="1728"/>
          </w:tcPr>
          <w:p>
            <w:r>
              <w:t>SDCRAA_ADC_TRAILERS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6.59</w:t>
            </w:r>
          </w:p>
        </w:tc>
        <w:tc>
          <w:tcPr>
            <w:tcW w:type="dxa" w:w="1728"/>
          </w:tcPr>
          <w:p>
            <w:r>
              <w:t>94.06</w:t>
            </w:r>
          </w:p>
        </w:tc>
      </w:tr>
      <w:tr>
        <w:tc>
          <w:tcPr>
            <w:tcW w:type="dxa" w:w="1728"/>
          </w:tcPr>
          <w:p>
            <w:r>
              <w:t>AIR_CARGO_NORTH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94.22</w:t>
            </w:r>
          </w:p>
        </w:tc>
      </w:tr>
      <w:tr>
        <w:tc>
          <w:tcPr>
            <w:tcW w:type="dxa" w:w="1728"/>
          </w:tcPr>
          <w:p>
            <w:r>
              <w:t>RENTAL_CAR_CENTER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94.52</w:t>
            </w:r>
          </w:p>
        </w:tc>
      </w:tr>
      <w:tr>
        <w:tc>
          <w:tcPr>
            <w:tcW w:type="dxa" w:w="1728"/>
          </w:tcPr>
          <w:p>
            <w:r>
              <w:t>RECEIVING_DISTRIBUTION_CENTER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94.98</w:t>
            </w:r>
          </w:p>
        </w:tc>
      </w:tr>
      <w:tr>
        <w:tc>
          <w:tcPr>
            <w:tcW w:type="dxa" w:w="1728"/>
          </w:tcPr>
          <w:p>
            <w:r>
              <w:t>FACILITIES_MAINTENANCE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3.35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98.33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Shift Start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4.4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7.44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10.02</w:t>
            </w:r>
          </w:p>
        </w:tc>
        <w:tc>
          <w:tcPr>
            <w:tcW w:type="dxa" w:w="1728"/>
          </w:tcPr>
          <w:p>
            <w:r>
              <w:t>10.67</w:t>
            </w:r>
          </w:p>
        </w:tc>
        <w:tc>
          <w:tcPr>
            <w:tcW w:type="dxa" w:w="1728"/>
          </w:tcPr>
          <w:p>
            <w:r>
              <w:t>17.45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20.79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9.41</w:t>
            </w:r>
          </w:p>
        </w:tc>
        <w:tc>
          <w:tcPr>
            <w:tcW w:type="dxa" w:w="1728"/>
          </w:tcPr>
          <w:p>
            <w:r>
              <w:t>9.85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34.14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  <w:tc>
          <w:tcPr>
            <w:tcW w:type="dxa" w:w="1728"/>
          </w:tcPr>
          <w:p>
            <w:r>
              <w:t>11.28</w:t>
            </w:r>
          </w:p>
        </w:tc>
        <w:tc>
          <w:tcPr>
            <w:tcW w:type="dxa" w:w="1728"/>
          </w:tcPr>
          <w:p>
            <w:r>
              <w:t>45.07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50.38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6.38</w:t>
            </w:r>
          </w:p>
        </w:tc>
        <w:tc>
          <w:tcPr>
            <w:tcW w:type="dxa" w:w="1728"/>
          </w:tcPr>
          <w:p>
            <w:r>
              <w:t>56.75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58.12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61.61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62.52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65.25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66.77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70.26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72.38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76.02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5.43</w:t>
            </w:r>
          </w:p>
        </w:tc>
        <w:tc>
          <w:tcPr>
            <w:tcW w:type="dxa" w:w="1728"/>
          </w:tcPr>
          <w:p>
            <w:r>
              <w:t>83.61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85.89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87.1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87.56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88.47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89.07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89.38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89.98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90.29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90.74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90.9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91.2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91.35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91.81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91.96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92.87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98.03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2.05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7.45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32.5</w:t>
            </w:r>
          </w:p>
        </w:tc>
        <w:tc>
          <w:tcPr>
            <w:tcW w:type="dxa" w:w="1728"/>
          </w:tcPr>
          <w:p>
            <w:r>
              <w:t>33.07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  <w:tc>
          <w:tcPr>
            <w:tcW w:type="dxa" w:w="1728"/>
          </w:tcPr>
          <w:p>
            <w:r>
              <w:t>36.38</w:t>
            </w:r>
          </w:p>
        </w:tc>
        <w:tc>
          <w:tcPr>
            <w:tcW w:type="dxa" w:w="1728"/>
          </w:tcPr>
          <w:p>
            <w:r>
              <w:t>76.88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20.43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13.25</w:t>
            </w:r>
          </w:p>
        </w:tc>
        <w:tc>
          <w:tcPr>
            <w:tcW w:type="dxa" w:w="1728"/>
          </w:tcPr>
          <w:p>
            <w:r>
              <w:t>14.13</w:t>
            </w:r>
          </w:p>
        </w:tc>
        <w:tc>
          <w:tcPr>
            <w:tcW w:type="dxa" w:w="1728"/>
          </w:tcPr>
          <w:p>
            <w:r>
              <w:t>13.25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20.53</w:t>
            </w:r>
          </w:p>
        </w:tc>
        <w:tc>
          <w:tcPr>
            <w:tcW w:type="dxa" w:w="1728"/>
          </w:tcPr>
          <w:p>
            <w:r>
              <w:t>20.74</w:t>
            </w:r>
          </w:p>
        </w:tc>
        <w:tc>
          <w:tcPr>
            <w:tcW w:type="dxa" w:w="1728"/>
          </w:tcPr>
          <w:p>
            <w:r>
              <w:t>33.77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22.54</w:t>
            </w:r>
          </w:p>
        </w:tc>
        <w:tc>
          <w:tcPr>
            <w:tcW w:type="dxa" w:w="1728"/>
          </w:tcPr>
          <w:p>
            <w:r>
              <w:t>56.29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23.45</w:t>
            </w:r>
          </w:p>
        </w:tc>
        <w:tc>
          <w:tcPr>
            <w:tcW w:type="dxa" w:w="1728"/>
          </w:tcPr>
          <w:p>
            <w:r>
              <w:t>78.81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19.15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14.83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16.95</w:t>
            </w:r>
          </w:p>
        </w:tc>
        <w:tc>
          <w:tcPr>
            <w:tcW w:type="dxa" w:w="1728"/>
          </w:tcPr>
          <w:p>
            <w:r>
              <w:t>29.8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  <w:tc>
          <w:tcPr>
            <w:tcW w:type="dxa" w:w="1728"/>
          </w:tcPr>
          <w:p>
            <w:r>
              <w:t>23.5</w:t>
            </w:r>
          </w:p>
        </w:tc>
        <w:tc>
          <w:tcPr>
            <w:tcW w:type="dxa" w:w="1728"/>
          </w:tcPr>
          <w:p>
            <w:r>
              <w:t>54.3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24.5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78.81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19.71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16.95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11.26</w:t>
            </w:r>
          </w:p>
        </w:tc>
        <w:tc>
          <w:tcPr>
            <w:tcW w:type="dxa" w:w="1728"/>
          </w:tcPr>
          <w:p>
            <w:r>
              <w:t>12.01</w:t>
            </w:r>
          </w:p>
        </w:tc>
        <w:tc>
          <w:tcPr>
            <w:tcW w:type="dxa" w:w="1728"/>
          </w:tcPr>
          <w:p>
            <w:r>
              <w:t>27.15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30.46</w:t>
            </w:r>
          </w:p>
        </w:tc>
        <w:tc>
          <w:tcPr>
            <w:tcW w:type="dxa" w:w="1728"/>
          </w:tcPr>
          <w:p>
            <w:r>
              <w:t>29.86</w:t>
            </w:r>
          </w:p>
        </w:tc>
        <w:tc>
          <w:tcPr>
            <w:tcW w:type="dxa" w:w="1728"/>
          </w:tcPr>
          <w:p>
            <w:r>
              <w:t>57.62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14.83</w:t>
            </w:r>
          </w:p>
        </w:tc>
        <w:tc>
          <w:tcPr>
            <w:tcW w:type="dxa" w:w="1728"/>
          </w:tcPr>
          <w:p>
            <w:r>
              <w:t>71.52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28.48</w:t>
            </w:r>
          </w:p>
        </w:tc>
        <w:tc>
          <w:tcPr>
            <w:tcW w:type="dxa" w:w="1728"/>
          </w:tcPr>
          <w:p>
            <w:r>
              <w:t>26.35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  <w:tc>
          <w:tcPr>
            <w:tcW w:type="dxa" w:w="1728"/>
          </w:tcPr>
          <w:p>
            <w:r>
              <w:t>12.15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16.83</w:t>
            </w:r>
          </w:p>
        </w:tc>
        <w:tc>
          <w:tcPr>
            <w:tcW w:type="dxa" w:w="1728"/>
          </w:tcPr>
          <w:p>
            <w:r>
              <w:t>28.12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16.53</w:t>
            </w:r>
          </w:p>
        </w:tc>
        <w:tc>
          <w:tcPr>
            <w:tcW w:type="dxa" w:w="1728"/>
          </w:tcPr>
          <w:p>
            <w:r>
              <w:t>44.38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18.75</w:t>
            </w:r>
          </w:p>
        </w:tc>
        <w:tc>
          <w:tcPr>
            <w:tcW w:type="dxa" w:w="1728"/>
          </w:tcPr>
          <w:p>
            <w:r>
              <w:t>19.23</w:t>
            </w:r>
          </w:p>
        </w:tc>
        <w:tc>
          <w:tcPr>
            <w:tcW w:type="dxa" w:w="1728"/>
          </w:tcPr>
          <w:p>
            <w:r>
              <w:t>63.12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36.88</w:t>
            </w:r>
          </w:p>
        </w:tc>
        <w:tc>
          <w:tcPr>
            <w:tcW w:type="dxa" w:w="1728"/>
          </w:tcPr>
          <w:p>
            <w:r>
              <w:t>35.26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11.75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15.76</w:t>
            </w:r>
          </w:p>
        </w:tc>
        <w:tc>
          <w:tcPr>
            <w:tcW w:type="dxa" w:w="1728"/>
          </w:tcPr>
          <w:p>
            <w:r>
              <w:t>26.25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  <w:tc>
          <w:tcPr>
            <w:tcW w:type="dxa" w:w="1728"/>
          </w:tcPr>
          <w:p>
            <w:r>
              <w:t>13.46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21.2</w:t>
            </w:r>
          </w:p>
        </w:tc>
        <w:tc>
          <w:tcPr>
            <w:tcW w:type="dxa" w:w="1728"/>
          </w:tcPr>
          <w:p>
            <w:r>
              <w:t>61.25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38.75</w:t>
            </w:r>
          </w:p>
        </w:tc>
        <w:tc>
          <w:tcPr>
            <w:tcW w:type="dxa" w:w="1728"/>
          </w:tcPr>
          <w:p>
            <w:r>
              <w:t>37.82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20.62</w:t>
            </w:r>
          </w:p>
        </w:tc>
        <w:tc>
          <w:tcPr>
            <w:tcW w:type="dxa" w:w="1728"/>
          </w:tcPr>
          <w:p>
            <w:r>
              <w:t>20.11</w:t>
            </w:r>
          </w:p>
        </w:tc>
        <w:tc>
          <w:tcPr>
            <w:tcW w:type="dxa" w:w="1728"/>
          </w:tcPr>
          <w:p>
            <w:r>
              <w:t>24.38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30.63</w:t>
            </w:r>
          </w:p>
        </w:tc>
        <w:tc>
          <w:tcPr>
            <w:tcW w:type="dxa" w:w="1728"/>
          </w:tcPr>
          <w:p>
            <w:r>
              <w:t>30.82</w:t>
            </w:r>
          </w:p>
        </w:tc>
        <w:tc>
          <w:tcPr>
            <w:tcW w:type="dxa" w:w="1728"/>
          </w:tcPr>
          <w:p>
            <w:r>
              <w:t>55.0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45.06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13.75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21.2</w:t>
            </w:r>
          </w:p>
        </w:tc>
        <w:tc>
          <w:tcPr>
            <w:tcW w:type="dxa" w:w="1728"/>
          </w:tcPr>
          <w:p>
            <w:r>
              <w:t>35.62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28.75</w:t>
            </w:r>
          </w:p>
        </w:tc>
        <w:tc>
          <w:tcPr>
            <w:tcW w:type="dxa" w:w="1728"/>
          </w:tcPr>
          <w:p>
            <w:r>
              <w:t>29.09</w:t>
            </w:r>
          </w:p>
        </w:tc>
        <w:tc>
          <w:tcPr>
            <w:tcW w:type="dxa" w:w="1728"/>
          </w:tcPr>
          <w:p>
            <w:r>
              <w:t>64.38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35.62</w:t>
            </w:r>
          </w:p>
        </w:tc>
        <w:tc>
          <w:tcPr>
            <w:tcW w:type="dxa" w:w="1728"/>
          </w:tcPr>
          <w:p>
            <w:r>
              <w:t>36.41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14.96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  <w:tc>
          <w:tcPr>
            <w:tcW w:type="dxa" w:w="1728"/>
          </w:tcPr>
          <w:p>
            <w:r>
              <w:t>32.5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26.25</w:t>
            </w:r>
          </w:p>
        </w:tc>
        <w:tc>
          <w:tcPr>
            <w:tcW w:type="dxa" w:w="1728"/>
          </w:tcPr>
          <w:p>
            <w:r>
              <w:t>26.39</w:t>
            </w:r>
          </w:p>
        </w:tc>
        <w:tc>
          <w:tcPr>
            <w:tcW w:type="dxa" w:w="1728"/>
          </w:tcPr>
          <w:p>
            <w:r>
              <w:t>58.75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19.38</w:t>
            </w:r>
          </w:p>
        </w:tc>
        <w:tc>
          <w:tcPr>
            <w:tcW w:type="dxa" w:w="1728"/>
          </w:tcPr>
          <w:p>
            <w:r>
              <w:t>19.07</w:t>
            </w:r>
          </w:p>
        </w:tc>
        <w:tc>
          <w:tcPr>
            <w:tcW w:type="dxa" w:w="1728"/>
          </w:tcPr>
          <w:p>
            <w:r>
              <w:t>78.12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21.98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9.38</w:t>
            </w:r>
          </w:p>
        </w:tc>
        <w:tc>
          <w:tcPr>
            <w:tcW w:type="dxa" w:w="1728"/>
          </w:tcPr>
          <w:p>
            <w:r>
              <w:t>9.48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23.75</w:t>
            </w:r>
          </w:p>
        </w:tc>
        <w:tc>
          <w:tcPr>
            <w:tcW w:type="dxa" w:w="1728"/>
          </w:tcPr>
          <w:p>
            <w:r>
              <w:t>23.72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25.62</w:t>
            </w:r>
          </w:p>
        </w:tc>
        <w:tc>
          <w:tcPr>
            <w:tcW w:type="dxa" w:w="1728"/>
          </w:tcPr>
          <w:p>
            <w:r>
              <w:t>26.58</w:t>
            </w:r>
          </w:p>
        </w:tc>
        <w:tc>
          <w:tcPr>
            <w:tcW w:type="dxa" w:w="1728"/>
          </w:tcPr>
          <w:p>
            <w:r>
              <w:t>60.62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  <w:tc>
          <w:tcPr>
            <w:tcW w:type="dxa" w:w="1728"/>
          </w:tcPr>
          <w:p>
            <w:r>
              <w:t>38.22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8.68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11.25</w:t>
            </w:r>
          </w:p>
        </w:tc>
        <w:tc>
          <w:tcPr>
            <w:tcW w:type="dxa" w:w="1728"/>
          </w:tcPr>
          <w:p>
            <w:r>
              <w:t>11.48</w:t>
            </w:r>
          </w:p>
        </w:tc>
        <w:tc>
          <w:tcPr>
            <w:tcW w:type="dxa" w:w="1728"/>
          </w:tcPr>
          <w:p>
            <w:r>
              <w:t>19.38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15.62</w:t>
            </w:r>
          </w:p>
        </w:tc>
        <w:tc>
          <w:tcPr>
            <w:tcW w:type="dxa" w:w="1728"/>
          </w:tcPr>
          <w:p>
            <w:r>
              <w:t>15.87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25.62</w:t>
            </w:r>
          </w:p>
        </w:tc>
        <w:tc>
          <w:tcPr>
            <w:tcW w:type="dxa" w:w="1728"/>
          </w:tcPr>
          <w:p>
            <w:r>
              <w:t>26.31</w:t>
            </w:r>
          </w:p>
        </w:tc>
        <w:tc>
          <w:tcPr>
            <w:tcW w:type="dxa" w:w="1728"/>
          </w:tcPr>
          <w:p>
            <w:r>
              <w:t>60.62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39.38</w:t>
            </w:r>
          </w:p>
        </w:tc>
        <w:tc>
          <w:tcPr>
            <w:tcW w:type="dxa" w:w="1728"/>
          </w:tcPr>
          <w:p>
            <w:r>
              <w:t>37.66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311</w:t>
            </w:r>
          </w:p>
        </w:tc>
        <w:tc>
          <w:tcPr>
            <w:tcW w:type="dxa" w:w="1728"/>
          </w:tcPr>
          <w:p>
            <w:r>
              <w:t>47.34</w:t>
            </w:r>
          </w:p>
        </w:tc>
        <w:tc>
          <w:tcPr>
            <w:tcW w:type="dxa" w:w="1728"/>
          </w:tcPr>
          <w:p>
            <w:r>
              <w:t>52.16</w:t>
            </w:r>
          </w:p>
        </w:tc>
        <w:tc>
          <w:tcPr>
            <w:tcW w:type="dxa" w:w="1728"/>
          </w:tcPr>
          <w:p>
            <w:r>
              <w:t>47.34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345</w:t>
            </w:r>
          </w:p>
        </w:tc>
        <w:tc>
          <w:tcPr>
            <w:tcW w:type="dxa" w:w="1728"/>
          </w:tcPr>
          <w:p>
            <w:r>
              <w:t>52.51</w:t>
            </w:r>
          </w:p>
        </w:tc>
        <w:tc>
          <w:tcPr>
            <w:tcW w:type="dxa" w:w="1728"/>
          </w:tcPr>
          <w:p>
            <w:r>
              <w:t>47.66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  <w:tc>
          <w:tcPr>
            <w:tcW w:type="dxa" w:w="1728"/>
          </w:tcPr>
          <w:p>
            <w:r>
              <w:t>59.6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23.72</w:t>
            </w:r>
          </w:p>
        </w:tc>
        <w:tc>
          <w:tcPr>
            <w:tcW w:type="dxa" w:w="1728"/>
          </w:tcPr>
          <w:p>
            <w:r>
              <w:t>23.13</w:t>
            </w:r>
          </w:p>
        </w:tc>
        <w:tc>
          <w:tcPr>
            <w:tcW w:type="dxa" w:w="1728"/>
          </w:tcPr>
          <w:p>
            <w:r>
              <w:t>83.33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14.74</w:t>
            </w:r>
          </w:p>
        </w:tc>
        <w:tc>
          <w:tcPr>
            <w:tcW w:type="dxa" w:w="1728"/>
          </w:tcPr>
          <w:p>
            <w:r>
              <w:t>15.21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9.21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320</w:t>
            </w:r>
          </w:p>
        </w:tc>
        <w:tc>
          <w:tcPr>
            <w:tcW w:type="dxa" w:w="1728"/>
          </w:tcPr>
          <w:p>
            <w:r>
              <w:t>92.75</w:t>
            </w:r>
          </w:p>
        </w:tc>
        <w:tc>
          <w:tcPr>
            <w:tcW w:type="dxa" w:w="1728"/>
          </w:tcPr>
          <w:p>
            <w:r>
              <w:t>90.79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4.75</w:t>
            </w:r>
          </w:p>
        </w:tc>
        <w:tc>
          <w:tcPr>
            <w:tcW w:type="dxa" w:w="1728"/>
          </w:tcPr>
          <w:p>
            <w:r>
              <w:t>11.84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6.74</w:t>
            </w:r>
          </w:p>
        </w:tc>
        <w:tc>
          <w:tcPr>
            <w:tcW w:type="dxa" w:w="1728"/>
          </w:tcPr>
          <w:p>
            <w:r>
              <w:t>18.36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5.88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  <w:tc>
          <w:tcPr>
            <w:tcW w:type="dxa" w:w="1728"/>
          </w:tcPr>
          <w:p>
            <w:r>
              <w:t>6.4</w:t>
            </w:r>
          </w:p>
        </w:tc>
        <w:tc>
          <w:tcPr>
            <w:tcW w:type="dxa" w:w="1728"/>
          </w:tcPr>
          <w:p>
            <w:r>
              <w:t>29.74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  <w:tc>
          <w:tcPr>
            <w:tcW w:type="dxa" w:w="1728"/>
          </w:tcPr>
          <w:p>
            <w:r>
              <w:t>36.42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8.58</w:t>
            </w:r>
          </w:p>
        </w:tc>
        <w:tc>
          <w:tcPr>
            <w:tcW w:type="dxa" w:w="1728"/>
          </w:tcPr>
          <w:p>
            <w:r>
              <w:t>45.52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  <w:tc>
          <w:tcPr>
            <w:tcW w:type="dxa" w:w="1728"/>
          </w:tcPr>
          <w:p>
            <w:r>
              <w:t>8.54</w:t>
            </w:r>
          </w:p>
        </w:tc>
        <w:tc>
          <w:tcPr>
            <w:tcW w:type="dxa" w:w="1728"/>
          </w:tcPr>
          <w:p>
            <w:r>
              <w:t>53.26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6.01</w:t>
            </w:r>
          </w:p>
        </w:tc>
        <w:tc>
          <w:tcPr>
            <w:tcW w:type="dxa" w:w="1728"/>
          </w:tcPr>
          <w:p>
            <w:r>
              <w:t>59.64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4.25</w:t>
            </w:r>
          </w:p>
        </w:tc>
        <w:tc>
          <w:tcPr>
            <w:tcW w:type="dxa" w:w="1728"/>
          </w:tcPr>
          <w:p>
            <w:r>
              <w:t>4.08</w:t>
            </w:r>
          </w:p>
        </w:tc>
        <w:tc>
          <w:tcPr>
            <w:tcW w:type="dxa" w:w="1728"/>
          </w:tcPr>
          <w:p>
            <w:r>
              <w:t>63.88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66.01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67.68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  <w:tc>
          <w:tcPr>
            <w:tcW w:type="dxa" w:w="1728"/>
          </w:tcPr>
          <w:p>
            <w:r>
              <w:t>70.56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2.31</w:t>
            </w:r>
          </w:p>
        </w:tc>
        <w:tc>
          <w:tcPr>
            <w:tcW w:type="dxa" w:w="1728"/>
          </w:tcPr>
          <w:p>
            <w:r>
              <w:t>73.44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76.18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2.19</w:t>
            </w:r>
          </w:p>
        </w:tc>
        <w:tc>
          <w:tcPr>
            <w:tcW w:type="dxa" w:w="1728"/>
          </w:tcPr>
          <w:p>
            <w:r>
              <w:t>78.45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84.83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  <w:tc>
          <w:tcPr>
            <w:tcW w:type="dxa" w:w="1728"/>
          </w:tcPr>
          <w:p>
            <w:r>
              <w:t>88.47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90.44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91.65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91.96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93.32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93.78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93.93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94.54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94.84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94.99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95.3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95.6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95.9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96.05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96.36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96.81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97.72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6.56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7.31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35.81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9.28</w:t>
            </w:r>
          </w:p>
        </w:tc>
        <w:tc>
          <w:tcPr>
            <w:tcW w:type="dxa" w:w="1728"/>
          </w:tcPr>
          <w:p>
            <w:r>
              <w:t>45.37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7.59</w:t>
            </w:r>
          </w:p>
        </w:tc>
        <w:tc>
          <w:tcPr>
            <w:tcW w:type="dxa" w:w="1728"/>
          </w:tcPr>
          <w:p>
            <w:r>
              <w:t>7.91</w:t>
            </w:r>
          </w:p>
        </w:tc>
        <w:tc>
          <w:tcPr>
            <w:tcW w:type="dxa" w:w="1728"/>
          </w:tcPr>
          <w:p>
            <w:r>
              <w:t>52.96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6.37</w:t>
            </w:r>
          </w:p>
        </w:tc>
        <w:tc>
          <w:tcPr>
            <w:tcW w:type="dxa" w:w="1728"/>
          </w:tcPr>
          <w:p>
            <w:r>
              <w:t>6.01</w:t>
            </w:r>
          </w:p>
        </w:tc>
        <w:tc>
          <w:tcPr>
            <w:tcW w:type="dxa" w:w="1728"/>
          </w:tcPr>
          <w:p>
            <w:r>
              <w:t>59.33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63.28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65.4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67.07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70.26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72.69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75.87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2.38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3.4</w:t>
            </w:r>
          </w:p>
        </w:tc>
        <w:tc>
          <w:tcPr>
            <w:tcW w:type="dxa" w:w="1728"/>
          </w:tcPr>
          <w:p>
            <w:r>
              <w:t>81.79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84.52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87.25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89.23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89.98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91.81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92.56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92.72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93.02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93.47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93.63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94.08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94.54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94.84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94.99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PASSENGER | ARRIVING</w:t>
      </w:r>
    </w:p>
    <w:p>
      <w:pPr>
        <w:pStyle w:val="Heading2"/>
      </w:pPr>
      <w:r>
        <w:t>Access Mode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1212</w:t>
            </w:r>
          </w:p>
        </w:tc>
        <w:tc>
          <w:tcPr>
            <w:tcW w:type="dxa" w:w="1728"/>
          </w:tcPr>
          <w:p>
            <w:r>
              <w:t>38.81</w:t>
            </w:r>
          </w:p>
        </w:tc>
        <w:tc>
          <w:tcPr>
            <w:tcW w:type="dxa" w:w="1728"/>
          </w:tcPr>
          <w:p>
            <w:r>
              <w:t>41.97</w:t>
            </w:r>
          </w:p>
        </w:tc>
        <w:tc>
          <w:tcPr>
            <w:tcW w:type="dxa" w:w="1728"/>
          </w:tcPr>
          <w:p>
            <w:r>
              <w:t>38.81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547</w:t>
            </w:r>
          </w:p>
        </w:tc>
        <w:tc>
          <w:tcPr>
            <w:tcW w:type="dxa" w:w="1728"/>
          </w:tcPr>
          <w:p>
            <w:r>
              <w:t>17.52</w:t>
            </w:r>
          </w:p>
        </w:tc>
        <w:tc>
          <w:tcPr>
            <w:tcW w:type="dxa" w:w="1728"/>
          </w:tcPr>
          <w:p>
            <w:r>
              <w:t>18.06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5.57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  <w:tc>
          <w:tcPr>
            <w:tcW w:type="dxa" w:w="1728"/>
          </w:tcPr>
          <w:p>
            <w:r>
              <w:t>61.9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63.85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64.78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  <w:tc>
          <w:tcPr>
            <w:tcW w:type="dxa" w:w="1728"/>
          </w:tcPr>
          <w:p>
            <w:r>
              <w:t>66.76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1038</w:t>
            </w:r>
          </w:p>
        </w:tc>
        <w:tc>
          <w:tcPr>
            <w:tcW w:type="dxa" w:w="1728"/>
          </w:tcPr>
          <w:p>
            <w:r>
              <w:t>33.24</w:t>
            </w:r>
          </w:p>
        </w:tc>
        <w:tc>
          <w:tcPr>
            <w:tcW w:type="dxa" w:w="1728"/>
          </w:tcPr>
          <w:p>
            <w:r>
              <w:t>29.43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365</w:t>
            </w:r>
          </w:p>
        </w:tc>
        <w:tc>
          <w:tcPr>
            <w:tcW w:type="dxa" w:w="1728"/>
          </w:tcPr>
          <w:p>
            <w:r>
              <w:t>8.46</w:t>
            </w:r>
          </w:p>
        </w:tc>
        <w:tc>
          <w:tcPr>
            <w:tcW w:type="dxa" w:w="1728"/>
          </w:tcPr>
          <w:p>
            <w:r>
              <w:t>7.28</w:t>
            </w:r>
          </w:p>
        </w:tc>
        <w:tc>
          <w:tcPr>
            <w:tcW w:type="dxa" w:w="1728"/>
          </w:tcPr>
          <w:p>
            <w:r>
              <w:t>10.27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512</w:t>
            </w:r>
          </w:p>
        </w:tc>
        <w:tc>
          <w:tcPr>
            <w:tcW w:type="dxa" w:w="1728"/>
          </w:tcPr>
          <w:p>
            <w:r>
              <w:t>11.87</w:t>
            </w:r>
          </w:p>
        </w:tc>
        <w:tc>
          <w:tcPr>
            <w:tcW w:type="dxa" w:w="1728"/>
          </w:tcPr>
          <w:p>
            <w:r>
              <w:t>10.67</w:t>
            </w:r>
          </w:p>
        </w:tc>
        <w:tc>
          <w:tcPr>
            <w:tcW w:type="dxa" w:w="1728"/>
          </w:tcPr>
          <w:p>
            <w:r>
              <w:t>22.15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543</w:t>
            </w:r>
          </w:p>
        </w:tc>
        <w:tc>
          <w:tcPr>
            <w:tcW w:type="dxa" w:w="1728"/>
          </w:tcPr>
          <w:p>
            <w:r>
              <w:t>12.59</w:t>
            </w:r>
          </w:p>
        </w:tc>
        <w:tc>
          <w:tcPr>
            <w:tcW w:type="dxa" w:w="1728"/>
          </w:tcPr>
          <w:p>
            <w:r>
              <w:t>10.83</w:t>
            </w:r>
          </w:p>
        </w:tc>
        <w:tc>
          <w:tcPr>
            <w:tcW w:type="dxa" w:w="1728"/>
          </w:tcPr>
          <w:p>
            <w:r>
              <w:t>34.74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9.76</w:t>
            </w:r>
          </w:p>
        </w:tc>
        <w:tc>
          <w:tcPr>
            <w:tcW w:type="dxa" w:w="1728"/>
          </w:tcPr>
          <w:p>
            <w:r>
              <w:t>10.31</w:t>
            </w:r>
          </w:p>
        </w:tc>
        <w:tc>
          <w:tcPr>
            <w:tcW w:type="dxa" w:w="1728"/>
          </w:tcPr>
          <w:p>
            <w:r>
              <w:t>44.5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427</w:t>
            </w:r>
          </w:p>
        </w:tc>
        <w:tc>
          <w:tcPr>
            <w:tcW w:type="dxa" w:w="1728"/>
          </w:tcPr>
          <w:p>
            <w:r>
              <w:t>9.9</w:t>
            </w:r>
          </w:p>
        </w:tc>
        <w:tc>
          <w:tcPr>
            <w:tcW w:type="dxa" w:w="1728"/>
          </w:tcPr>
          <w:p>
            <w:r>
              <w:t>13.52</w:t>
            </w:r>
          </w:p>
        </w:tc>
        <w:tc>
          <w:tcPr>
            <w:tcW w:type="dxa" w:w="1728"/>
          </w:tcPr>
          <w:p>
            <w:r>
              <w:t>54.41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341</w:t>
            </w:r>
          </w:p>
        </w:tc>
        <w:tc>
          <w:tcPr>
            <w:tcW w:type="dxa" w:w="1728"/>
          </w:tcPr>
          <w:p>
            <w:r>
              <w:t>7.91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62.31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69.87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7.91</w:t>
            </w:r>
          </w:p>
        </w:tc>
        <w:tc>
          <w:tcPr>
            <w:tcW w:type="dxa" w:w="1728"/>
          </w:tcPr>
          <w:p>
            <w:r>
              <w:t>78.53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8.23</w:t>
            </w:r>
          </w:p>
        </w:tc>
        <w:tc>
          <w:tcPr>
            <w:tcW w:type="dxa" w:w="1728"/>
          </w:tcPr>
          <w:p>
            <w:r>
              <w:t>7.97</w:t>
            </w:r>
          </w:p>
        </w:tc>
        <w:tc>
          <w:tcPr>
            <w:tcW w:type="dxa" w:w="1728"/>
          </w:tcPr>
          <w:p>
            <w:r>
              <w:t>86.76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409</w:t>
            </w:r>
          </w:p>
        </w:tc>
        <w:tc>
          <w:tcPr>
            <w:tcW w:type="dxa" w:w="1728"/>
          </w:tcPr>
          <w:p>
            <w:r>
              <w:t>9.49</w:t>
            </w:r>
          </w:p>
        </w:tc>
        <w:tc>
          <w:tcPr>
            <w:tcW w:type="dxa" w:w="1728"/>
          </w:tcPr>
          <w:p>
            <w:r>
              <w:t>9.16</w:t>
            </w:r>
          </w:p>
        </w:tc>
        <w:tc>
          <w:tcPr>
            <w:tcW w:type="dxa" w:w="1728"/>
          </w:tcPr>
          <w:p>
            <w:r>
              <w:t>96.24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2.9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865</w:t>
            </w:r>
          </w:p>
        </w:tc>
        <w:tc>
          <w:tcPr>
            <w:tcW w:type="dxa" w:w="1728"/>
          </w:tcPr>
          <w:p>
            <w:r>
              <w:t>20.15</w:t>
            </w:r>
          </w:p>
        </w:tc>
        <w:tc>
          <w:tcPr>
            <w:tcW w:type="dxa" w:w="1728"/>
          </w:tcPr>
          <w:p>
            <w:r>
              <w:t>18.0</w:t>
            </w:r>
          </w:p>
        </w:tc>
        <w:tc>
          <w:tcPr>
            <w:tcW w:type="dxa" w:w="1728"/>
          </w:tcPr>
          <w:p>
            <w:r>
              <w:t>21.76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22.32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444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8.66</w:t>
            </w:r>
          </w:p>
        </w:tc>
        <w:tc>
          <w:tcPr>
            <w:tcW w:type="dxa" w:w="1728"/>
          </w:tcPr>
          <w:p>
            <w:r>
              <w:t>32.66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33.24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35.06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804</w:t>
            </w:r>
          </w:p>
        </w:tc>
        <w:tc>
          <w:tcPr>
            <w:tcW w:type="dxa" w:w="1728"/>
          </w:tcPr>
          <w:p>
            <w:r>
              <w:t>18.73</w:t>
            </w:r>
          </w:p>
        </w:tc>
        <w:tc>
          <w:tcPr>
            <w:tcW w:type="dxa" w:w="1728"/>
          </w:tcPr>
          <w:p>
            <w:r>
              <w:t>16.05</w:t>
            </w:r>
          </w:p>
        </w:tc>
        <w:tc>
          <w:tcPr>
            <w:tcW w:type="dxa" w:w="1728"/>
          </w:tcPr>
          <w:p>
            <w:r>
              <w:t>53.79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55.7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55.9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3.4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59.31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59.7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693</w:t>
            </w:r>
          </w:p>
        </w:tc>
        <w:tc>
          <w:tcPr>
            <w:tcW w:type="dxa" w:w="1728"/>
          </w:tcPr>
          <w:p>
            <w:r>
              <w:t>16.14</w:t>
            </w:r>
          </w:p>
        </w:tc>
        <w:tc>
          <w:tcPr>
            <w:tcW w:type="dxa" w:w="1728"/>
          </w:tcPr>
          <w:p>
            <w:r>
              <w:t>12.87</w:t>
            </w:r>
          </w:p>
        </w:tc>
        <w:tc>
          <w:tcPr>
            <w:tcW w:type="dxa" w:w="1728"/>
          </w:tcPr>
          <w:p>
            <w:r>
              <w:t>75.84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76.38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78.94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786</w:t>
            </w:r>
          </w:p>
        </w:tc>
        <w:tc>
          <w:tcPr>
            <w:tcW w:type="dxa" w:w="1728"/>
          </w:tcPr>
          <w:p>
            <w:r>
              <w:t>18.31</w:t>
            </w:r>
          </w:p>
        </w:tc>
        <w:tc>
          <w:tcPr>
            <w:tcW w:type="dxa" w:w="1728"/>
          </w:tcPr>
          <w:p>
            <w:r>
              <w:t>28.13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2.47</w:t>
            </w:r>
          </w:p>
        </w:tc>
        <w:tc>
          <w:tcPr>
            <w:tcW w:type="dxa" w:w="1728"/>
          </w:tcPr>
          <w:p>
            <w:r>
              <w:t>2.97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Airport Access Transit Use Elsewhere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288</w:t>
            </w:r>
          </w:p>
        </w:tc>
        <w:tc>
          <w:tcPr>
            <w:tcW w:type="dxa" w:w="1728"/>
          </w:tcPr>
          <w:p>
            <w:r>
              <w:t>11.27</w:t>
            </w:r>
          </w:p>
        </w:tc>
        <w:tc>
          <w:tcPr>
            <w:tcW w:type="dxa" w:w="1728"/>
          </w:tcPr>
          <w:p>
            <w:r>
              <w:t>10.25</w:t>
            </w:r>
          </w:p>
        </w:tc>
        <w:tc>
          <w:tcPr>
            <w:tcW w:type="dxa" w:w="1728"/>
          </w:tcPr>
          <w:p>
            <w:r>
              <w:t>11.27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345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15.66</w:t>
            </w:r>
          </w:p>
        </w:tc>
        <w:tc>
          <w:tcPr>
            <w:tcW w:type="dxa" w:w="1728"/>
          </w:tcPr>
          <w:p>
            <w:r>
              <w:t>24.77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8.64</w:t>
            </w:r>
          </w:p>
        </w:tc>
        <w:tc>
          <w:tcPr>
            <w:tcW w:type="dxa" w:w="1728"/>
          </w:tcPr>
          <w:p>
            <w:r>
              <w:t>33.46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4.66</w:t>
            </w:r>
          </w:p>
        </w:tc>
        <w:tc>
          <w:tcPr>
            <w:tcW w:type="dxa" w:w="1728"/>
          </w:tcPr>
          <w:p>
            <w:r>
              <w:t>4.14</w:t>
            </w:r>
          </w:p>
        </w:tc>
        <w:tc>
          <w:tcPr>
            <w:tcW w:type="dxa" w:w="1728"/>
          </w:tcPr>
          <w:p>
            <w:r>
              <w:t>38.12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289</w:t>
            </w:r>
          </w:p>
        </w:tc>
        <w:tc>
          <w:tcPr>
            <w:tcW w:type="dxa" w:w="1728"/>
          </w:tcPr>
          <w:p>
            <w:r>
              <w:t>11.31</w:t>
            </w:r>
          </w:p>
        </w:tc>
        <w:tc>
          <w:tcPr>
            <w:tcW w:type="dxa" w:w="1728"/>
          </w:tcPr>
          <w:p>
            <w:r>
              <w:t>10.31</w:t>
            </w:r>
          </w:p>
        </w:tc>
        <w:tc>
          <w:tcPr>
            <w:tcW w:type="dxa" w:w="1728"/>
          </w:tcPr>
          <w:p>
            <w:r>
              <w:t>49.43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1292</w:t>
            </w:r>
          </w:p>
        </w:tc>
        <w:tc>
          <w:tcPr>
            <w:tcW w:type="dxa" w:w="1728"/>
          </w:tcPr>
          <w:p>
            <w:r>
              <w:t>50.57</w:t>
            </w:r>
          </w:p>
        </w:tc>
        <w:tc>
          <w:tcPr>
            <w:tcW w:type="dxa" w:w="1728"/>
          </w:tcPr>
          <w:p>
            <w:r>
              <w:t>50.99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Carryon Bags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427</w:t>
            </w:r>
          </w:p>
        </w:tc>
        <w:tc>
          <w:tcPr>
            <w:tcW w:type="dxa" w:w="1728"/>
          </w:tcPr>
          <w:p>
            <w:r>
              <w:t>9.9</w:t>
            </w:r>
          </w:p>
        </w:tc>
        <w:tc>
          <w:tcPr>
            <w:tcW w:type="dxa" w:w="1728"/>
          </w:tcPr>
          <w:p>
            <w:r>
              <w:t>9.34</w:t>
            </w:r>
          </w:p>
        </w:tc>
        <w:tc>
          <w:tcPr>
            <w:tcW w:type="dxa" w:w="1728"/>
          </w:tcPr>
          <w:p>
            <w:r>
              <w:t>9.9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2147</w:t>
            </w:r>
          </w:p>
        </w:tc>
        <w:tc>
          <w:tcPr>
            <w:tcW w:type="dxa" w:w="1728"/>
          </w:tcPr>
          <w:p>
            <w:r>
              <w:t>49.79</w:t>
            </w:r>
          </w:p>
        </w:tc>
        <w:tc>
          <w:tcPr>
            <w:tcW w:type="dxa" w:w="1728"/>
          </w:tcPr>
          <w:p>
            <w:r>
              <w:t>41.8</w:t>
            </w:r>
          </w:p>
        </w:tc>
        <w:tc>
          <w:tcPr>
            <w:tcW w:type="dxa" w:w="1728"/>
          </w:tcPr>
          <w:p>
            <w:r>
              <w:t>59.69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1400</w:t>
            </w:r>
          </w:p>
        </w:tc>
        <w:tc>
          <w:tcPr>
            <w:tcW w:type="dxa" w:w="1728"/>
          </w:tcPr>
          <w:p>
            <w:r>
              <w:t>32.47</w:t>
            </w:r>
          </w:p>
        </w:tc>
        <w:tc>
          <w:tcPr>
            <w:tcW w:type="dxa" w:w="1728"/>
          </w:tcPr>
          <w:p>
            <w:r>
              <w:t>30.1</w:t>
            </w:r>
          </w:p>
        </w:tc>
        <w:tc>
          <w:tcPr>
            <w:tcW w:type="dxa" w:w="1728"/>
          </w:tcPr>
          <w:p>
            <w:r>
              <w:t>92.16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7.27</w:t>
            </w:r>
          </w:p>
        </w:tc>
        <w:tc>
          <w:tcPr>
            <w:tcW w:type="dxa" w:w="1728"/>
          </w:tcPr>
          <w:p>
            <w:r>
              <w:t>96.03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2.67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98.7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99.42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99.63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Checked Bags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2035</w:t>
            </w:r>
          </w:p>
        </w:tc>
        <w:tc>
          <w:tcPr>
            <w:tcW w:type="dxa" w:w="1728"/>
          </w:tcPr>
          <w:p>
            <w:r>
              <w:t>47.19</w:t>
            </w:r>
          </w:p>
        </w:tc>
        <w:tc>
          <w:tcPr>
            <w:tcW w:type="dxa" w:w="1728"/>
          </w:tcPr>
          <w:p>
            <w:r>
              <w:t>39.9</w:t>
            </w:r>
          </w:p>
        </w:tc>
        <w:tc>
          <w:tcPr>
            <w:tcW w:type="dxa" w:w="1728"/>
          </w:tcPr>
          <w:p>
            <w:r>
              <w:t>47.19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1371</w:t>
            </w:r>
          </w:p>
        </w:tc>
        <w:tc>
          <w:tcPr>
            <w:tcW w:type="dxa" w:w="1728"/>
          </w:tcPr>
          <w:p>
            <w:r>
              <w:t>31.79</w:t>
            </w:r>
          </w:p>
        </w:tc>
        <w:tc>
          <w:tcPr>
            <w:tcW w:type="dxa" w:w="1728"/>
          </w:tcPr>
          <w:p>
            <w:r>
              <w:t>29.63</w:t>
            </w:r>
          </w:p>
        </w:tc>
        <w:tc>
          <w:tcPr>
            <w:tcW w:type="dxa" w:w="1728"/>
          </w:tcPr>
          <w:p>
            <w:r>
              <w:t>78.99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673</w:t>
            </w:r>
          </w:p>
        </w:tc>
        <w:tc>
          <w:tcPr>
            <w:tcW w:type="dxa" w:w="1728"/>
          </w:tcPr>
          <w:p>
            <w:r>
              <w:t>15.61</w:t>
            </w:r>
          </w:p>
        </w:tc>
        <w:tc>
          <w:tcPr>
            <w:tcW w:type="dxa" w:w="1728"/>
          </w:tcPr>
          <w:p>
            <w:r>
              <w:t>16.62</w:t>
            </w:r>
          </w:p>
        </w:tc>
        <w:tc>
          <w:tcPr>
            <w:tcW w:type="dxa" w:w="1728"/>
          </w:tcPr>
          <w:p>
            <w:r>
              <w:t>94.6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5.52</w:t>
            </w:r>
          </w:p>
        </w:tc>
        <w:tc>
          <w:tcPr>
            <w:tcW w:type="dxa" w:w="1728"/>
          </w:tcPr>
          <w:p>
            <w:r>
              <w:t>97.54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99.17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99.84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 Activity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69.48</w:t>
            </w:r>
          </w:p>
        </w:tc>
        <w:tc>
          <w:tcPr>
            <w:tcW w:type="dxa" w:w="1728"/>
          </w:tcPr>
          <w:p>
            <w:r>
              <w:t>68.44</w:t>
            </w:r>
          </w:p>
        </w:tc>
        <w:tc>
          <w:tcPr>
            <w:tcW w:type="dxa" w:w="1728"/>
          </w:tcPr>
          <w:p>
            <w:r>
              <w:t>69.48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15.26</w:t>
            </w:r>
          </w:p>
        </w:tc>
        <w:tc>
          <w:tcPr>
            <w:tcW w:type="dxa" w:w="1728"/>
          </w:tcPr>
          <w:p>
            <w:r>
              <w:t>13.21</w:t>
            </w:r>
          </w:p>
        </w:tc>
        <w:tc>
          <w:tcPr>
            <w:tcW w:type="dxa" w:w="1728"/>
          </w:tcPr>
          <w:p>
            <w:r>
              <w:t>84.74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86.35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8.84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  <w:tc>
          <w:tcPr>
            <w:tcW w:type="dxa" w:w="1728"/>
          </w:tcPr>
          <w:p>
            <w:r>
              <w:t>95.18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96.79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9.88</w:t>
            </w:r>
          </w:p>
        </w:tc>
        <w:tc>
          <w:tcPr>
            <w:tcW w:type="dxa" w:w="1728"/>
          </w:tcPr>
          <w:p>
            <w:r>
              <w:t>11.04</w:t>
            </w:r>
          </w:p>
        </w:tc>
        <w:tc>
          <w:tcPr>
            <w:tcW w:type="dxa" w:w="1728"/>
          </w:tcPr>
          <w:p>
            <w:r>
              <w:t>9.88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2270</w:t>
            </w:r>
          </w:p>
        </w:tc>
        <w:tc>
          <w:tcPr>
            <w:tcW w:type="dxa" w:w="1728"/>
          </w:tcPr>
          <w:p>
            <w:r>
              <w:t>90.04</w:t>
            </w:r>
          </w:p>
        </w:tc>
        <w:tc>
          <w:tcPr>
            <w:tcW w:type="dxa" w:w="1728"/>
          </w:tcPr>
          <w:p>
            <w:r>
              <w:t>88.77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Country Of Residence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1.42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2.9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3.32</w:t>
            </w:r>
          </w:p>
        </w:tc>
        <w:tc>
          <w:tcPr>
            <w:tcW w:type="dxa" w:w="1728"/>
          </w:tcPr>
          <w:p>
            <w:r>
              <w:t>2.85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6.64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7.88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8.3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9.13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9.54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36.51</w:t>
            </w:r>
          </w:p>
        </w:tc>
        <w:tc>
          <w:tcPr>
            <w:tcW w:type="dxa" w:w="1728"/>
          </w:tcPr>
          <w:p>
            <w:r>
              <w:t>33.81</w:t>
            </w:r>
          </w:p>
        </w:tc>
        <w:tc>
          <w:tcPr>
            <w:tcW w:type="dxa" w:w="1728"/>
          </w:tcPr>
          <w:p>
            <w:r>
              <w:t>46.06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46.47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47.72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49.38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7.06</w:t>
            </w:r>
          </w:p>
        </w:tc>
        <w:tc>
          <w:tcPr>
            <w:tcW w:type="dxa" w:w="1728"/>
          </w:tcPr>
          <w:p>
            <w:r>
              <w:t>53.11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53.53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53.94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54.36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54.77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4.15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58.92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4.56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63.49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63.9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64.32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64.73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66.39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68.05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68.46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70.54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74.27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74.69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75.1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77.18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77.59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78.01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78.42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78.84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80.08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80.5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80.91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81.74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82.57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84.23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84.65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13.28</w:t>
            </w:r>
          </w:p>
        </w:tc>
        <w:tc>
          <w:tcPr>
            <w:tcW w:type="dxa" w:w="1728"/>
          </w:tcPr>
          <w:p>
            <w:r>
              <w:t>10.81</w:t>
            </w:r>
          </w:p>
        </w:tc>
        <w:tc>
          <w:tcPr>
            <w:tcW w:type="dxa" w:w="1728"/>
          </w:tcPr>
          <w:p>
            <w:r>
              <w:t>97.93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1636</w:t>
            </w:r>
          </w:p>
        </w:tc>
        <w:tc>
          <w:tcPr>
            <w:tcW w:type="dxa" w:w="1728"/>
          </w:tcPr>
          <w:p>
            <w:r>
              <w:t>37.94</w:t>
            </w:r>
          </w:p>
        </w:tc>
        <w:tc>
          <w:tcPr>
            <w:tcW w:type="dxa" w:w="1728"/>
          </w:tcPr>
          <w:p>
            <w:r>
              <w:t>34.25</w:t>
            </w:r>
          </w:p>
        </w:tc>
        <w:tc>
          <w:tcPr>
            <w:tcW w:type="dxa" w:w="1728"/>
          </w:tcPr>
          <w:p>
            <w:r>
              <w:t>39.1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1479</w:t>
            </w:r>
          </w:p>
        </w:tc>
        <w:tc>
          <w:tcPr>
            <w:tcW w:type="dxa" w:w="1728"/>
          </w:tcPr>
          <w:p>
            <w:r>
              <w:t>34.3</w:t>
            </w:r>
          </w:p>
        </w:tc>
        <w:tc>
          <w:tcPr>
            <w:tcW w:type="dxa" w:w="1728"/>
          </w:tcPr>
          <w:p>
            <w:r>
              <w:t>38.29</w:t>
            </w:r>
          </w:p>
        </w:tc>
        <w:tc>
          <w:tcPr>
            <w:tcW w:type="dxa" w:w="1728"/>
          </w:tcPr>
          <w:p>
            <w:r>
              <w:t>73.4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73.68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74.68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997</w:t>
            </w:r>
          </w:p>
        </w:tc>
        <w:tc>
          <w:tcPr>
            <w:tcW w:type="dxa" w:w="1728"/>
          </w:tcPr>
          <w:p>
            <w:r>
              <w:t>23.12</w:t>
            </w:r>
          </w:p>
        </w:tc>
        <w:tc>
          <w:tcPr>
            <w:tcW w:type="dxa" w:w="1728"/>
          </w:tcPr>
          <w:p>
            <w:r>
              <w:t>22.81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16.14</w:t>
            </w:r>
          </w:p>
        </w:tc>
        <w:tc>
          <w:tcPr>
            <w:tcW w:type="dxa" w:w="1728"/>
          </w:tcPr>
          <w:p>
            <w:r>
              <w:t>17.12</w:t>
            </w:r>
          </w:p>
        </w:tc>
        <w:tc>
          <w:tcPr>
            <w:tcW w:type="dxa" w:w="1728"/>
          </w:tcPr>
          <w:p>
            <w:r>
              <w:t>16.14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1068</w:t>
            </w:r>
          </w:p>
        </w:tc>
        <w:tc>
          <w:tcPr>
            <w:tcW w:type="dxa" w:w="1728"/>
          </w:tcPr>
          <w:p>
            <w:r>
              <w:t>24.77</w:t>
            </w:r>
          </w:p>
        </w:tc>
        <w:tc>
          <w:tcPr>
            <w:tcW w:type="dxa" w:w="1728"/>
          </w:tcPr>
          <w:p>
            <w:r>
              <w:t>24.68</w:t>
            </w:r>
          </w:p>
        </w:tc>
        <w:tc>
          <w:tcPr>
            <w:tcW w:type="dxa" w:w="1728"/>
          </w:tcPr>
          <w:p>
            <w:r>
              <w:t>40.91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1150</w:t>
            </w:r>
          </w:p>
        </w:tc>
        <w:tc>
          <w:tcPr>
            <w:tcW w:type="dxa" w:w="1728"/>
          </w:tcPr>
          <w:p>
            <w:r>
              <w:t>26.67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67.58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72.47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77.92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10.48</w:t>
            </w:r>
          </w:p>
        </w:tc>
        <w:tc>
          <w:tcPr>
            <w:tcW w:type="dxa" w:w="1728"/>
          </w:tcPr>
          <w:p>
            <w:r>
              <w:t>9.81</w:t>
            </w:r>
          </w:p>
        </w:tc>
        <w:tc>
          <w:tcPr>
            <w:tcW w:type="dxa" w:w="1728"/>
          </w:tcPr>
          <w:p>
            <w:r>
              <w:t>88.4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92.69</w:t>
            </w:r>
          </w:p>
        </w:tc>
      </w:tr>
      <w:tr>
        <w:tc>
          <w:tcPr>
            <w:tcW w:type="dxa" w:w="1728"/>
          </w:tcPr>
          <w:p>
            <w:r>
              <w:t>EAST_COUNTY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92.86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7.14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Egress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  <w:tc>
          <w:tcPr>
            <w:tcW w:type="dxa" w:w="1728"/>
          </w:tcPr>
          <w:p>
            <w:r>
              <w:t>75.51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8.69</w:t>
            </w:r>
          </w:p>
        </w:tc>
        <w:tc>
          <w:tcPr>
            <w:tcW w:type="dxa" w:w="1728"/>
          </w:tcPr>
          <w:p>
            <w:r>
              <w:t>68.75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29.17</w:t>
            </w:r>
          </w:p>
        </w:tc>
        <w:tc>
          <w:tcPr>
            <w:tcW w:type="dxa" w:w="1728"/>
          </w:tcPr>
          <w:p>
            <w:r>
              <w:t>14.95</w:t>
            </w:r>
          </w:p>
        </w:tc>
        <w:tc>
          <w:tcPr>
            <w:tcW w:type="dxa" w:w="1728"/>
          </w:tcPr>
          <w:p>
            <w:r>
              <w:t>97.92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Egress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  <w:tc>
          <w:tcPr>
            <w:tcW w:type="dxa" w:w="1728"/>
          </w:tcPr>
          <w:p>
            <w:r>
              <w:t>75.51</w:t>
            </w:r>
          </w:p>
        </w:tc>
        <w:tc>
          <w:tcPr>
            <w:tcW w:type="dxa" w:w="1728"/>
          </w:tcPr>
          <w:p>
            <w:r>
              <w:t>60.42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64.58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68.75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70.83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29.17</w:t>
            </w:r>
          </w:p>
        </w:tc>
        <w:tc>
          <w:tcPr>
            <w:tcW w:type="dxa" w:w="1728"/>
          </w:tcPr>
          <w:p>
            <w:r>
              <w:t>14.95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Arrival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2.16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7.03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2.16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9.19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11.89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13.51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  <w:tc>
          <w:tcPr>
            <w:tcW w:type="dxa" w:w="1728"/>
          </w:tcPr>
          <w:p>
            <w:r>
              <w:t>4.84</w:t>
            </w:r>
          </w:p>
        </w:tc>
        <w:tc>
          <w:tcPr>
            <w:tcW w:type="dxa" w:w="1728"/>
          </w:tcPr>
          <w:p>
            <w:r>
              <w:t>18.92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7.03</w:t>
            </w:r>
          </w:p>
        </w:tc>
        <w:tc>
          <w:tcPr>
            <w:tcW w:type="dxa" w:w="1728"/>
          </w:tcPr>
          <w:p>
            <w:r>
              <w:t>4.88</w:t>
            </w:r>
          </w:p>
        </w:tc>
        <w:tc>
          <w:tcPr>
            <w:tcW w:type="dxa" w:w="1728"/>
          </w:tcPr>
          <w:p>
            <w:r>
              <w:t>25.95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9.19</w:t>
            </w:r>
          </w:p>
        </w:tc>
        <w:tc>
          <w:tcPr>
            <w:tcW w:type="dxa" w:w="1728"/>
          </w:tcPr>
          <w:p>
            <w:r>
              <w:t>9.9</w:t>
            </w:r>
          </w:p>
        </w:tc>
        <w:tc>
          <w:tcPr>
            <w:tcW w:type="dxa" w:w="1728"/>
          </w:tcPr>
          <w:p>
            <w:r>
              <w:t>35.14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7.57</w:t>
            </w:r>
          </w:p>
        </w:tc>
        <w:tc>
          <w:tcPr>
            <w:tcW w:type="dxa" w:w="1728"/>
          </w:tcPr>
          <w:p>
            <w:r>
              <w:t>12.58</w:t>
            </w:r>
          </w:p>
        </w:tc>
        <w:tc>
          <w:tcPr>
            <w:tcW w:type="dxa" w:w="1728"/>
          </w:tcPr>
          <w:p>
            <w:r>
              <w:t>42.7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2.16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44.86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6.49</w:t>
            </w:r>
          </w:p>
        </w:tc>
        <w:tc>
          <w:tcPr>
            <w:tcW w:type="dxa" w:w="1728"/>
          </w:tcPr>
          <w:p>
            <w:r>
              <w:t>6.42</w:t>
            </w:r>
          </w:p>
        </w:tc>
        <w:tc>
          <w:tcPr>
            <w:tcW w:type="dxa" w:w="1728"/>
          </w:tcPr>
          <w:p>
            <w:r>
              <w:t>51.35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  <w:tc>
          <w:tcPr>
            <w:tcW w:type="dxa" w:w="1728"/>
          </w:tcPr>
          <w:p>
            <w:r>
              <w:t>9.63</w:t>
            </w:r>
          </w:p>
        </w:tc>
        <w:tc>
          <w:tcPr>
            <w:tcW w:type="dxa" w:w="1728"/>
          </w:tcPr>
          <w:p>
            <w:r>
              <w:t>56.76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2.05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6.49</w:t>
            </w:r>
          </w:p>
        </w:tc>
        <w:tc>
          <w:tcPr>
            <w:tcW w:type="dxa" w:w="1728"/>
          </w:tcPr>
          <w:p>
            <w:r>
              <w:t>5.17</w:t>
            </w:r>
          </w:p>
        </w:tc>
        <w:tc>
          <w:tcPr>
            <w:tcW w:type="dxa" w:w="1728"/>
          </w:tcPr>
          <w:p>
            <w:r>
              <w:t>66.49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2.84</w:t>
            </w:r>
          </w:p>
        </w:tc>
        <w:tc>
          <w:tcPr>
            <w:tcW w:type="dxa" w:w="1728"/>
          </w:tcPr>
          <w:p>
            <w:r>
              <w:t>70.27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5.95</w:t>
            </w:r>
          </w:p>
        </w:tc>
        <w:tc>
          <w:tcPr>
            <w:tcW w:type="dxa" w:w="1728"/>
          </w:tcPr>
          <w:p>
            <w:r>
              <w:t>5.39</w:t>
            </w:r>
          </w:p>
        </w:tc>
        <w:tc>
          <w:tcPr>
            <w:tcW w:type="dxa" w:w="1728"/>
          </w:tcPr>
          <w:p>
            <w:r>
              <w:t>76.22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79.46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82.16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2.16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84.32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85.41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86.49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2.16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88.65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89.73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90.27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91.89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93.51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94.05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95.14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96.22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96.76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97.3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98.38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99.46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Departure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3.98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8.94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4.51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17.59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  <w:tc>
          <w:tcPr>
            <w:tcW w:type="dxa" w:w="1728"/>
          </w:tcPr>
          <w:p>
            <w:r>
              <w:t>5.36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4.85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28.52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  <w:tc>
          <w:tcPr>
            <w:tcW w:type="dxa" w:w="1728"/>
          </w:tcPr>
          <w:p>
            <w:r>
              <w:t>34.82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  <w:tc>
          <w:tcPr>
            <w:tcW w:type="dxa" w:w="1728"/>
          </w:tcPr>
          <w:p>
            <w:r>
              <w:t>38.82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4.2</w:t>
            </w:r>
          </w:p>
        </w:tc>
        <w:tc>
          <w:tcPr>
            <w:tcW w:type="dxa" w:w="1728"/>
          </w:tcPr>
          <w:p>
            <w:r>
              <w:t>42.67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5.6</w:t>
            </w:r>
          </w:p>
        </w:tc>
        <w:tc>
          <w:tcPr>
            <w:tcW w:type="dxa" w:w="1728"/>
          </w:tcPr>
          <w:p>
            <w:r>
              <w:t>48.12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5.21</w:t>
            </w:r>
          </w:p>
        </w:tc>
        <w:tc>
          <w:tcPr>
            <w:tcW w:type="dxa" w:w="1728"/>
          </w:tcPr>
          <w:p>
            <w:r>
              <w:t>5.58</w:t>
            </w:r>
          </w:p>
        </w:tc>
        <w:tc>
          <w:tcPr>
            <w:tcW w:type="dxa" w:w="1728"/>
          </w:tcPr>
          <w:p>
            <w:r>
              <w:t>53.33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  <w:tc>
          <w:tcPr>
            <w:tcW w:type="dxa" w:w="1728"/>
          </w:tcPr>
          <w:p>
            <w:r>
              <w:t>56.77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61.13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64.87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68.77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3.58</w:t>
            </w:r>
          </w:p>
        </w:tc>
        <w:tc>
          <w:tcPr>
            <w:tcW w:type="dxa" w:w="1728"/>
          </w:tcPr>
          <w:p>
            <w:r>
              <w:t>71.38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75.75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78.24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81.46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82.87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83.86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86.62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89.41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91.76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93.43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95.11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97.12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99.01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1177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  <w:tc>
          <w:tcPr>
            <w:tcW w:type="dxa" w:w="1728"/>
          </w:tcPr>
          <w:p>
            <w:r>
              <w:t>25.72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2275</w:t>
            </w:r>
          </w:p>
        </w:tc>
        <w:tc>
          <w:tcPr>
            <w:tcW w:type="dxa" w:w="1728"/>
          </w:tcPr>
          <w:p>
            <w:r>
              <w:t>52.76</w:t>
            </w:r>
          </w:p>
        </w:tc>
        <w:tc>
          <w:tcPr>
            <w:tcW w:type="dxa" w:w="1728"/>
          </w:tcPr>
          <w:p>
            <w:r>
              <w:t>55.59</w:t>
            </w:r>
          </w:p>
        </w:tc>
        <w:tc>
          <w:tcPr>
            <w:tcW w:type="dxa" w:w="1728"/>
          </w:tcPr>
          <w:p>
            <w:r>
              <w:t>80.06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3.36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83.42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13.54</w:t>
            </w:r>
          </w:p>
        </w:tc>
        <w:tc>
          <w:tcPr>
            <w:tcW w:type="dxa" w:w="1728"/>
          </w:tcPr>
          <w:p>
            <w:r>
              <w:t>97.98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98.96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99.26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2081</w:t>
            </w:r>
          </w:p>
        </w:tc>
        <w:tc>
          <w:tcPr>
            <w:tcW w:type="dxa" w:w="1728"/>
          </w:tcPr>
          <w:p>
            <w:r>
              <w:t>48.26</w:t>
            </w:r>
          </w:p>
        </w:tc>
        <w:tc>
          <w:tcPr>
            <w:tcW w:type="dxa" w:w="1728"/>
          </w:tcPr>
          <w:p>
            <w:r>
              <w:t>48.6</w:t>
            </w:r>
          </w:p>
        </w:tc>
        <w:tc>
          <w:tcPr>
            <w:tcW w:type="dxa" w:w="1728"/>
          </w:tcPr>
          <w:p>
            <w:r>
              <w:t>48.26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2185</w:t>
            </w:r>
          </w:p>
        </w:tc>
        <w:tc>
          <w:tcPr>
            <w:tcW w:type="dxa" w:w="1728"/>
          </w:tcPr>
          <w:p>
            <w:r>
              <w:t>50.67</w:t>
            </w:r>
          </w:p>
        </w:tc>
        <w:tc>
          <w:tcPr>
            <w:tcW w:type="dxa" w:w="1728"/>
          </w:tcPr>
          <w:p>
            <w:r>
              <w:t>50.07</w:t>
            </w:r>
          </w:p>
        </w:tc>
        <w:tc>
          <w:tcPr>
            <w:tcW w:type="dxa" w:w="1728"/>
          </w:tcPr>
          <w:p>
            <w:r>
              <w:t>98.93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99.03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99.28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Resident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1297</w:t>
            </w:r>
          </w:p>
        </w:tc>
        <w:tc>
          <w:tcPr>
            <w:tcW w:type="dxa" w:w="1728"/>
          </w:tcPr>
          <w:p>
            <w:r>
              <w:t>82.88</w:t>
            </w:r>
          </w:p>
        </w:tc>
        <w:tc>
          <w:tcPr>
            <w:tcW w:type="dxa" w:w="1728"/>
          </w:tcPr>
          <w:p>
            <w:r>
              <w:t>84.61</w:t>
            </w:r>
          </w:p>
        </w:tc>
        <w:tc>
          <w:tcPr>
            <w:tcW w:type="dxa" w:w="1728"/>
          </w:tcPr>
          <w:p>
            <w:r>
              <w:t>82.88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  <w:tc>
          <w:tcPr>
            <w:tcW w:type="dxa" w:w="1728"/>
          </w:tcPr>
          <w:p>
            <w:r>
              <w:t>6.38</w:t>
            </w:r>
          </w:p>
        </w:tc>
        <w:tc>
          <w:tcPr>
            <w:tcW w:type="dxa" w:w="1728"/>
          </w:tcPr>
          <w:p>
            <w:r>
              <w:t>88.95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3.77</w:t>
            </w:r>
          </w:p>
        </w:tc>
        <w:tc>
          <w:tcPr>
            <w:tcW w:type="dxa" w:w="1728"/>
          </w:tcPr>
          <w:p>
            <w:r>
              <w:t>3.36</w:t>
            </w:r>
          </w:p>
        </w:tc>
        <w:tc>
          <w:tcPr>
            <w:tcW w:type="dxa" w:w="1728"/>
          </w:tcPr>
          <w:p>
            <w:r>
              <w:t>92.72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94.25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95.4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96.93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97.32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98.85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Visitor Home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83.33</w:t>
            </w:r>
          </w:p>
        </w:tc>
        <w:tc>
          <w:tcPr>
            <w:tcW w:type="dxa" w:w="1728"/>
          </w:tcPr>
          <w:p>
            <w:r>
              <w:t>85.63</w:t>
            </w:r>
          </w:p>
        </w:tc>
        <w:tc>
          <w:tcPr>
            <w:tcW w:type="dxa" w:w="1728"/>
          </w:tcPr>
          <w:p>
            <w:r>
              <w:t>83.33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87.66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4.01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91.67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94.84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95.75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97.62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98.21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1571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7.42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9.23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11.06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3.92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14.98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7.24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22.22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11.6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33.81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15.54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49.35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637</w:t>
            </w:r>
          </w:p>
        </w:tc>
        <w:tc>
          <w:tcPr>
            <w:tcW w:type="dxa" w:w="1728"/>
          </w:tcPr>
          <w:p>
            <w:r>
              <w:t>14.77</w:t>
            </w:r>
          </w:p>
        </w:tc>
        <w:tc>
          <w:tcPr>
            <w:tcW w:type="dxa" w:w="1728"/>
          </w:tcPr>
          <w:p>
            <w:r>
              <w:t>14.66</w:t>
            </w:r>
          </w:p>
        </w:tc>
        <w:tc>
          <w:tcPr>
            <w:tcW w:type="dxa" w:w="1728"/>
          </w:tcPr>
          <w:p>
            <w:r>
              <w:t>64.12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897</w:t>
            </w:r>
          </w:p>
        </w:tc>
        <w:tc>
          <w:tcPr>
            <w:tcW w:type="dxa" w:w="1728"/>
          </w:tcPr>
          <w:p>
            <w:r>
              <w:t>20.8</w:t>
            </w:r>
          </w:p>
        </w:tc>
        <w:tc>
          <w:tcPr>
            <w:tcW w:type="dxa" w:w="1728"/>
          </w:tcPr>
          <w:p>
            <w:r>
              <w:t>22.57</w:t>
            </w:r>
          </w:p>
        </w:tc>
        <w:tc>
          <w:tcPr>
            <w:tcW w:type="dxa" w:w="1728"/>
          </w:tcPr>
          <w:p>
            <w:r>
              <w:t>84.93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8.49</w:t>
            </w:r>
          </w:p>
        </w:tc>
        <w:tc>
          <w:tcPr>
            <w:tcW w:type="dxa" w:w="1728"/>
          </w:tcPr>
          <w:p>
            <w:r>
              <w:t>8.97</w:t>
            </w:r>
          </w:p>
        </w:tc>
        <w:tc>
          <w:tcPr>
            <w:tcW w:type="dxa" w:w="1728"/>
          </w:tcPr>
          <w:p>
            <w:r>
              <w:t>93.41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6.31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MORE_THAN_150K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OUTBOUND_FROM_AIRPORT</w:t>
            </w:r>
          </w:p>
        </w:tc>
        <w:tc>
          <w:tcPr>
            <w:tcW w:type="dxa" w:w="1728"/>
          </w:tcPr>
          <w:p>
            <w:r>
              <w:t>4312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960</w:t>
            </w:r>
          </w:p>
        </w:tc>
        <w:tc>
          <w:tcPr>
            <w:tcW w:type="dxa" w:w="1728"/>
          </w:tcPr>
          <w:p>
            <w:r>
              <w:t>22.26</w:t>
            </w:r>
          </w:p>
        </w:tc>
        <w:tc>
          <w:tcPr>
            <w:tcW w:type="dxa" w:w="1728"/>
          </w:tcPr>
          <w:p>
            <w:r>
              <w:t>33.8</w:t>
            </w:r>
          </w:p>
        </w:tc>
        <w:tc>
          <w:tcPr>
            <w:tcW w:type="dxa" w:w="1728"/>
          </w:tcPr>
          <w:p>
            <w:r>
              <w:t>22.26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3206</w:t>
            </w:r>
          </w:p>
        </w:tc>
        <w:tc>
          <w:tcPr>
            <w:tcW w:type="dxa" w:w="1728"/>
          </w:tcPr>
          <w:p>
            <w:r>
              <w:t>74.35</w:t>
            </w:r>
          </w:p>
        </w:tc>
        <w:tc>
          <w:tcPr>
            <w:tcW w:type="dxa" w:w="1728"/>
          </w:tcPr>
          <w:p>
            <w:r>
              <w:t>63.15</w:t>
            </w:r>
          </w:p>
        </w:tc>
        <w:tc>
          <w:tcPr>
            <w:tcW w:type="dxa" w:w="1728"/>
          </w:tcPr>
          <w:p>
            <w:r>
              <w:t>96.61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97.7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98.56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6.52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6.52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772</w:t>
            </w:r>
          </w:p>
        </w:tc>
        <w:tc>
          <w:tcPr>
            <w:tcW w:type="dxa" w:w="1728"/>
          </w:tcPr>
          <w:p>
            <w:r>
              <w:t>85.3</w:t>
            </w:r>
          </w:p>
        </w:tc>
        <w:tc>
          <w:tcPr>
            <w:tcW w:type="dxa" w:w="1728"/>
          </w:tcPr>
          <w:p>
            <w:r>
              <w:t>88.83</w:t>
            </w:r>
          </w:p>
        </w:tc>
        <w:tc>
          <w:tcPr>
            <w:tcW w:type="dxa" w:w="1728"/>
          </w:tcPr>
          <w:p>
            <w:r>
              <w:t>91.82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8.18</w:t>
            </w:r>
          </w:p>
        </w:tc>
        <w:tc>
          <w:tcPr>
            <w:tcW w:type="dxa" w:w="1728"/>
          </w:tcPr>
          <w:p>
            <w:r>
              <w:t>6.72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WHEELCHAIR_OR_OTHER_MOBILITY_DEVICE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1595</w:t>
            </w:r>
          </w:p>
        </w:tc>
        <w:tc>
          <w:tcPr>
            <w:tcW w:type="dxa" w:w="1728"/>
          </w:tcPr>
          <w:p>
            <w:r>
              <w:t>36.99</w:t>
            </w:r>
          </w:p>
        </w:tc>
        <w:tc>
          <w:tcPr>
            <w:tcW w:type="dxa" w:w="1728"/>
          </w:tcPr>
          <w:p>
            <w:r>
              <w:t>35.83</w:t>
            </w:r>
          </w:p>
        </w:tc>
        <w:tc>
          <w:tcPr>
            <w:tcW w:type="dxa" w:w="1728"/>
          </w:tcPr>
          <w:p>
            <w:r>
              <w:t>37.59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38.4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1437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  <w:tc>
          <w:tcPr>
            <w:tcW w:type="dxa" w:w="1728"/>
          </w:tcPr>
          <w:p>
            <w:r>
              <w:t>28.93</w:t>
            </w:r>
          </w:p>
        </w:tc>
        <w:tc>
          <w:tcPr>
            <w:tcW w:type="dxa" w:w="1728"/>
          </w:tcPr>
          <w:p>
            <w:r>
              <w:t>71.73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6.69</w:t>
            </w:r>
          </w:p>
        </w:tc>
        <w:tc>
          <w:tcPr>
            <w:tcW w:type="dxa" w:w="1728"/>
          </w:tcPr>
          <w:p>
            <w:r>
              <w:t>77.64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3.53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81.17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82.86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85.13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609</w:t>
            </w:r>
          </w:p>
        </w:tc>
        <w:tc>
          <w:tcPr>
            <w:tcW w:type="dxa" w:w="1728"/>
          </w:tcPr>
          <w:p>
            <w:r>
              <w:t>14.12</w:t>
            </w:r>
          </w:p>
        </w:tc>
        <w:tc>
          <w:tcPr>
            <w:tcW w:type="dxa" w:w="1728"/>
          </w:tcPr>
          <w:p>
            <w:r>
              <w:t>18.98</w:t>
            </w:r>
          </w:p>
        </w:tc>
        <w:tc>
          <w:tcPr>
            <w:tcW w:type="dxa" w:w="1728"/>
          </w:tcPr>
          <w:p>
            <w:r>
              <w:t>99.26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1409</w:t>
            </w:r>
          </w:p>
        </w:tc>
        <w:tc>
          <w:tcPr>
            <w:tcW w:type="dxa" w:w="1728"/>
          </w:tcPr>
          <w:p>
            <w:r>
              <w:t>32.68</w:t>
            </w:r>
          </w:p>
        </w:tc>
        <w:tc>
          <w:tcPr>
            <w:tcW w:type="dxa" w:w="1728"/>
          </w:tcPr>
          <w:p>
            <w:r>
              <w:t>31.43</w:t>
            </w:r>
          </w:p>
        </w:tc>
        <w:tc>
          <w:tcPr>
            <w:tcW w:type="dxa" w:w="1728"/>
          </w:tcPr>
          <w:p>
            <w:r>
              <w:t>36.39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37.59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1412</w:t>
            </w:r>
          </w:p>
        </w:tc>
        <w:tc>
          <w:tcPr>
            <w:tcW w:type="dxa" w:w="1728"/>
          </w:tcPr>
          <w:p>
            <w:r>
              <w:t>32.75</w:t>
            </w:r>
          </w:p>
        </w:tc>
        <w:tc>
          <w:tcPr>
            <w:tcW w:type="dxa" w:w="1728"/>
          </w:tcPr>
          <w:p>
            <w:r>
              <w:t>28.47</w:t>
            </w:r>
          </w:p>
        </w:tc>
        <w:tc>
          <w:tcPr>
            <w:tcW w:type="dxa" w:w="1728"/>
          </w:tcPr>
          <w:p>
            <w:r>
              <w:t>70.34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73.59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3.82</w:t>
            </w:r>
          </w:p>
        </w:tc>
        <w:tc>
          <w:tcPr>
            <w:tcW w:type="dxa" w:w="1728"/>
          </w:tcPr>
          <w:p>
            <w:r>
              <w:t>75.86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77.55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79.82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80.06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80.43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440</w:t>
            </w:r>
          </w:p>
        </w:tc>
        <w:tc>
          <w:tcPr>
            <w:tcW w:type="dxa" w:w="1728"/>
          </w:tcPr>
          <w:p>
            <w:r>
              <w:t>10.2</w:t>
            </w:r>
          </w:p>
        </w:tc>
        <w:tc>
          <w:tcPr>
            <w:tcW w:type="dxa" w:w="1728"/>
          </w:tcPr>
          <w:p>
            <w:r>
              <w:t>13.49</w:t>
            </w:r>
          </w:p>
        </w:tc>
        <w:tc>
          <w:tcPr>
            <w:tcW w:type="dxa" w:w="1728"/>
          </w:tcPr>
          <w:p>
            <w:r>
              <w:t>90.63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2.57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93.21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95.48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96.36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96.94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96.99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97.03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98.21</w:t>
            </w:r>
          </w:p>
        </w:tc>
      </w:tr>
      <w:tr>
        <w:tc>
          <w:tcPr>
            <w:tcW w:type="dxa" w:w="1728"/>
          </w:tcPr>
          <w:p>
            <w:r>
              <w:t>RENTAL_CAR_GET_IN_PARKED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98.38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98.68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4059</w:t>
            </w:r>
          </w:p>
        </w:tc>
        <w:tc>
          <w:tcPr>
            <w:tcW w:type="dxa" w:w="1728"/>
          </w:tcPr>
          <w:p>
            <w:r>
              <w:t>94.13</w:t>
            </w:r>
          </w:p>
        </w:tc>
        <w:tc>
          <w:tcPr>
            <w:tcW w:type="dxa" w:w="1728"/>
          </w:tcPr>
          <w:p>
            <w:r>
              <w:t>95.56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Away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4.12</w:t>
            </w:r>
          </w:p>
        </w:tc>
        <w:tc>
          <w:tcPr>
            <w:tcW w:type="dxa" w:w="1728"/>
          </w:tcPr>
          <w:p>
            <w:r>
              <w:t>5.68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11.75</w:t>
            </w:r>
          </w:p>
        </w:tc>
        <w:tc>
          <w:tcPr>
            <w:tcW w:type="dxa" w:w="1728"/>
          </w:tcPr>
          <w:p>
            <w:r>
              <w:t>12.69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301</w:t>
            </w:r>
          </w:p>
        </w:tc>
        <w:tc>
          <w:tcPr>
            <w:tcW w:type="dxa" w:w="1728"/>
          </w:tcPr>
          <w:p>
            <w:r>
              <w:t>17.26</w:t>
            </w:r>
          </w:p>
        </w:tc>
        <w:tc>
          <w:tcPr>
            <w:tcW w:type="dxa" w:w="1728"/>
          </w:tcPr>
          <w:p>
            <w:r>
              <w:t>16.27</w:t>
            </w:r>
          </w:p>
        </w:tc>
        <w:tc>
          <w:tcPr>
            <w:tcW w:type="dxa" w:w="1728"/>
          </w:tcPr>
          <w:p>
            <w:r>
              <w:t>34.69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287</w:t>
            </w:r>
          </w:p>
        </w:tc>
        <w:tc>
          <w:tcPr>
            <w:tcW w:type="dxa" w:w="1728"/>
          </w:tcPr>
          <w:p>
            <w:r>
              <w:t>16.46</w:t>
            </w:r>
          </w:p>
        </w:tc>
        <w:tc>
          <w:tcPr>
            <w:tcW w:type="dxa" w:w="1728"/>
          </w:tcPr>
          <w:p>
            <w:r>
              <w:t>15.85</w:t>
            </w:r>
          </w:p>
        </w:tc>
        <w:tc>
          <w:tcPr>
            <w:tcW w:type="dxa" w:w="1728"/>
          </w:tcPr>
          <w:p>
            <w:r>
              <w:t>51.15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10.49</w:t>
            </w:r>
          </w:p>
        </w:tc>
        <w:tc>
          <w:tcPr>
            <w:tcW w:type="dxa" w:w="1728"/>
          </w:tcPr>
          <w:p>
            <w:r>
              <w:t>9.79</w:t>
            </w:r>
          </w:p>
        </w:tc>
        <w:tc>
          <w:tcPr>
            <w:tcW w:type="dxa" w:w="1728"/>
          </w:tcPr>
          <w:p>
            <w:r>
              <w:t>61.64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  <w:tc>
          <w:tcPr>
            <w:tcW w:type="dxa" w:w="1728"/>
          </w:tcPr>
          <w:p>
            <w:r>
              <w:t>7.48</w:t>
            </w:r>
          </w:p>
        </w:tc>
        <w:tc>
          <w:tcPr>
            <w:tcW w:type="dxa" w:w="1728"/>
          </w:tcPr>
          <w:p>
            <w:r>
              <w:t>68.41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8.72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77.12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  <w:tc>
          <w:tcPr>
            <w:tcW w:type="dxa" w:w="1728"/>
          </w:tcPr>
          <w:p>
            <w:r>
              <w:t>7.4</w:t>
            </w:r>
          </w:p>
        </w:tc>
        <w:tc>
          <w:tcPr>
            <w:tcW w:type="dxa" w:w="1728"/>
          </w:tcPr>
          <w:p>
            <w:r>
              <w:t>83.94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5.18</w:t>
            </w:r>
          </w:p>
        </w:tc>
        <w:tc>
          <w:tcPr>
            <w:tcW w:type="dxa" w:w="1728"/>
          </w:tcPr>
          <w:p>
            <w:r>
              <w:t>89.22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10.78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Visited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6.86</w:t>
            </w:r>
          </w:p>
        </w:tc>
        <w:tc>
          <w:tcPr>
            <w:tcW w:type="dxa" w:w="1728"/>
          </w:tcPr>
          <w:p>
            <w:r>
              <w:t>5.88</w:t>
            </w:r>
          </w:p>
        </w:tc>
        <w:tc>
          <w:tcPr>
            <w:tcW w:type="dxa" w:w="1728"/>
          </w:tcPr>
          <w:p>
            <w:r>
              <w:t>8.64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13.16</w:t>
            </w:r>
          </w:p>
        </w:tc>
        <w:tc>
          <w:tcPr>
            <w:tcW w:type="dxa" w:w="1728"/>
          </w:tcPr>
          <w:p>
            <w:r>
              <w:t>11.43</w:t>
            </w:r>
          </w:p>
        </w:tc>
        <w:tc>
          <w:tcPr>
            <w:tcW w:type="dxa" w:w="1728"/>
          </w:tcPr>
          <w:p>
            <w:r>
              <w:t>21.81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545</w:t>
            </w:r>
          </w:p>
        </w:tc>
        <w:tc>
          <w:tcPr>
            <w:tcW w:type="dxa" w:w="1728"/>
          </w:tcPr>
          <w:p>
            <w:r>
              <w:t>21.61</w:t>
            </w:r>
          </w:p>
        </w:tc>
        <w:tc>
          <w:tcPr>
            <w:tcW w:type="dxa" w:w="1728"/>
          </w:tcPr>
          <w:p>
            <w:r>
              <w:t>23.47</w:t>
            </w:r>
          </w:p>
        </w:tc>
        <w:tc>
          <w:tcPr>
            <w:tcW w:type="dxa" w:w="1728"/>
          </w:tcPr>
          <w:p>
            <w:r>
              <w:t>43.42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487</w:t>
            </w:r>
          </w:p>
        </w:tc>
        <w:tc>
          <w:tcPr>
            <w:tcW w:type="dxa" w:w="1728"/>
          </w:tcPr>
          <w:p>
            <w:r>
              <w:t>19.31</w:t>
            </w:r>
          </w:p>
        </w:tc>
        <w:tc>
          <w:tcPr>
            <w:tcW w:type="dxa" w:w="1728"/>
          </w:tcPr>
          <w:p>
            <w:r>
              <w:t>22.35</w:t>
            </w:r>
          </w:p>
        </w:tc>
        <w:tc>
          <w:tcPr>
            <w:tcW w:type="dxa" w:w="1728"/>
          </w:tcPr>
          <w:p>
            <w:r>
              <w:t>62.73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11.58</w:t>
            </w:r>
          </w:p>
        </w:tc>
        <w:tc>
          <w:tcPr>
            <w:tcW w:type="dxa" w:w="1728"/>
          </w:tcPr>
          <w:p>
            <w:r>
              <w:t>11.97</w:t>
            </w:r>
          </w:p>
        </w:tc>
        <w:tc>
          <w:tcPr>
            <w:tcW w:type="dxa" w:w="1728"/>
          </w:tcPr>
          <w:p>
            <w:r>
              <w:t>74.31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6.38</w:t>
            </w:r>
          </w:p>
        </w:tc>
        <w:tc>
          <w:tcPr>
            <w:tcW w:type="dxa" w:w="1728"/>
          </w:tcPr>
          <w:p>
            <w:r>
              <w:t>6.99</w:t>
            </w:r>
          </w:p>
        </w:tc>
        <w:tc>
          <w:tcPr>
            <w:tcW w:type="dxa" w:w="1728"/>
          </w:tcPr>
          <w:p>
            <w:r>
              <w:t>80.69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6.29</w:t>
            </w:r>
          </w:p>
        </w:tc>
        <w:tc>
          <w:tcPr>
            <w:tcW w:type="dxa" w:w="1728"/>
          </w:tcPr>
          <w:p>
            <w:r>
              <w:t>87.79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91.48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1.86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93.34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Non Sdia Flight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1248</w:t>
            </w:r>
          </w:p>
        </w:tc>
        <w:tc>
          <w:tcPr>
            <w:tcW w:type="dxa" w:w="1728"/>
          </w:tcPr>
          <w:p>
            <w:r>
              <w:t>28.94</w:t>
            </w:r>
          </w:p>
        </w:tc>
        <w:tc>
          <w:tcPr>
            <w:tcW w:type="dxa" w:w="1728"/>
          </w:tcPr>
          <w:p>
            <w:r>
              <w:t>33.18</w:t>
            </w:r>
          </w:p>
        </w:tc>
        <w:tc>
          <w:tcPr>
            <w:tcW w:type="dxa" w:w="1728"/>
          </w:tcPr>
          <w:p>
            <w:r>
              <w:t>28.94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509</w:t>
            </w:r>
          </w:p>
        </w:tc>
        <w:tc>
          <w:tcPr>
            <w:tcW w:type="dxa" w:w="1728"/>
          </w:tcPr>
          <w:p>
            <w:r>
              <w:t>11.8</w:t>
            </w:r>
          </w:p>
        </w:tc>
        <w:tc>
          <w:tcPr>
            <w:tcW w:type="dxa" w:w="1728"/>
          </w:tcPr>
          <w:p>
            <w:r>
              <w:t>12.3</w:t>
            </w:r>
          </w:p>
        </w:tc>
        <w:tc>
          <w:tcPr>
            <w:tcW w:type="dxa" w:w="1728"/>
          </w:tcPr>
          <w:p>
            <w:r>
              <w:t>40.75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540</w:t>
            </w:r>
          </w:p>
        </w:tc>
        <w:tc>
          <w:tcPr>
            <w:tcW w:type="dxa" w:w="1728"/>
          </w:tcPr>
          <w:p>
            <w:r>
              <w:t>12.52</w:t>
            </w:r>
          </w:p>
        </w:tc>
        <w:tc>
          <w:tcPr>
            <w:tcW w:type="dxa" w:w="1728"/>
          </w:tcPr>
          <w:p>
            <w:r>
              <w:t>13.27</w:t>
            </w:r>
          </w:p>
        </w:tc>
        <w:tc>
          <w:tcPr>
            <w:tcW w:type="dxa" w:w="1728"/>
          </w:tcPr>
          <w:p>
            <w:r>
              <w:t>53.27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445</w:t>
            </w:r>
          </w:p>
        </w:tc>
        <w:tc>
          <w:tcPr>
            <w:tcW w:type="dxa" w:w="1728"/>
          </w:tcPr>
          <w:p>
            <w:r>
              <w:t>10.32</w:t>
            </w:r>
          </w:p>
        </w:tc>
        <w:tc>
          <w:tcPr>
            <w:tcW w:type="dxa" w:w="1728"/>
          </w:tcPr>
          <w:p>
            <w:r>
              <w:t>10.51</w:t>
            </w:r>
          </w:p>
        </w:tc>
        <w:tc>
          <w:tcPr>
            <w:tcW w:type="dxa" w:w="1728"/>
          </w:tcPr>
          <w:p>
            <w:r>
              <w:t>63.59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328</w:t>
            </w:r>
          </w:p>
        </w:tc>
        <w:tc>
          <w:tcPr>
            <w:tcW w:type="dxa" w:w="1728"/>
          </w:tcPr>
          <w:p>
            <w:r>
              <w:t>7.61</w:t>
            </w:r>
          </w:p>
        </w:tc>
        <w:tc>
          <w:tcPr>
            <w:tcW w:type="dxa" w:w="1728"/>
          </w:tcPr>
          <w:p>
            <w:r>
              <w:t>7.01</w:t>
            </w:r>
          </w:p>
        </w:tc>
        <w:tc>
          <w:tcPr>
            <w:tcW w:type="dxa" w:w="1728"/>
          </w:tcPr>
          <w:p>
            <w:r>
              <w:t>71.2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1242</w:t>
            </w:r>
          </w:p>
        </w:tc>
        <w:tc>
          <w:tcPr>
            <w:tcW w:type="dxa" w:w="1728"/>
          </w:tcPr>
          <w:p>
            <w:r>
              <w:t>28.8</w:t>
            </w:r>
          </w:p>
        </w:tc>
        <w:tc>
          <w:tcPr>
            <w:tcW w:type="dxa" w:w="1728"/>
          </w:tcPr>
          <w:p>
            <w:r>
              <w:t>23.74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Nights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5.19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539</w:t>
            </w:r>
          </w:p>
        </w:tc>
        <w:tc>
          <w:tcPr>
            <w:tcW w:type="dxa" w:w="1728"/>
          </w:tcPr>
          <w:p>
            <w:r>
              <w:t>12.57</w:t>
            </w:r>
          </w:p>
        </w:tc>
        <w:tc>
          <w:tcPr>
            <w:tcW w:type="dxa" w:w="1728"/>
          </w:tcPr>
          <w:p>
            <w:r>
              <w:t>11.86</w:t>
            </w:r>
          </w:p>
        </w:tc>
        <w:tc>
          <w:tcPr>
            <w:tcW w:type="dxa" w:w="1728"/>
          </w:tcPr>
          <w:p>
            <w:r>
              <w:t>20.08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849</w:t>
            </w:r>
          </w:p>
        </w:tc>
        <w:tc>
          <w:tcPr>
            <w:tcW w:type="dxa" w:w="1728"/>
          </w:tcPr>
          <w:p>
            <w:r>
              <w:t>19.8</w:t>
            </w:r>
          </w:p>
        </w:tc>
        <w:tc>
          <w:tcPr>
            <w:tcW w:type="dxa" w:w="1728"/>
          </w:tcPr>
          <w:p>
            <w:r>
              <w:t>20.68</w:t>
            </w:r>
          </w:p>
        </w:tc>
        <w:tc>
          <w:tcPr>
            <w:tcW w:type="dxa" w:w="1728"/>
          </w:tcPr>
          <w:p>
            <w:r>
              <w:t>39.88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778</w:t>
            </w:r>
          </w:p>
        </w:tc>
        <w:tc>
          <w:tcPr>
            <w:tcW w:type="dxa" w:w="1728"/>
          </w:tcPr>
          <w:p>
            <w:r>
              <w:t>18.14</w:t>
            </w:r>
          </w:p>
        </w:tc>
        <w:tc>
          <w:tcPr>
            <w:tcW w:type="dxa" w:w="1728"/>
          </w:tcPr>
          <w:p>
            <w:r>
              <w:t>19.89</w:t>
            </w:r>
          </w:p>
        </w:tc>
        <w:tc>
          <w:tcPr>
            <w:tcW w:type="dxa" w:w="1728"/>
          </w:tcPr>
          <w:p>
            <w:r>
              <w:t>58.02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477</w:t>
            </w:r>
          </w:p>
        </w:tc>
        <w:tc>
          <w:tcPr>
            <w:tcW w:type="dxa" w:w="1728"/>
          </w:tcPr>
          <w:p>
            <w:r>
              <w:t>11.12</w:t>
            </w:r>
          </w:p>
        </w:tc>
        <w:tc>
          <w:tcPr>
            <w:tcW w:type="dxa" w:w="1728"/>
          </w:tcPr>
          <w:p>
            <w:r>
              <w:t>11.14</w:t>
            </w:r>
          </w:p>
        </w:tc>
        <w:tc>
          <w:tcPr>
            <w:tcW w:type="dxa" w:w="1728"/>
          </w:tcPr>
          <w:p>
            <w:r>
              <w:t>69.15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282</w:t>
            </w:r>
          </w:p>
        </w:tc>
        <w:tc>
          <w:tcPr>
            <w:tcW w:type="dxa" w:w="1728"/>
          </w:tcPr>
          <w:p>
            <w:r>
              <w:t>6.58</w:t>
            </w:r>
          </w:p>
        </w:tc>
        <w:tc>
          <w:tcPr>
            <w:tcW w:type="dxa" w:w="1728"/>
          </w:tcPr>
          <w:p>
            <w:r>
              <w:t>7.41</w:t>
            </w:r>
          </w:p>
        </w:tc>
        <w:tc>
          <w:tcPr>
            <w:tcW w:type="dxa" w:w="1728"/>
          </w:tcPr>
          <w:p>
            <w:r>
              <w:t>75.72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331</w:t>
            </w:r>
          </w:p>
        </w:tc>
        <w:tc>
          <w:tcPr>
            <w:tcW w:type="dxa" w:w="1728"/>
          </w:tcPr>
          <w:p>
            <w:r>
              <w:t>7.72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83.44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4.94</w:t>
            </w:r>
          </w:p>
        </w:tc>
        <w:tc>
          <w:tcPr>
            <w:tcW w:type="dxa" w:w="1728"/>
          </w:tcPr>
          <w:p>
            <w:r>
              <w:t>5.15</w:t>
            </w:r>
          </w:p>
        </w:tc>
        <w:tc>
          <w:tcPr>
            <w:tcW w:type="dxa" w:w="1728"/>
          </w:tcPr>
          <w:p>
            <w:r>
              <w:t>88.39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3.26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91.65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358</w:t>
            </w:r>
          </w:p>
        </w:tc>
        <w:tc>
          <w:tcPr>
            <w:tcW w:type="dxa" w:w="1728"/>
          </w:tcPr>
          <w:p>
            <w:r>
              <w:t>8.35</w:t>
            </w:r>
          </w:p>
        </w:tc>
        <w:tc>
          <w:tcPr>
            <w:tcW w:type="dxa" w:w="1728"/>
          </w:tcPr>
          <w:p>
            <w:r>
              <w:t>6.88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Travel Companions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2571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  <w:tc>
          <w:tcPr>
            <w:tcW w:type="dxa" w:w="1728"/>
          </w:tcPr>
          <w:p>
            <w:r>
              <w:t>32.58</w:t>
            </w:r>
          </w:p>
        </w:tc>
        <w:tc>
          <w:tcPr>
            <w:tcW w:type="dxa" w:w="1728"/>
          </w:tcPr>
          <w:p>
            <w:r>
              <w:t>59.62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1114</w:t>
            </w:r>
          </w:p>
        </w:tc>
        <w:tc>
          <w:tcPr>
            <w:tcW w:type="dxa" w:w="1728"/>
          </w:tcPr>
          <w:p>
            <w:r>
              <w:t>25.83</w:t>
            </w:r>
          </w:p>
        </w:tc>
        <w:tc>
          <w:tcPr>
            <w:tcW w:type="dxa" w:w="1728"/>
          </w:tcPr>
          <w:p>
            <w:r>
              <w:t>23.36</w:t>
            </w:r>
          </w:p>
        </w:tc>
        <w:tc>
          <w:tcPr>
            <w:tcW w:type="dxa" w:w="1728"/>
          </w:tcPr>
          <w:p>
            <w:r>
              <w:t>85.46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327</w:t>
            </w:r>
          </w:p>
        </w:tc>
        <w:tc>
          <w:tcPr>
            <w:tcW w:type="dxa" w:w="1728"/>
          </w:tcPr>
          <w:p>
            <w:r>
              <w:t>7.58</w:t>
            </w:r>
          </w:p>
        </w:tc>
        <w:tc>
          <w:tcPr>
            <w:tcW w:type="dxa" w:w="1728"/>
          </w:tcPr>
          <w:p>
            <w:r>
              <w:t>11.89</w:t>
            </w:r>
          </w:p>
        </w:tc>
        <w:tc>
          <w:tcPr>
            <w:tcW w:type="dxa" w:w="1728"/>
          </w:tcPr>
          <w:p>
            <w:r>
              <w:t>93.04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8.47</w:t>
            </w:r>
          </w:p>
        </w:tc>
        <w:tc>
          <w:tcPr>
            <w:tcW w:type="dxa" w:w="1728"/>
          </w:tcPr>
          <w:p>
            <w:r>
              <w:t>96.15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8.84</w:t>
            </w:r>
          </w:p>
        </w:tc>
        <w:tc>
          <w:tcPr>
            <w:tcW w:type="dxa" w:w="1728"/>
          </w:tcPr>
          <w:p>
            <w:r>
              <w:t>97.87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98.91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99.26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6.13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711</w:t>
            </w:r>
          </w:p>
        </w:tc>
        <w:tc>
          <w:tcPr>
            <w:tcW w:type="dxa" w:w="1728"/>
          </w:tcPr>
          <w:p>
            <w:r>
              <w:t>16.49</w:t>
            </w:r>
          </w:p>
        </w:tc>
        <w:tc>
          <w:tcPr>
            <w:tcW w:type="dxa" w:w="1728"/>
          </w:tcPr>
          <w:p>
            <w:r>
              <w:t>12.65</w:t>
            </w:r>
          </w:p>
        </w:tc>
        <w:tc>
          <w:tcPr>
            <w:tcW w:type="dxa" w:w="1728"/>
          </w:tcPr>
          <w:p>
            <w:r>
              <w:t>16.49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1678</w:t>
            </w:r>
          </w:p>
        </w:tc>
        <w:tc>
          <w:tcPr>
            <w:tcW w:type="dxa" w:w="1728"/>
          </w:tcPr>
          <w:p>
            <w:r>
              <w:t>38.91</w:t>
            </w:r>
          </w:p>
        </w:tc>
        <w:tc>
          <w:tcPr>
            <w:tcW w:type="dxa" w:w="1728"/>
          </w:tcPr>
          <w:p>
            <w:r>
              <w:t>34.6</w:t>
            </w:r>
          </w:p>
        </w:tc>
        <w:tc>
          <w:tcPr>
            <w:tcW w:type="dxa" w:w="1728"/>
          </w:tcPr>
          <w:p>
            <w:r>
              <w:t>55.4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845</w:t>
            </w:r>
          </w:p>
        </w:tc>
        <w:tc>
          <w:tcPr>
            <w:tcW w:type="dxa" w:w="1728"/>
          </w:tcPr>
          <w:p>
            <w:r>
              <w:t>19.6</w:t>
            </w:r>
          </w:p>
        </w:tc>
        <w:tc>
          <w:tcPr>
            <w:tcW w:type="dxa" w:w="1728"/>
          </w:tcPr>
          <w:p>
            <w:r>
              <w:t>19.71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645</w:t>
            </w:r>
          </w:p>
        </w:tc>
        <w:tc>
          <w:tcPr>
            <w:tcW w:type="dxa" w:w="1728"/>
          </w:tcPr>
          <w:p>
            <w:r>
              <w:t>14.96</w:t>
            </w:r>
          </w:p>
        </w:tc>
        <w:tc>
          <w:tcPr>
            <w:tcW w:type="dxa" w:w="1728"/>
          </w:tcPr>
          <w:p>
            <w:r>
              <w:t>19.58</w:t>
            </w:r>
          </w:p>
        </w:tc>
        <w:tc>
          <w:tcPr>
            <w:tcW w:type="dxa" w:w="1728"/>
          </w:tcPr>
          <w:p>
            <w:r>
              <w:t>89.96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8.04</w:t>
            </w:r>
          </w:p>
        </w:tc>
        <w:tc>
          <w:tcPr>
            <w:tcW w:type="dxa" w:w="1728"/>
          </w:tcPr>
          <w:p>
            <w:r>
              <w:t>95.87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98.26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676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  <w:tc>
          <w:tcPr>
            <w:tcW w:type="dxa" w:w="1728"/>
          </w:tcPr>
          <w:p>
            <w:r>
              <w:t>97.97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49.75</w:t>
            </w:r>
          </w:p>
        </w:tc>
        <w:tc>
          <w:tcPr>
            <w:tcW w:type="dxa" w:w="1728"/>
          </w:tcPr>
          <w:p>
            <w:r>
              <w:t>48.72</w:t>
            </w:r>
          </w:p>
        </w:tc>
        <w:tc>
          <w:tcPr>
            <w:tcW w:type="dxa" w:w="1728"/>
          </w:tcPr>
          <w:p>
            <w:r>
              <w:t>49.75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45.81</w:t>
            </w:r>
          </w:p>
        </w:tc>
        <w:tc>
          <w:tcPr>
            <w:tcW w:type="dxa" w:w="1728"/>
          </w:tcPr>
          <w:p>
            <w:r>
              <w:t>48.65</w:t>
            </w:r>
          </w:p>
        </w:tc>
        <w:tc>
          <w:tcPr>
            <w:tcW w:type="dxa" w:w="1728"/>
          </w:tcPr>
          <w:p>
            <w:r>
              <w:t>95.57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4.43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5.13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5.13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1011</w:t>
            </w:r>
          </w:p>
        </w:tc>
        <w:tc>
          <w:tcPr>
            <w:tcW w:type="dxa" w:w="1728"/>
          </w:tcPr>
          <w:p>
            <w:r>
              <w:t>23.45</w:t>
            </w:r>
          </w:p>
        </w:tc>
        <w:tc>
          <w:tcPr>
            <w:tcW w:type="dxa" w:w="1728"/>
          </w:tcPr>
          <w:p>
            <w:r>
              <w:t>19.68</w:t>
            </w:r>
          </w:p>
        </w:tc>
        <w:tc>
          <w:tcPr>
            <w:tcW w:type="dxa" w:w="1728"/>
          </w:tcPr>
          <w:p>
            <w:r>
              <w:t>28.57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1862</w:t>
            </w:r>
          </w:p>
        </w:tc>
        <w:tc>
          <w:tcPr>
            <w:tcW w:type="dxa" w:w="1728"/>
          </w:tcPr>
          <w:p>
            <w:r>
              <w:t>43.18</w:t>
            </w:r>
          </w:p>
        </w:tc>
        <w:tc>
          <w:tcPr>
            <w:tcW w:type="dxa" w:w="1728"/>
          </w:tcPr>
          <w:p>
            <w:r>
              <w:t>43.93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18.78</w:t>
            </w:r>
          </w:p>
        </w:tc>
        <w:tc>
          <w:tcPr>
            <w:tcW w:type="dxa" w:w="1728"/>
          </w:tcPr>
          <w:p>
            <w:r>
              <w:t>20.66</w:t>
            </w:r>
          </w:p>
        </w:tc>
        <w:tc>
          <w:tcPr>
            <w:tcW w:type="dxa" w:w="1728"/>
          </w:tcPr>
          <w:p>
            <w:r>
              <w:t>90.54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5.71</w:t>
            </w:r>
          </w:p>
        </w:tc>
        <w:tc>
          <w:tcPr>
            <w:tcW w:type="dxa" w:w="1728"/>
          </w:tcPr>
          <w:p>
            <w:r>
              <w:t>95.8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  <w:tc>
          <w:tcPr>
            <w:tcW w:type="dxa" w:w="1728"/>
          </w:tcPr>
          <w:p>
            <w:r>
              <w:t>3.36</w:t>
            </w:r>
          </w:p>
        </w:tc>
        <w:tc>
          <w:tcPr>
            <w:tcW w:type="dxa" w:w="1728"/>
          </w:tcPr>
          <w:p>
            <w:r>
              <w:t>98.45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99.17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99.51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470</w:t>
            </w:r>
          </w:p>
        </w:tc>
        <w:tc>
          <w:tcPr>
            <w:tcW w:type="dxa" w:w="1728"/>
          </w:tcPr>
          <w:p>
            <w:r>
              <w:t>10.9</w:t>
            </w:r>
          </w:p>
        </w:tc>
        <w:tc>
          <w:tcPr>
            <w:tcW w:type="dxa" w:w="1728"/>
          </w:tcPr>
          <w:p>
            <w:r>
              <w:t>10.23</w:t>
            </w:r>
          </w:p>
        </w:tc>
        <w:tc>
          <w:tcPr>
            <w:tcW w:type="dxa" w:w="1728"/>
          </w:tcPr>
          <w:p>
            <w:r>
              <w:t>10.9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1313</w:t>
            </w:r>
          </w:p>
        </w:tc>
        <w:tc>
          <w:tcPr>
            <w:tcW w:type="dxa" w:w="1728"/>
          </w:tcPr>
          <w:p>
            <w:r>
              <w:t>30.45</w:t>
            </w:r>
          </w:p>
        </w:tc>
        <w:tc>
          <w:tcPr>
            <w:tcW w:type="dxa" w:w="1728"/>
          </w:tcPr>
          <w:p>
            <w:r>
              <w:t>26.8</w:t>
            </w:r>
          </w:p>
        </w:tc>
        <w:tc>
          <w:tcPr>
            <w:tcW w:type="dxa" w:w="1728"/>
          </w:tcPr>
          <w:p>
            <w:r>
              <w:t>41.35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1833</w:t>
            </w:r>
          </w:p>
        </w:tc>
        <w:tc>
          <w:tcPr>
            <w:tcW w:type="dxa" w:w="1728"/>
          </w:tcPr>
          <w:p>
            <w:r>
              <w:t>42.51</w:t>
            </w:r>
          </w:p>
        </w:tc>
        <w:tc>
          <w:tcPr>
            <w:tcW w:type="dxa" w:w="1728"/>
          </w:tcPr>
          <w:p>
            <w:r>
              <w:t>44.53</w:t>
            </w:r>
          </w:p>
        </w:tc>
        <w:tc>
          <w:tcPr>
            <w:tcW w:type="dxa" w:w="1728"/>
          </w:tcPr>
          <w:p>
            <w:r>
              <w:t>83.86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475</w:t>
            </w:r>
          </w:p>
        </w:tc>
        <w:tc>
          <w:tcPr>
            <w:tcW w:type="dxa" w:w="1728"/>
          </w:tcPr>
          <w:p>
            <w:r>
              <w:t>11.02</w:t>
            </w:r>
          </w:p>
        </w:tc>
        <w:tc>
          <w:tcPr>
            <w:tcW w:type="dxa" w:w="1728"/>
          </w:tcPr>
          <w:p>
            <w:r>
              <w:t>12.19</w:t>
            </w:r>
          </w:p>
        </w:tc>
        <w:tc>
          <w:tcPr>
            <w:tcW w:type="dxa" w:w="1728"/>
          </w:tcPr>
          <w:p>
            <w:r>
              <w:t>94.87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98.61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99.37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4312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4312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28.04</w:t>
            </w:r>
          </w:p>
        </w:tc>
        <w:tc>
          <w:tcPr>
            <w:tcW w:type="dxa" w:w="1728"/>
          </w:tcPr>
          <w:p>
            <w:r>
              <w:t>26.44</w:t>
            </w:r>
          </w:p>
        </w:tc>
        <w:tc>
          <w:tcPr>
            <w:tcW w:type="dxa" w:w="1728"/>
          </w:tcPr>
          <w:p>
            <w:r>
              <w:t>29.1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61.38</w:t>
            </w:r>
          </w:p>
        </w:tc>
        <w:tc>
          <w:tcPr>
            <w:tcW w:type="dxa" w:w="1728"/>
          </w:tcPr>
          <w:p>
            <w:r>
              <w:t>62.5</w:t>
            </w:r>
          </w:p>
        </w:tc>
        <w:tc>
          <w:tcPr>
            <w:tcW w:type="dxa" w:w="1728"/>
          </w:tcPr>
          <w:p>
            <w:r>
              <w:t>90.48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91.53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91.8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8.71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26.72</w:t>
            </w:r>
          </w:p>
        </w:tc>
        <w:tc>
          <w:tcPr>
            <w:tcW w:type="dxa" w:w="1728"/>
          </w:tcPr>
          <w:p>
            <w:r>
              <w:t>24.66</w:t>
            </w:r>
          </w:p>
        </w:tc>
        <w:tc>
          <w:tcPr>
            <w:tcW w:type="dxa" w:w="1728"/>
          </w:tcPr>
          <w:p>
            <w:r>
              <w:t>28.04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29.1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61.38</w:t>
            </w:r>
          </w:p>
        </w:tc>
        <w:tc>
          <w:tcPr>
            <w:tcW w:type="dxa" w:w="1728"/>
          </w:tcPr>
          <w:p>
            <w:r>
              <w:t>62.5</w:t>
            </w:r>
          </w:p>
        </w:tc>
        <w:tc>
          <w:tcPr>
            <w:tcW w:type="dxa" w:w="1728"/>
          </w:tcPr>
          <w:p>
            <w:r>
              <w:t>90.48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91.01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5.56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99.21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66.22</w:t>
            </w:r>
          </w:p>
        </w:tc>
        <w:tc>
          <w:tcPr>
            <w:tcW w:type="dxa" w:w="1728"/>
          </w:tcPr>
          <w:p>
            <w:r>
              <w:t>61.16</w:t>
            </w:r>
          </w:p>
        </w:tc>
        <w:tc>
          <w:tcPr>
            <w:tcW w:type="dxa" w:w="1728"/>
          </w:tcPr>
          <w:p>
            <w:r>
              <w:t>66.22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27.93</w:t>
            </w:r>
          </w:p>
        </w:tc>
        <w:tc>
          <w:tcPr>
            <w:tcW w:type="dxa" w:w="1728"/>
          </w:tcPr>
          <w:p>
            <w:r>
              <w:t>34.49</w:t>
            </w:r>
          </w:p>
        </w:tc>
        <w:tc>
          <w:tcPr>
            <w:tcW w:type="dxa" w:w="1728"/>
          </w:tcPr>
          <w:p>
            <w:r>
              <w:t>94.59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95.95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  <w:tc>
          <w:tcPr>
            <w:tcW w:type="dxa" w:w="1728"/>
          </w:tcPr>
          <w:p>
            <w:r>
              <w:t>19.74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42.99</w:t>
            </w:r>
          </w:p>
        </w:tc>
        <w:tc>
          <w:tcPr>
            <w:tcW w:type="dxa" w:w="1728"/>
          </w:tcPr>
          <w:p>
            <w:r>
              <w:t>38.03</w:t>
            </w:r>
          </w:p>
        </w:tc>
        <w:tc>
          <w:tcPr>
            <w:tcW w:type="dxa" w:w="1728"/>
          </w:tcPr>
          <w:p>
            <w:r>
              <w:t>56.11</w:t>
            </w:r>
          </w:p>
        </w:tc>
      </w:tr>
      <w:tr>
        <w:tc>
          <w:tcPr>
            <w:tcW w:type="dxa" w:w="1728"/>
          </w:tcPr>
          <w:p>
            <w:r>
              <w:t>TERM1_CURBSIDE_VALET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56.56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57.92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37.56</w:t>
            </w:r>
          </w:p>
        </w:tc>
        <w:tc>
          <w:tcPr>
            <w:tcW w:type="dxa" w:w="1728"/>
          </w:tcPr>
          <w:p>
            <w:r>
              <w:t>37.21</w:t>
            </w:r>
          </w:p>
        </w:tc>
        <w:tc>
          <w:tcPr>
            <w:tcW w:type="dxa" w:w="1728"/>
          </w:tcPr>
          <w:p>
            <w:r>
              <w:t>95.48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Segment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RESIDENT_ARRIVING</w:t>
            </w:r>
          </w:p>
        </w:tc>
        <w:tc>
          <w:tcPr>
            <w:tcW w:type="dxa" w:w="1728"/>
          </w:tcPr>
          <w:p>
            <w:r>
              <w:t>1763</w:t>
            </w:r>
          </w:p>
        </w:tc>
        <w:tc>
          <w:tcPr>
            <w:tcW w:type="dxa" w:w="1728"/>
          </w:tcPr>
          <w:p>
            <w:r>
              <w:t>40.89</w:t>
            </w:r>
          </w:p>
        </w:tc>
        <w:tc>
          <w:tcPr>
            <w:tcW w:type="dxa" w:w="1728"/>
          </w:tcPr>
          <w:p>
            <w:r>
              <w:t>37.57</w:t>
            </w:r>
          </w:p>
        </w:tc>
        <w:tc>
          <w:tcPr>
            <w:tcW w:type="dxa" w:w="1728"/>
          </w:tcPr>
          <w:p>
            <w:r>
              <w:t>40.89</w:t>
            </w:r>
          </w:p>
        </w:tc>
      </w:tr>
      <w:tr>
        <w:tc>
          <w:tcPr>
            <w:tcW w:type="dxa" w:w="1728"/>
          </w:tcPr>
          <w:p>
            <w:r>
              <w:t>VISITOR_ARRIVING</w:t>
            </w:r>
          </w:p>
        </w:tc>
        <w:tc>
          <w:tcPr>
            <w:tcW w:type="dxa" w:w="1728"/>
          </w:tcPr>
          <w:p>
            <w:r>
              <w:t>2549</w:t>
            </w:r>
          </w:p>
        </w:tc>
        <w:tc>
          <w:tcPr>
            <w:tcW w:type="dxa" w:w="1728"/>
          </w:tcPr>
          <w:p>
            <w:r>
              <w:t>59.11</w:t>
            </w:r>
          </w:p>
        </w:tc>
        <w:tc>
          <w:tcPr>
            <w:tcW w:type="dxa" w:w="1728"/>
          </w:tcPr>
          <w:p>
            <w:r>
              <w:t>62.43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784</w:t>
            </w:r>
          </w:p>
        </w:tc>
        <w:tc>
          <w:tcPr>
            <w:tcW w:type="dxa" w:w="1728"/>
          </w:tcPr>
          <w:p>
            <w:r>
              <w:t>19.0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  <w:tc>
          <w:tcPr>
            <w:tcW w:type="dxa" w:w="1728"/>
          </w:tcPr>
          <w:p>
            <w:r>
              <w:t>19.0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20.28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3231</w:t>
            </w:r>
          </w:p>
        </w:tc>
        <w:tc>
          <w:tcPr>
            <w:tcW w:type="dxa" w:w="1728"/>
          </w:tcPr>
          <w:p>
            <w:r>
              <w:t>78.29</w:t>
            </w:r>
          </w:p>
        </w:tc>
        <w:tc>
          <w:tcPr>
            <w:tcW w:type="dxa" w:w="1728"/>
          </w:tcPr>
          <w:p>
            <w:r>
              <w:t>79.57</w:t>
            </w:r>
          </w:p>
        </w:tc>
        <w:tc>
          <w:tcPr>
            <w:tcW w:type="dxa" w:w="1728"/>
          </w:tcPr>
          <w:p>
            <w:r>
              <w:t>98.57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Followup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78.6</w:t>
            </w:r>
          </w:p>
        </w:tc>
        <w:tc>
          <w:tcPr>
            <w:tcW w:type="dxa" w:w="1728"/>
          </w:tcPr>
          <w:p>
            <w:r>
              <w:t>74.15</w:t>
            </w:r>
          </w:p>
        </w:tc>
        <w:tc>
          <w:tcPr>
            <w:tcW w:type="dxa" w:w="1728"/>
          </w:tcPr>
          <w:p>
            <w:r>
              <w:t>78.6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21.4</w:t>
            </w:r>
          </w:p>
        </w:tc>
        <w:tc>
          <w:tcPr>
            <w:tcW w:type="dxa" w:w="1728"/>
          </w:tcPr>
          <w:p>
            <w:r>
              <w:t>25.85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General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VISITING</w:t>
            </w:r>
          </w:p>
        </w:tc>
        <w:tc>
          <w:tcPr>
            <w:tcW w:type="dxa" w:w="1728"/>
          </w:tcPr>
          <w:p>
            <w:r>
              <w:t>2351</w:t>
            </w:r>
          </w:p>
        </w:tc>
        <w:tc>
          <w:tcPr>
            <w:tcW w:type="dxa" w:w="1728"/>
          </w:tcPr>
          <w:p>
            <w:r>
              <w:t>54.52</w:t>
            </w:r>
          </w:p>
        </w:tc>
        <w:tc>
          <w:tcPr>
            <w:tcW w:type="dxa" w:w="1728"/>
          </w:tcPr>
          <w:p>
            <w:r>
              <w:t>58.07</w:t>
            </w:r>
          </w:p>
        </w:tc>
        <w:tc>
          <w:tcPr>
            <w:tcW w:type="dxa" w:w="1728"/>
          </w:tcPr>
          <w:p>
            <w:r>
              <w:t>54.59</w:t>
            </w:r>
          </w:p>
        </w:tc>
      </w:tr>
      <w:tr>
        <w:tc>
          <w:tcPr>
            <w:tcW w:type="dxa" w:w="1728"/>
          </w:tcPr>
          <w:p>
            <w:r>
              <w:t>COMING_HOME</w:t>
            </w:r>
          </w:p>
        </w:tc>
        <w:tc>
          <w:tcPr>
            <w:tcW w:type="dxa" w:w="1728"/>
          </w:tcPr>
          <w:p>
            <w:r>
              <w:t>1711</w:t>
            </w:r>
          </w:p>
        </w:tc>
        <w:tc>
          <w:tcPr>
            <w:tcW w:type="dxa" w:w="1728"/>
          </w:tcPr>
          <w:p>
            <w:r>
              <w:t>39.68</w:t>
            </w:r>
          </w:p>
        </w:tc>
        <w:tc>
          <w:tcPr>
            <w:tcW w:type="dxa" w:w="1728"/>
          </w:tcPr>
          <w:p>
            <w:r>
              <w:t>36.11</w:t>
            </w:r>
          </w:p>
        </w:tc>
        <w:tc>
          <w:tcPr>
            <w:tcW w:type="dxa" w:w="1728"/>
          </w:tcPr>
          <w:p>
            <w:r>
              <w:t>94.27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  <w:tc>
          <w:tcPr>
            <w:tcW w:type="dxa" w:w="1728"/>
          </w:tcPr>
          <w:p>
            <w:r>
              <w:t>5.74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1562</w:t>
            </w:r>
          </w:p>
        </w:tc>
        <w:tc>
          <w:tcPr>
            <w:tcW w:type="dxa" w:w="1728"/>
          </w:tcPr>
          <w:p>
            <w:r>
              <w:t>36.22</w:t>
            </w:r>
          </w:p>
        </w:tc>
        <w:tc>
          <w:tcPr>
            <w:tcW w:type="dxa" w:w="1728"/>
          </w:tcPr>
          <w:p>
            <w:r>
              <w:t>32.13</w:t>
            </w:r>
          </w:p>
        </w:tc>
        <w:tc>
          <w:tcPr>
            <w:tcW w:type="dxa" w:w="1728"/>
          </w:tcPr>
          <w:p>
            <w:r>
              <w:t>36.22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2.86</w:t>
            </w:r>
          </w:p>
        </w:tc>
        <w:tc>
          <w:tcPr>
            <w:tcW w:type="dxa" w:w="1728"/>
          </w:tcPr>
          <w:p>
            <w:r>
              <w:t>38.54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8.53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47.08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47.96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48.49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1938</w:t>
            </w:r>
          </w:p>
        </w:tc>
        <w:tc>
          <w:tcPr>
            <w:tcW w:type="dxa" w:w="1728"/>
          </w:tcPr>
          <w:p>
            <w:r>
              <w:t>44.94</w:t>
            </w:r>
          </w:p>
        </w:tc>
        <w:tc>
          <w:tcPr>
            <w:tcW w:type="dxa" w:w="1728"/>
          </w:tcPr>
          <w:p>
            <w:r>
              <w:t>47.45</w:t>
            </w:r>
          </w:p>
        </w:tc>
        <w:tc>
          <w:tcPr>
            <w:tcW w:type="dxa" w:w="1728"/>
          </w:tcPr>
          <w:p>
            <w:r>
              <w:t>93.44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94.41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5.59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RESIDENT_BUSINESS</w:t>
            </w:r>
          </w:p>
        </w:tc>
        <w:tc>
          <w:tcPr>
            <w:tcW w:type="dxa" w:w="1728"/>
          </w:tcPr>
          <w:p>
            <w:r>
              <w:t>454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8.71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</w:tr>
      <w:tr>
        <w:tc>
          <w:tcPr>
            <w:tcW w:type="dxa" w:w="1728"/>
          </w:tcPr>
          <w:p>
            <w:r>
              <w:t>RESIDENT_NON_BUSINESS</w:t>
            </w:r>
          </w:p>
        </w:tc>
        <w:tc>
          <w:tcPr>
            <w:tcW w:type="dxa" w:w="1728"/>
          </w:tcPr>
          <w:p>
            <w:r>
              <w:t>1309</w:t>
            </w:r>
          </w:p>
        </w:tc>
        <w:tc>
          <w:tcPr>
            <w:tcW w:type="dxa" w:w="1728"/>
          </w:tcPr>
          <w:p>
            <w:r>
              <w:t>30.36</w:t>
            </w:r>
          </w:p>
        </w:tc>
        <w:tc>
          <w:tcPr>
            <w:tcW w:type="dxa" w:w="1728"/>
          </w:tcPr>
          <w:p>
            <w:r>
              <w:t>28.87</w:t>
            </w:r>
          </w:p>
        </w:tc>
        <w:tc>
          <w:tcPr>
            <w:tcW w:type="dxa" w:w="1728"/>
          </w:tcPr>
          <w:p>
            <w:r>
              <w:t>40.89</w:t>
            </w:r>
          </w:p>
        </w:tc>
      </w:tr>
      <w:tr>
        <w:tc>
          <w:tcPr>
            <w:tcW w:type="dxa" w:w="1728"/>
          </w:tcPr>
          <w:p>
            <w:r>
              <w:t>VISITOR_BUSINESS</w:t>
            </w:r>
          </w:p>
        </w:tc>
        <w:tc>
          <w:tcPr>
            <w:tcW w:type="dxa" w:w="1728"/>
          </w:tcPr>
          <w:p>
            <w:r>
              <w:t>868</w:t>
            </w:r>
          </w:p>
        </w:tc>
        <w:tc>
          <w:tcPr>
            <w:tcW w:type="dxa" w:w="1728"/>
          </w:tcPr>
          <w:p>
            <w:r>
              <w:t>20.13</w:t>
            </w:r>
          </w:p>
        </w:tc>
        <w:tc>
          <w:tcPr>
            <w:tcW w:type="dxa" w:w="1728"/>
          </w:tcPr>
          <w:p>
            <w:r>
              <w:t>20.07</w:t>
            </w:r>
          </w:p>
        </w:tc>
        <w:tc>
          <w:tcPr>
            <w:tcW w:type="dxa" w:w="1728"/>
          </w:tcPr>
          <w:p>
            <w:r>
              <w:t>61.02</w:t>
            </w:r>
          </w:p>
        </w:tc>
      </w:tr>
      <w:tr>
        <w:tc>
          <w:tcPr>
            <w:tcW w:type="dxa" w:w="1728"/>
          </w:tcPr>
          <w:p>
            <w:r>
              <w:t>VISITOR_NON_BUSINESS</w:t>
            </w:r>
          </w:p>
        </w:tc>
        <w:tc>
          <w:tcPr>
            <w:tcW w:type="dxa" w:w="1728"/>
          </w:tcPr>
          <w:p>
            <w:r>
              <w:t>1681</w:t>
            </w:r>
          </w:p>
        </w:tc>
        <w:tc>
          <w:tcPr>
            <w:tcW w:type="dxa" w:w="1728"/>
          </w:tcPr>
          <w:p>
            <w:r>
              <w:t>38.98</w:t>
            </w:r>
          </w:p>
        </w:tc>
        <w:tc>
          <w:tcPr>
            <w:tcW w:type="dxa" w:w="1728"/>
          </w:tcPr>
          <w:p>
            <w:r>
              <w:t>42.35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Combined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1505</w:t>
            </w:r>
          </w:p>
        </w:tc>
        <w:tc>
          <w:tcPr>
            <w:tcW w:type="dxa" w:w="1728"/>
          </w:tcPr>
          <w:p>
            <w:r>
              <w:t>36.47</w:t>
            </w:r>
          </w:p>
        </w:tc>
        <w:tc>
          <w:tcPr>
            <w:tcW w:type="dxa" w:w="1728"/>
          </w:tcPr>
          <w:p>
            <w:r>
              <w:t>35.12</w:t>
            </w:r>
          </w:p>
        </w:tc>
        <w:tc>
          <w:tcPr>
            <w:tcW w:type="dxa" w:w="1728"/>
          </w:tcPr>
          <w:p>
            <w:r>
              <w:t>36.73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37.12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1430</w:t>
            </w:r>
          </w:p>
        </w:tc>
        <w:tc>
          <w:tcPr>
            <w:tcW w:type="dxa" w:w="1728"/>
          </w:tcPr>
          <w:p>
            <w:r>
              <w:t>34.65</w:t>
            </w:r>
          </w:p>
        </w:tc>
        <w:tc>
          <w:tcPr>
            <w:tcW w:type="dxa" w:w="1728"/>
          </w:tcPr>
          <w:p>
            <w:r>
              <w:t>29.48</w:t>
            </w:r>
          </w:p>
        </w:tc>
        <w:tc>
          <w:tcPr>
            <w:tcW w:type="dxa" w:w="1728"/>
          </w:tcPr>
          <w:p>
            <w:r>
              <w:t>71.77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6.36</w:t>
            </w:r>
          </w:p>
        </w:tc>
        <w:tc>
          <w:tcPr>
            <w:tcW w:type="dxa" w:w="1728"/>
          </w:tcPr>
          <w:p>
            <w:r>
              <w:t>77.27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80.57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82.65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85.49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565</w:t>
            </w:r>
          </w:p>
        </w:tc>
        <w:tc>
          <w:tcPr>
            <w:tcW w:type="dxa" w:w="1728"/>
          </w:tcPr>
          <w:p>
            <w:r>
              <w:t>13.69</w:t>
            </w:r>
          </w:p>
        </w:tc>
        <w:tc>
          <w:tcPr>
            <w:tcW w:type="dxa" w:w="1728"/>
          </w:tcPr>
          <w:p>
            <w:r>
              <w:t>18.09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862</w:t>
            </w:r>
          </w:p>
        </w:tc>
        <w:tc>
          <w:tcPr>
            <w:tcW w:type="dxa" w:w="1728"/>
          </w:tcPr>
          <w:p>
            <w:r>
              <w:t>39.29</w:t>
            </w:r>
          </w:p>
        </w:tc>
        <w:tc>
          <w:tcPr>
            <w:tcW w:type="dxa" w:w="1728"/>
          </w:tcPr>
          <w:p>
            <w:r>
              <w:t>36.06</w:t>
            </w:r>
          </w:p>
        </w:tc>
        <w:tc>
          <w:tcPr>
            <w:tcW w:type="dxa" w:w="1728"/>
          </w:tcPr>
          <w:p>
            <w:r>
              <w:t>39.61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39.88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25.02</w:t>
            </w:r>
          </w:p>
        </w:tc>
        <w:tc>
          <w:tcPr>
            <w:tcW w:type="dxa" w:w="1728"/>
          </w:tcPr>
          <w:p>
            <w:r>
              <w:t>20.23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65.36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6.55</w:t>
            </w:r>
          </w:p>
        </w:tc>
        <w:tc>
          <w:tcPr>
            <w:tcW w:type="dxa" w:w="1728"/>
          </w:tcPr>
          <w:p>
            <w:r>
              <w:t>70.42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1.42</w:t>
            </w:r>
          </w:p>
        </w:tc>
        <w:tc>
          <w:tcPr>
            <w:tcW w:type="dxa" w:w="1728"/>
          </w:tcPr>
          <w:p>
            <w:r>
              <w:t>72.88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3.05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75.93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508</w:t>
            </w:r>
          </w:p>
        </w:tc>
        <w:tc>
          <w:tcPr>
            <w:tcW w:type="dxa" w:w="1728"/>
          </w:tcPr>
          <w:p>
            <w:r>
              <w:t>23.15</w:t>
            </w:r>
          </w:p>
        </w:tc>
        <w:tc>
          <w:tcPr>
            <w:tcW w:type="dxa" w:w="1728"/>
          </w:tcPr>
          <w:p>
            <w:r>
              <w:t>29.26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2.19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776</w:t>
            </w:r>
          </w:p>
        </w:tc>
        <w:tc>
          <w:tcPr>
            <w:tcW w:type="dxa" w:w="1728"/>
          </w:tcPr>
          <w:p>
            <w:r>
              <w:t>35.35</w:t>
            </w:r>
          </w:p>
        </w:tc>
        <w:tc>
          <w:tcPr>
            <w:tcW w:type="dxa" w:w="1728"/>
          </w:tcPr>
          <w:p>
            <w:r>
              <w:t>32.02</w:t>
            </w:r>
          </w:p>
        </w:tc>
        <w:tc>
          <w:tcPr>
            <w:tcW w:type="dxa" w:w="1728"/>
          </w:tcPr>
          <w:p>
            <w:r>
              <w:t>38.77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39.59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25.01</w:t>
            </w:r>
          </w:p>
        </w:tc>
        <w:tc>
          <w:tcPr>
            <w:tcW w:type="dxa" w:w="1728"/>
          </w:tcPr>
          <w:p>
            <w:r>
              <w:t>20.22</w:t>
            </w:r>
          </w:p>
        </w:tc>
        <w:tc>
          <w:tcPr>
            <w:tcW w:type="dxa" w:w="1728"/>
          </w:tcPr>
          <w:p>
            <w:r>
              <w:t>64.6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64.74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65.01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1.42</w:t>
            </w:r>
          </w:p>
        </w:tc>
        <w:tc>
          <w:tcPr>
            <w:tcW w:type="dxa" w:w="1728"/>
          </w:tcPr>
          <w:p>
            <w:r>
              <w:t>67.47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3.05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70.52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70.93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70.98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401</w:t>
            </w:r>
          </w:p>
        </w:tc>
        <w:tc>
          <w:tcPr>
            <w:tcW w:type="dxa" w:w="1728"/>
          </w:tcPr>
          <w:p>
            <w:r>
              <w:t>18.27</w:t>
            </w:r>
          </w:p>
        </w:tc>
        <w:tc>
          <w:tcPr>
            <w:tcW w:type="dxa" w:w="1728"/>
          </w:tcPr>
          <w:p>
            <w:r>
              <w:t>22.56</w:t>
            </w:r>
          </w:p>
        </w:tc>
        <w:tc>
          <w:tcPr>
            <w:tcW w:type="dxa" w:w="1728"/>
          </w:tcPr>
          <w:p>
            <w:r>
              <w:t>89.25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4.83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  <w:tc>
          <w:tcPr>
            <w:tcW w:type="dxa" w:w="1728"/>
          </w:tcPr>
          <w:p>
            <w:r>
              <w:t>94.08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5.94</w:t>
            </w:r>
          </w:p>
        </w:tc>
        <w:tc>
          <w:tcPr>
            <w:tcW w:type="dxa" w:w="1728"/>
          </w:tcPr>
          <w:p>
            <w:r>
              <w:t>98.5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99.13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545</w:t>
            </w:r>
          </w:p>
        </w:tc>
        <w:tc>
          <w:tcPr>
            <w:tcW w:type="dxa" w:w="1728"/>
          </w:tcPr>
          <w:p>
            <w:r>
              <w:t>32.42</w:t>
            </w:r>
          </w:p>
        </w:tc>
        <w:tc>
          <w:tcPr>
            <w:tcW w:type="dxa" w:w="1728"/>
          </w:tcPr>
          <w:p>
            <w:r>
              <w:t>32.65</w:t>
            </w:r>
          </w:p>
        </w:tc>
        <w:tc>
          <w:tcPr>
            <w:tcW w:type="dxa" w:w="1728"/>
          </w:tcPr>
          <w:p>
            <w:r>
              <w:t>32.66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33.14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782</w:t>
            </w:r>
          </w:p>
        </w:tc>
        <w:tc>
          <w:tcPr>
            <w:tcW w:type="dxa" w:w="1728"/>
          </w:tcPr>
          <w:p>
            <w:r>
              <w:t>46.52</w:t>
            </w:r>
          </w:p>
        </w:tc>
        <w:tc>
          <w:tcPr>
            <w:tcW w:type="dxa" w:w="1728"/>
          </w:tcPr>
          <w:p>
            <w:r>
              <w:t>42.9</w:t>
            </w:r>
          </w:p>
        </w:tc>
        <w:tc>
          <w:tcPr>
            <w:tcW w:type="dxa" w:w="1728"/>
          </w:tcPr>
          <w:p>
            <w:r>
              <w:t>79.65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12.61</w:t>
            </w:r>
          </w:p>
        </w:tc>
        <w:tc>
          <w:tcPr>
            <w:tcW w:type="dxa" w:w="1728"/>
          </w:tcPr>
          <w:p>
            <w:r>
              <w:t>16.1</w:t>
            </w:r>
          </w:p>
        </w:tc>
        <w:tc>
          <w:tcPr>
            <w:tcW w:type="dxa" w:w="1728"/>
          </w:tcPr>
          <w:p>
            <w:r>
              <w:t>92.27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93.16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94.94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  <w:tc>
          <w:tcPr>
            <w:tcW w:type="dxa" w:w="1728"/>
          </w:tcPr>
          <w:p>
            <w:r>
              <w:t>97.44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98.57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502</w:t>
            </w:r>
          </w:p>
        </w:tc>
        <w:tc>
          <w:tcPr>
            <w:tcW w:type="dxa" w:w="1728"/>
          </w:tcPr>
          <w:p>
            <w:r>
              <w:t>29.86</w:t>
            </w:r>
          </w:p>
        </w:tc>
        <w:tc>
          <w:tcPr>
            <w:tcW w:type="dxa" w:w="1728"/>
          </w:tcPr>
          <w:p>
            <w:r>
              <w:t>29.78</w:t>
            </w:r>
          </w:p>
        </w:tc>
        <w:tc>
          <w:tcPr>
            <w:tcW w:type="dxa" w:w="1728"/>
          </w:tcPr>
          <w:p>
            <w:r>
              <w:t>31.17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32.66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782</w:t>
            </w:r>
          </w:p>
        </w:tc>
        <w:tc>
          <w:tcPr>
            <w:tcW w:type="dxa" w:w="1728"/>
          </w:tcPr>
          <w:p>
            <w:r>
              <w:t>46.52</w:t>
            </w:r>
          </w:p>
        </w:tc>
        <w:tc>
          <w:tcPr>
            <w:tcW w:type="dxa" w:w="1728"/>
          </w:tcPr>
          <w:p>
            <w:r>
              <w:t>42.9</w:t>
            </w:r>
          </w:p>
        </w:tc>
        <w:tc>
          <w:tcPr>
            <w:tcW w:type="dxa" w:w="1728"/>
          </w:tcPr>
          <w:p>
            <w:r>
              <w:t>79.18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85.84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11.64</w:t>
            </w:r>
          </w:p>
        </w:tc>
        <w:tc>
          <w:tcPr>
            <w:tcW w:type="dxa" w:w="1728"/>
          </w:tcPr>
          <w:p>
            <w:r>
              <w:t>91.67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93.46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  <w:tc>
          <w:tcPr>
            <w:tcW w:type="dxa" w:w="1728"/>
          </w:tcPr>
          <w:p>
            <w:r>
              <w:t>95.95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96.13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97.03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97.26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97.68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98.16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98.27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98.75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Accessmode Decision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24.44</w:t>
            </w:r>
          </w:p>
        </w:tc>
        <w:tc>
          <w:tcPr>
            <w:tcW w:type="dxa" w:w="1728"/>
          </w:tcPr>
          <w:p>
            <w:r>
              <w:t>25.12</w:t>
            </w:r>
          </w:p>
        </w:tc>
        <w:tc>
          <w:tcPr>
            <w:tcW w:type="dxa" w:w="1728"/>
          </w:tcPr>
          <w:p>
            <w:r>
              <w:t>24.44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17.78</w:t>
            </w:r>
          </w:p>
        </w:tc>
        <w:tc>
          <w:tcPr>
            <w:tcW w:type="dxa" w:w="1728"/>
          </w:tcPr>
          <w:p>
            <w:r>
              <w:t>21.32</w:t>
            </w:r>
          </w:p>
        </w:tc>
        <w:tc>
          <w:tcPr>
            <w:tcW w:type="dxa" w:w="1728"/>
          </w:tcPr>
          <w:p>
            <w:r>
              <w:t>42.22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8.89</w:t>
            </w:r>
          </w:p>
        </w:tc>
        <w:tc>
          <w:tcPr>
            <w:tcW w:type="dxa" w:w="1728"/>
          </w:tcPr>
          <w:p>
            <w:r>
              <w:t>7.85</w:t>
            </w:r>
          </w:p>
        </w:tc>
        <w:tc>
          <w:tcPr>
            <w:tcW w:type="dxa" w:w="1728"/>
          </w:tcPr>
          <w:p>
            <w:r>
              <w:t>51.11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15.56</w:t>
            </w:r>
          </w:p>
        </w:tc>
        <w:tc>
          <w:tcPr>
            <w:tcW w:type="dxa" w:w="1728"/>
          </w:tcPr>
          <w:p>
            <w:r>
              <w:t>10.82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18.89</w:t>
            </w:r>
          </w:p>
        </w:tc>
        <w:tc>
          <w:tcPr>
            <w:tcW w:type="dxa" w:w="1728"/>
          </w:tcPr>
          <w:p>
            <w:r>
              <w:t>12.15</w:t>
            </w:r>
          </w:p>
        </w:tc>
        <w:tc>
          <w:tcPr>
            <w:tcW w:type="dxa" w:w="1728"/>
          </w:tcPr>
          <w:p>
            <w:r>
              <w:t>85.56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  <w:tc>
          <w:tcPr>
            <w:tcW w:type="dxa" w:w="1728"/>
          </w:tcPr>
          <w:p>
            <w:r>
              <w:t>10.45</w:t>
            </w:r>
          </w:p>
        </w:tc>
        <w:tc>
          <w:tcPr>
            <w:tcW w:type="dxa" w:w="1728"/>
          </w:tcPr>
          <w:p>
            <w:r>
              <w:t>92.22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2.09</w:t>
            </w:r>
          </w:p>
        </w:tc>
        <w:tc>
          <w:tcPr>
            <w:tcW w:type="dxa" w:w="1728"/>
          </w:tcPr>
          <w:p>
            <w:r>
              <w:t>95.56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4.44</w:t>
            </w:r>
          </w:p>
        </w:tc>
        <w:tc>
          <w:tcPr>
            <w:tcW w:type="dxa" w:w="1728"/>
          </w:tcPr>
          <w:p>
            <w:r>
              <w:t>10.2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Flight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1520</w:t>
            </w:r>
          </w:p>
        </w:tc>
        <w:tc>
          <w:tcPr>
            <w:tcW w:type="dxa" w:w="1728"/>
          </w:tcPr>
          <w:p>
            <w:r>
              <w:t>35.25</w:t>
            </w:r>
          </w:p>
        </w:tc>
        <w:tc>
          <w:tcPr>
            <w:tcW w:type="dxa" w:w="1728"/>
          </w:tcPr>
          <w:p>
            <w:r>
              <w:t>37.98</w:t>
            </w:r>
          </w:p>
        </w:tc>
        <w:tc>
          <w:tcPr>
            <w:tcW w:type="dxa" w:w="1728"/>
          </w:tcPr>
          <w:p>
            <w:r>
              <w:t>35.25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1007</w:t>
            </w:r>
          </w:p>
        </w:tc>
        <w:tc>
          <w:tcPr>
            <w:tcW w:type="dxa" w:w="1728"/>
          </w:tcPr>
          <w:p>
            <w:r>
              <w:t>23.35</w:t>
            </w:r>
          </w:p>
        </w:tc>
        <w:tc>
          <w:tcPr>
            <w:tcW w:type="dxa" w:w="1728"/>
          </w:tcPr>
          <w:p>
            <w:r>
              <w:t>21.93</w:t>
            </w:r>
          </w:p>
        </w:tc>
        <w:tc>
          <w:tcPr>
            <w:tcW w:type="dxa" w:w="1728"/>
          </w:tcPr>
          <w:p>
            <w:r>
              <w:t>58.6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345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7.26</w:t>
            </w:r>
          </w:p>
        </w:tc>
        <w:tc>
          <w:tcPr>
            <w:tcW w:type="dxa" w:w="1728"/>
          </w:tcPr>
          <w:p>
            <w:r>
              <w:t>66.6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70.36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72.43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1189</w:t>
            </w:r>
          </w:p>
        </w:tc>
        <w:tc>
          <w:tcPr>
            <w:tcW w:type="dxa" w:w="1728"/>
          </w:tcPr>
          <w:p>
            <w:r>
              <w:t>27.57</w:t>
            </w:r>
          </w:p>
        </w:tc>
        <w:tc>
          <w:tcPr>
            <w:tcW w:type="dxa" w:w="1728"/>
          </w:tcPr>
          <w:p>
            <w:r>
              <w:t>28.83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Transit Awareness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595</w:t>
            </w:r>
          </w:p>
        </w:tc>
        <w:tc>
          <w:tcPr>
            <w:tcW w:type="dxa" w:w="1728"/>
          </w:tcPr>
          <w:p>
            <w:r>
              <w:t>14.78</w:t>
            </w:r>
          </w:p>
        </w:tc>
        <w:tc>
          <w:tcPr>
            <w:tcW w:type="dxa" w:w="1728"/>
          </w:tcPr>
          <w:p>
            <w:r>
              <w:t>13.38</w:t>
            </w:r>
          </w:p>
        </w:tc>
        <w:tc>
          <w:tcPr>
            <w:tcW w:type="dxa" w:w="1728"/>
          </w:tcPr>
          <w:p>
            <w:r>
              <w:t>14.78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3422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  <w:tc>
          <w:tcPr>
            <w:tcW w:type="dxa" w:w="1728"/>
          </w:tcPr>
          <w:p>
            <w:r>
              <w:t>86.02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7.24</w:t>
            </w:r>
          </w:p>
        </w:tc>
        <w:tc>
          <w:tcPr>
            <w:tcW w:type="dxa" w:w="1728"/>
          </w:tcPr>
          <w:p>
            <w:r>
              <w:t>6.54</w:t>
            </w:r>
          </w:p>
        </w:tc>
        <w:tc>
          <w:tcPr>
            <w:tcW w:type="dxa" w:w="1728"/>
          </w:tcPr>
          <w:p>
            <w:r>
              <w:t>7.24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26.6</w:t>
            </w:r>
          </w:p>
        </w:tc>
        <w:tc>
          <w:tcPr>
            <w:tcW w:type="dxa" w:w="1728"/>
          </w:tcPr>
          <w:p>
            <w:r>
              <w:t>27.68</w:t>
            </w:r>
          </w:p>
        </w:tc>
        <w:tc>
          <w:tcPr>
            <w:tcW w:type="dxa" w:w="1728"/>
          </w:tcPr>
          <w:p>
            <w:r>
              <w:t>33.84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38.72</w:t>
            </w:r>
          </w:p>
        </w:tc>
        <w:tc>
          <w:tcPr>
            <w:tcW w:type="dxa" w:w="1728"/>
          </w:tcPr>
          <w:p>
            <w:r>
              <w:t>41.97</w:t>
            </w:r>
          </w:p>
        </w:tc>
        <w:tc>
          <w:tcPr>
            <w:tcW w:type="dxa" w:w="1728"/>
          </w:tcPr>
          <w:p>
            <w:r>
              <w:t>72.56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24.41</w:t>
            </w:r>
          </w:p>
        </w:tc>
        <w:tc>
          <w:tcPr>
            <w:tcW w:type="dxa" w:w="1728"/>
          </w:tcPr>
          <w:p>
            <w:r>
              <w:t>19.92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18.05</w:t>
            </w:r>
          </w:p>
        </w:tc>
        <w:tc>
          <w:tcPr>
            <w:tcW w:type="dxa" w:w="1728"/>
          </w:tcPr>
          <w:p>
            <w:r>
              <w:t>15.82</w:t>
            </w:r>
          </w:p>
        </w:tc>
        <w:tc>
          <w:tcPr>
            <w:tcW w:type="dxa" w:w="1728"/>
          </w:tcPr>
          <w:p>
            <w:r>
              <w:t>18.05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16.63</w:t>
            </w:r>
          </w:p>
        </w:tc>
        <w:tc>
          <w:tcPr>
            <w:tcW w:type="dxa" w:w="1728"/>
          </w:tcPr>
          <w:p>
            <w:r>
              <w:t>17.91</w:t>
            </w:r>
          </w:p>
        </w:tc>
        <w:tc>
          <w:tcPr>
            <w:tcW w:type="dxa" w:w="1728"/>
          </w:tcPr>
          <w:p>
            <w:r>
              <w:t>34.69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32.05</w:t>
            </w:r>
          </w:p>
        </w:tc>
        <w:tc>
          <w:tcPr>
            <w:tcW w:type="dxa" w:w="1728"/>
          </w:tcPr>
          <w:p>
            <w:r>
              <w:t>29.56</w:t>
            </w:r>
          </w:p>
        </w:tc>
        <w:tc>
          <w:tcPr>
            <w:tcW w:type="dxa" w:w="1728"/>
          </w:tcPr>
          <w:p>
            <w:r>
              <w:t>66.73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18.46</w:t>
            </w:r>
          </w:p>
        </w:tc>
        <w:tc>
          <w:tcPr>
            <w:tcW w:type="dxa" w:w="1728"/>
          </w:tcPr>
          <w:p>
            <w:r>
              <w:t>19.95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14.81</w:t>
            </w:r>
          </w:p>
        </w:tc>
        <w:tc>
          <w:tcPr>
            <w:tcW w:type="dxa" w:w="1728"/>
          </w:tcPr>
          <w:p>
            <w:r>
              <w:t>16.76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13.18</w:t>
            </w:r>
          </w:p>
        </w:tc>
        <w:tc>
          <w:tcPr>
            <w:tcW w:type="dxa" w:w="1728"/>
          </w:tcPr>
          <w:p>
            <w:r>
              <w:t>12.8</w:t>
            </w:r>
          </w:p>
        </w:tc>
        <w:tc>
          <w:tcPr>
            <w:tcW w:type="dxa" w:w="1728"/>
          </w:tcPr>
          <w:p>
            <w:r>
              <w:t>13.18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9.24</w:t>
            </w:r>
          </w:p>
        </w:tc>
        <w:tc>
          <w:tcPr>
            <w:tcW w:type="dxa" w:w="1728"/>
          </w:tcPr>
          <w:p>
            <w:r>
              <w:t>23.53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30.22</w:t>
            </w:r>
          </w:p>
        </w:tc>
        <w:tc>
          <w:tcPr>
            <w:tcW w:type="dxa" w:w="1728"/>
          </w:tcPr>
          <w:p>
            <w:r>
              <w:t>27.24</w:t>
            </w:r>
          </w:p>
        </w:tc>
        <w:tc>
          <w:tcPr>
            <w:tcW w:type="dxa" w:w="1728"/>
          </w:tcPr>
          <w:p>
            <w:r>
              <w:t>53.75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30.02</w:t>
            </w:r>
          </w:p>
        </w:tc>
        <w:tc>
          <w:tcPr>
            <w:tcW w:type="dxa" w:w="1728"/>
          </w:tcPr>
          <w:p>
            <w:r>
              <w:t>34.71</w:t>
            </w:r>
          </w:p>
        </w:tc>
        <w:tc>
          <w:tcPr>
            <w:tcW w:type="dxa" w:w="1728"/>
          </w:tcPr>
          <w:p>
            <w:r>
              <w:t>83.77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16.23</w:t>
            </w:r>
          </w:p>
        </w:tc>
        <w:tc>
          <w:tcPr>
            <w:tcW w:type="dxa" w:w="1728"/>
          </w:tcPr>
          <w:p>
            <w:r>
              <w:t>16.01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14.4</w:t>
            </w:r>
          </w:p>
        </w:tc>
        <w:tc>
          <w:tcPr>
            <w:tcW w:type="dxa" w:w="1728"/>
          </w:tcPr>
          <w:p>
            <w:r>
              <w:t>12.39</w:t>
            </w:r>
          </w:p>
        </w:tc>
        <w:tc>
          <w:tcPr>
            <w:tcW w:type="dxa" w:w="1728"/>
          </w:tcPr>
          <w:p>
            <w:r>
              <w:t>14.4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11.56</w:t>
            </w:r>
          </w:p>
        </w:tc>
        <w:tc>
          <w:tcPr>
            <w:tcW w:type="dxa" w:w="1728"/>
          </w:tcPr>
          <w:p>
            <w:r>
              <w:t>11.31</w:t>
            </w:r>
          </w:p>
        </w:tc>
        <w:tc>
          <w:tcPr>
            <w:tcW w:type="dxa" w:w="1728"/>
          </w:tcPr>
          <w:p>
            <w:r>
              <w:t>25.96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34.69</w:t>
            </w:r>
          </w:p>
        </w:tc>
        <w:tc>
          <w:tcPr>
            <w:tcW w:type="dxa" w:w="1728"/>
          </w:tcPr>
          <w:p>
            <w:r>
              <w:t>32.94</w:t>
            </w:r>
          </w:p>
        </w:tc>
        <w:tc>
          <w:tcPr>
            <w:tcW w:type="dxa" w:w="1728"/>
          </w:tcPr>
          <w:p>
            <w:r>
              <w:t>60.65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23.53</w:t>
            </w:r>
          </w:p>
        </w:tc>
        <w:tc>
          <w:tcPr>
            <w:tcW w:type="dxa" w:w="1728"/>
          </w:tcPr>
          <w:p>
            <w:r>
              <w:t>26.33</w:t>
            </w:r>
          </w:p>
        </w:tc>
        <w:tc>
          <w:tcPr>
            <w:tcW w:type="dxa" w:w="1728"/>
          </w:tcPr>
          <w:p>
            <w:r>
              <w:t>84.18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15.82</w:t>
            </w:r>
          </w:p>
        </w:tc>
        <w:tc>
          <w:tcPr>
            <w:tcW w:type="dxa" w:w="1728"/>
          </w:tcPr>
          <w:p>
            <w:r>
              <w:t>17.03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10.38</w:t>
            </w:r>
          </w:p>
        </w:tc>
        <w:tc>
          <w:tcPr>
            <w:tcW w:type="dxa" w:w="1728"/>
          </w:tcPr>
          <w:p>
            <w:r>
              <w:t>9.49</w:t>
            </w:r>
          </w:p>
        </w:tc>
        <w:tc>
          <w:tcPr>
            <w:tcW w:type="dxa" w:w="1728"/>
          </w:tcPr>
          <w:p>
            <w:r>
              <w:t>10.38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13.21</w:t>
            </w:r>
          </w:p>
        </w:tc>
        <w:tc>
          <w:tcPr>
            <w:tcW w:type="dxa" w:w="1728"/>
          </w:tcPr>
          <w:p>
            <w:r>
              <w:t>19.21</w:t>
            </w:r>
          </w:p>
        </w:tc>
        <w:tc>
          <w:tcPr>
            <w:tcW w:type="dxa" w:w="1728"/>
          </w:tcPr>
          <w:p>
            <w:r>
              <w:t>23.58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28.3</w:t>
            </w:r>
          </w:p>
        </w:tc>
        <w:tc>
          <w:tcPr>
            <w:tcW w:type="dxa" w:w="1728"/>
          </w:tcPr>
          <w:p>
            <w:r>
              <w:t>27.88</w:t>
            </w:r>
          </w:p>
        </w:tc>
        <w:tc>
          <w:tcPr>
            <w:tcW w:type="dxa" w:w="1728"/>
          </w:tcPr>
          <w:p>
            <w:r>
              <w:t>51.89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33.96</w:t>
            </w:r>
          </w:p>
        </w:tc>
        <w:tc>
          <w:tcPr>
            <w:tcW w:type="dxa" w:w="1728"/>
          </w:tcPr>
          <w:p>
            <w:r>
              <w:t>30.75</w:t>
            </w:r>
          </w:p>
        </w:tc>
        <w:tc>
          <w:tcPr>
            <w:tcW w:type="dxa" w:w="1728"/>
          </w:tcPr>
          <w:p>
            <w:r>
              <w:t>85.85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14.15</w:t>
            </w:r>
          </w:p>
        </w:tc>
        <w:tc>
          <w:tcPr>
            <w:tcW w:type="dxa" w:w="1728"/>
          </w:tcPr>
          <w:p>
            <w:r>
              <w:t>12.68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21.05</w:t>
            </w:r>
          </w:p>
        </w:tc>
        <w:tc>
          <w:tcPr>
            <w:tcW w:type="dxa" w:w="1728"/>
          </w:tcPr>
          <w:p>
            <w:r>
              <w:t>20.91</w:t>
            </w:r>
          </w:p>
        </w:tc>
        <w:tc>
          <w:tcPr>
            <w:tcW w:type="dxa" w:w="1728"/>
          </w:tcPr>
          <w:p>
            <w:r>
              <w:t>26.32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30.1</w:t>
            </w:r>
          </w:p>
        </w:tc>
        <w:tc>
          <w:tcPr>
            <w:tcW w:type="dxa" w:w="1728"/>
          </w:tcPr>
          <w:p>
            <w:r>
              <w:t>57.89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10.45</w:t>
            </w:r>
          </w:p>
        </w:tc>
        <w:tc>
          <w:tcPr>
            <w:tcW w:type="dxa" w:w="1728"/>
          </w:tcPr>
          <w:p>
            <w:r>
              <w:t>68.42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34.44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  <w:tc>
          <w:tcPr>
            <w:tcW w:type="dxa" w:w="1728"/>
          </w:tcPr>
          <w:p>
            <w:r>
              <w:t>26.94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</w:tr>
      <w:tr>
        <w:tc>
          <w:tcPr>
            <w:tcW w:type="dxa" w:w="1728"/>
          </w:tcPr>
          <w:p>
            <w:r>
              <w:t>PARENT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11.2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43.2</w:t>
            </w:r>
          </w:p>
        </w:tc>
      </w:tr>
      <w:tr>
        <w:tc>
          <w:tcPr>
            <w:tcW w:type="dxa" w:w="1728"/>
          </w:tcPr>
          <w:p>
            <w:r>
              <w:t>CHILD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11.26</w:t>
            </w:r>
          </w:p>
        </w:tc>
        <w:tc>
          <w:tcPr>
            <w:tcW w:type="dxa" w:w="1728"/>
          </w:tcPr>
          <w:p>
            <w:r>
              <w:t>52.0</w:t>
            </w:r>
          </w:p>
        </w:tc>
      </w:tr>
      <w:tr>
        <w:tc>
          <w:tcPr>
            <w:tcW w:type="dxa" w:w="1728"/>
          </w:tcPr>
          <w:p>
            <w:r>
              <w:t>OTHER_RELATIVE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  <w:tc>
          <w:tcPr>
            <w:tcW w:type="dxa" w:w="1728"/>
          </w:tcPr>
          <w:p>
            <w:r>
              <w:t>21.42</w:t>
            </w:r>
          </w:p>
        </w:tc>
        <w:tc>
          <w:tcPr>
            <w:tcW w:type="dxa" w:w="1728"/>
          </w:tcPr>
          <w:p>
            <w:r>
              <w:t>69.6</w:t>
            </w:r>
          </w:p>
        </w:tc>
      </w:tr>
      <w:tr>
        <w:tc>
          <w:tcPr>
            <w:tcW w:type="dxa" w:w="1728"/>
          </w:tcPr>
          <w:p>
            <w:r>
              <w:t>FRIEND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25.6</w:t>
            </w:r>
          </w:p>
        </w:tc>
        <w:tc>
          <w:tcPr>
            <w:tcW w:type="dxa" w:w="1728"/>
          </w:tcPr>
          <w:p>
            <w:r>
              <w:t>24.67</w:t>
            </w:r>
          </w:p>
        </w:tc>
        <w:tc>
          <w:tcPr>
            <w:tcW w:type="dxa" w:w="1728"/>
          </w:tcPr>
          <w:p>
            <w:r>
              <w:t>95.2</w:t>
            </w:r>
          </w:p>
        </w:tc>
      </w:tr>
      <w:tr>
        <w:tc>
          <w:tcPr>
            <w:tcW w:type="dxa" w:w="1728"/>
          </w:tcPr>
          <w:p>
            <w:r>
              <w:t>COLLEAGUE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5.25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14.65</w:t>
            </w:r>
          </w:p>
        </w:tc>
        <w:tc>
          <w:tcPr>
            <w:tcW w:type="dxa" w:w="1728"/>
          </w:tcPr>
          <w:p>
            <w:r>
              <w:t>17.68</w:t>
            </w:r>
          </w:p>
        </w:tc>
        <w:tc>
          <w:tcPr>
            <w:tcW w:type="dxa" w:w="1728"/>
          </w:tcPr>
          <w:p>
            <w:r>
              <w:t>14.65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21.38</w:t>
            </w:r>
          </w:p>
        </w:tc>
        <w:tc>
          <w:tcPr>
            <w:tcW w:type="dxa" w:w="1728"/>
          </w:tcPr>
          <w:p>
            <w:r>
              <w:t>20.23</w:t>
            </w:r>
          </w:p>
        </w:tc>
        <w:tc>
          <w:tcPr>
            <w:tcW w:type="dxa" w:w="1728"/>
          </w:tcPr>
          <w:p>
            <w:r>
              <w:t>36.03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27.95</w:t>
            </w:r>
          </w:p>
        </w:tc>
        <w:tc>
          <w:tcPr>
            <w:tcW w:type="dxa" w:w="1728"/>
          </w:tcPr>
          <w:p>
            <w:r>
              <w:t>27.89</w:t>
            </w:r>
          </w:p>
        </w:tc>
        <w:tc>
          <w:tcPr>
            <w:tcW w:type="dxa" w:w="1728"/>
          </w:tcPr>
          <w:p>
            <w:r>
              <w:t>63.97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22.22</w:t>
            </w:r>
          </w:p>
        </w:tc>
        <w:tc>
          <w:tcPr>
            <w:tcW w:type="dxa" w:w="1728"/>
          </w:tcPr>
          <w:p>
            <w:r>
              <w:t>20.89</w:t>
            </w:r>
          </w:p>
        </w:tc>
        <w:tc>
          <w:tcPr>
            <w:tcW w:type="dxa" w:w="1728"/>
          </w:tcPr>
          <w:p>
            <w:r>
              <w:t>86.2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13.8</w:t>
            </w:r>
          </w:p>
        </w:tc>
        <w:tc>
          <w:tcPr>
            <w:tcW w:type="dxa" w:w="1728"/>
          </w:tcPr>
          <w:p>
            <w:r>
              <w:t>13.31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  <w:tc>
          <w:tcPr>
            <w:tcW w:type="dxa" w:w="1728"/>
          </w:tcPr>
          <w:p>
            <w:r>
              <w:t>5.72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14.14</w:t>
            </w:r>
          </w:p>
        </w:tc>
        <w:tc>
          <w:tcPr>
            <w:tcW w:type="dxa" w:w="1728"/>
          </w:tcPr>
          <w:p>
            <w:r>
              <w:t>13.71</w:t>
            </w:r>
          </w:p>
        </w:tc>
        <w:tc>
          <w:tcPr>
            <w:tcW w:type="dxa" w:w="1728"/>
          </w:tcPr>
          <w:p>
            <w:r>
              <w:t>19.87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29.63</w:t>
            </w:r>
          </w:p>
        </w:tc>
        <w:tc>
          <w:tcPr>
            <w:tcW w:type="dxa" w:w="1728"/>
          </w:tcPr>
          <w:p>
            <w:r>
              <w:t>28.55</w:t>
            </w:r>
          </w:p>
        </w:tc>
        <w:tc>
          <w:tcPr>
            <w:tcW w:type="dxa" w:w="1728"/>
          </w:tcPr>
          <w:p>
            <w:r>
              <w:t>49.49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30.3</w:t>
            </w:r>
          </w:p>
        </w:tc>
        <w:tc>
          <w:tcPr>
            <w:tcW w:type="dxa" w:w="1728"/>
          </w:tcPr>
          <w:p>
            <w:r>
              <w:t>31.09</w:t>
            </w:r>
          </w:p>
        </w:tc>
        <w:tc>
          <w:tcPr>
            <w:tcW w:type="dxa" w:w="1728"/>
          </w:tcPr>
          <w:p>
            <w:r>
              <w:t>79.8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20.2</w:t>
            </w:r>
          </w:p>
        </w:tc>
        <w:tc>
          <w:tcPr>
            <w:tcW w:type="dxa" w:w="1728"/>
          </w:tcPr>
          <w:p>
            <w:r>
              <w:t>18.73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Luggage Rack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14.14</w:t>
            </w:r>
          </w:p>
        </w:tc>
        <w:tc>
          <w:tcPr>
            <w:tcW w:type="dxa" w:w="1728"/>
          </w:tcPr>
          <w:p>
            <w:r>
              <w:t>12.93</w:t>
            </w:r>
          </w:p>
        </w:tc>
        <w:tc>
          <w:tcPr>
            <w:tcW w:type="dxa" w:w="1728"/>
          </w:tcPr>
          <w:p>
            <w:r>
              <w:t>14.14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26.43</w:t>
            </w:r>
          </w:p>
        </w:tc>
        <w:tc>
          <w:tcPr>
            <w:tcW w:type="dxa" w:w="1728"/>
          </w:tcPr>
          <w:p>
            <w:r>
              <w:t>23.3</w:t>
            </w:r>
          </w:p>
        </w:tc>
        <w:tc>
          <w:tcPr>
            <w:tcW w:type="dxa" w:w="1728"/>
          </w:tcPr>
          <w:p>
            <w:r>
              <w:t>40.57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32.32</w:t>
            </w:r>
          </w:p>
        </w:tc>
        <w:tc>
          <w:tcPr>
            <w:tcW w:type="dxa" w:w="1728"/>
          </w:tcPr>
          <w:p>
            <w:r>
              <w:t>32.36</w:t>
            </w:r>
          </w:p>
        </w:tc>
        <w:tc>
          <w:tcPr>
            <w:tcW w:type="dxa" w:w="1728"/>
          </w:tcPr>
          <w:p>
            <w:r>
              <w:t>72.9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19.02</w:t>
            </w:r>
          </w:p>
        </w:tc>
        <w:tc>
          <w:tcPr>
            <w:tcW w:type="dxa" w:w="1728"/>
          </w:tcPr>
          <w:p>
            <w:r>
              <w:t>22.61</w:t>
            </w:r>
          </w:p>
        </w:tc>
        <w:tc>
          <w:tcPr>
            <w:tcW w:type="dxa" w:w="1728"/>
          </w:tcPr>
          <w:p>
            <w:r>
              <w:t>91.92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8.08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9.26</w:t>
            </w:r>
          </w:p>
        </w:tc>
        <w:tc>
          <w:tcPr>
            <w:tcW w:type="dxa" w:w="1728"/>
          </w:tcPr>
          <w:p>
            <w:r>
              <w:t>9.05</w:t>
            </w:r>
          </w:p>
        </w:tc>
        <w:tc>
          <w:tcPr>
            <w:tcW w:type="dxa" w:w="1728"/>
          </w:tcPr>
          <w:p>
            <w:r>
              <w:t>12.29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  <w:tc>
          <w:tcPr>
            <w:tcW w:type="dxa" w:w="1728"/>
          </w:tcPr>
          <w:p>
            <w:r>
              <w:t>25.05</w:t>
            </w:r>
          </w:p>
        </w:tc>
        <w:tc>
          <w:tcPr>
            <w:tcW w:type="dxa" w:w="1728"/>
          </w:tcPr>
          <w:p>
            <w:r>
              <w:t>39.56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29.8</w:t>
            </w:r>
          </w:p>
        </w:tc>
        <w:tc>
          <w:tcPr>
            <w:tcW w:type="dxa" w:w="1728"/>
          </w:tcPr>
          <w:p>
            <w:r>
              <w:t>30.1</w:t>
            </w:r>
          </w:p>
        </w:tc>
        <w:tc>
          <w:tcPr>
            <w:tcW w:type="dxa" w:w="1728"/>
          </w:tcPr>
          <w:p>
            <w:r>
              <w:t>69.36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30.64</w:t>
            </w:r>
          </w:p>
        </w:tc>
        <w:tc>
          <w:tcPr>
            <w:tcW w:type="dxa" w:w="1728"/>
          </w:tcPr>
          <w:p>
            <w:r>
              <w:t>30.71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4.71</w:t>
            </w:r>
          </w:p>
        </w:tc>
        <w:tc>
          <w:tcPr>
            <w:tcW w:type="dxa" w:w="1728"/>
          </w:tcPr>
          <w:p>
            <w:r>
              <w:t>4.57</w:t>
            </w:r>
          </w:p>
        </w:tc>
        <w:tc>
          <w:tcPr>
            <w:tcW w:type="dxa" w:w="1728"/>
          </w:tcPr>
          <w:p>
            <w:r>
              <w:t>4.71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14.65</w:t>
            </w:r>
          </w:p>
        </w:tc>
        <w:tc>
          <w:tcPr>
            <w:tcW w:type="dxa" w:w="1728"/>
          </w:tcPr>
          <w:p>
            <w:r>
              <w:t>11.95</w:t>
            </w:r>
          </w:p>
        </w:tc>
        <w:tc>
          <w:tcPr>
            <w:tcW w:type="dxa" w:w="1728"/>
          </w:tcPr>
          <w:p>
            <w:r>
              <w:t>19.36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28.45</w:t>
            </w:r>
          </w:p>
        </w:tc>
        <w:tc>
          <w:tcPr>
            <w:tcW w:type="dxa" w:w="1728"/>
          </w:tcPr>
          <w:p>
            <w:r>
              <w:t>28.12</w:t>
            </w:r>
          </w:p>
        </w:tc>
        <w:tc>
          <w:tcPr>
            <w:tcW w:type="dxa" w:w="1728"/>
          </w:tcPr>
          <w:p>
            <w:r>
              <w:t>47.81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30.13</w:t>
            </w:r>
          </w:p>
        </w:tc>
        <w:tc>
          <w:tcPr>
            <w:tcW w:type="dxa" w:w="1728"/>
          </w:tcPr>
          <w:p>
            <w:r>
              <w:t>30.9</w:t>
            </w:r>
          </w:p>
        </w:tc>
        <w:tc>
          <w:tcPr>
            <w:tcW w:type="dxa" w:w="1728"/>
          </w:tcPr>
          <w:p>
            <w:r>
              <w:t>77.95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22.05</w:t>
            </w:r>
          </w:p>
        </w:tc>
        <w:tc>
          <w:tcPr>
            <w:tcW w:type="dxa" w:w="1728"/>
          </w:tcPr>
          <w:p>
            <w:r>
              <w:t>24.47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14.98</w:t>
            </w:r>
          </w:p>
        </w:tc>
        <w:tc>
          <w:tcPr>
            <w:tcW w:type="dxa" w:w="1728"/>
          </w:tcPr>
          <w:p>
            <w:r>
              <w:t>13.05</w:t>
            </w:r>
          </w:p>
        </w:tc>
        <w:tc>
          <w:tcPr>
            <w:tcW w:type="dxa" w:w="1728"/>
          </w:tcPr>
          <w:p>
            <w:r>
              <w:t>14.98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23.57</w:t>
            </w:r>
          </w:p>
        </w:tc>
        <w:tc>
          <w:tcPr>
            <w:tcW w:type="dxa" w:w="1728"/>
          </w:tcPr>
          <w:p>
            <w:r>
              <w:t>19.76</w:t>
            </w:r>
          </w:p>
        </w:tc>
        <w:tc>
          <w:tcPr>
            <w:tcW w:type="dxa" w:w="1728"/>
          </w:tcPr>
          <w:p>
            <w:r>
              <w:t>38.55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28.11</w:t>
            </w:r>
          </w:p>
        </w:tc>
        <w:tc>
          <w:tcPr>
            <w:tcW w:type="dxa" w:w="1728"/>
          </w:tcPr>
          <w:p>
            <w:r>
              <w:t>29.83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21.55</w:t>
            </w:r>
          </w:p>
        </w:tc>
        <w:tc>
          <w:tcPr>
            <w:tcW w:type="dxa" w:w="1728"/>
          </w:tcPr>
          <w:p>
            <w:r>
              <w:t>26.96</w:t>
            </w:r>
          </w:p>
        </w:tc>
        <w:tc>
          <w:tcPr>
            <w:tcW w:type="dxa" w:w="1728"/>
          </w:tcPr>
          <w:p>
            <w:r>
              <w:t>88.22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10.4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6.23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  <w:tc>
          <w:tcPr>
            <w:tcW w:type="dxa" w:w="1728"/>
          </w:tcPr>
          <w:p>
            <w:r>
              <w:t>6.23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18.35</w:t>
            </w:r>
          </w:p>
        </w:tc>
        <w:tc>
          <w:tcPr>
            <w:tcW w:type="dxa" w:w="1728"/>
          </w:tcPr>
          <w:p>
            <w:r>
              <w:t>19.14</w:t>
            </w:r>
          </w:p>
        </w:tc>
        <w:tc>
          <w:tcPr>
            <w:tcW w:type="dxa" w:w="1728"/>
          </w:tcPr>
          <w:p>
            <w:r>
              <w:t>24.58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31.65</w:t>
            </w:r>
          </w:p>
        </w:tc>
        <w:tc>
          <w:tcPr>
            <w:tcW w:type="dxa" w:w="1728"/>
          </w:tcPr>
          <w:p>
            <w:r>
              <w:t>32.97</w:t>
            </w:r>
          </w:p>
        </w:tc>
        <w:tc>
          <w:tcPr>
            <w:tcW w:type="dxa" w:w="1728"/>
          </w:tcPr>
          <w:p>
            <w:r>
              <w:t>56.23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25.25</w:t>
            </w:r>
          </w:p>
        </w:tc>
        <w:tc>
          <w:tcPr>
            <w:tcW w:type="dxa" w:w="1728"/>
          </w:tcPr>
          <w:p>
            <w:r>
              <w:t>23.27</w:t>
            </w:r>
          </w:p>
        </w:tc>
        <w:tc>
          <w:tcPr>
            <w:tcW w:type="dxa" w:w="1728"/>
          </w:tcPr>
          <w:p>
            <w:r>
              <w:t>81.48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18.52</w:t>
            </w:r>
          </w:p>
        </w:tc>
        <w:tc>
          <w:tcPr>
            <w:tcW w:type="dxa" w:w="1728"/>
          </w:tcPr>
          <w:p>
            <w:r>
              <w:t>18.81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2.69</w:t>
            </w:r>
          </w:p>
        </w:tc>
        <w:tc>
          <w:tcPr>
            <w:tcW w:type="dxa" w:w="1728"/>
          </w:tcPr>
          <w:p>
            <w:r>
              <w:t>5.2</w:t>
            </w:r>
          </w:p>
        </w:tc>
        <w:tc>
          <w:tcPr>
            <w:tcW w:type="dxa" w:w="1728"/>
          </w:tcPr>
          <w:p>
            <w:r>
              <w:t>2.69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  <w:tc>
          <w:tcPr>
            <w:tcW w:type="dxa" w:w="1728"/>
          </w:tcPr>
          <w:p>
            <w:r>
              <w:t>5.95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32.49</w:t>
            </w:r>
          </w:p>
        </w:tc>
        <w:tc>
          <w:tcPr>
            <w:tcW w:type="dxa" w:w="1728"/>
          </w:tcPr>
          <w:p>
            <w:r>
              <w:t>27.07</w:t>
            </w:r>
          </w:p>
        </w:tc>
        <w:tc>
          <w:tcPr>
            <w:tcW w:type="dxa" w:w="1728"/>
          </w:tcPr>
          <w:p>
            <w:r>
              <w:t>40.24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34.85</w:t>
            </w:r>
          </w:p>
        </w:tc>
        <w:tc>
          <w:tcPr>
            <w:tcW w:type="dxa" w:w="1728"/>
          </w:tcPr>
          <w:p>
            <w:r>
              <w:t>36.72</w:t>
            </w:r>
          </w:p>
        </w:tc>
        <w:tc>
          <w:tcPr>
            <w:tcW w:type="dxa" w:w="1728"/>
          </w:tcPr>
          <w:p>
            <w:r>
              <w:t>75.08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24.92</w:t>
            </w:r>
          </w:p>
        </w:tc>
        <w:tc>
          <w:tcPr>
            <w:tcW w:type="dxa" w:w="1728"/>
          </w:tcPr>
          <w:p>
            <w:r>
              <w:t>25.07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1194</w:t>
            </w:r>
          </w:p>
        </w:tc>
        <w:tc>
          <w:tcPr>
            <w:tcW w:type="dxa" w:w="1728"/>
          </w:tcPr>
          <w:p>
            <w:r>
              <w:t>27.99</w:t>
            </w:r>
          </w:p>
        </w:tc>
        <w:tc>
          <w:tcPr>
            <w:tcW w:type="dxa" w:w="1728"/>
          </w:tcPr>
          <w:p>
            <w:r>
              <w:t>27.68</w:t>
            </w:r>
          </w:p>
        </w:tc>
        <w:tc>
          <w:tcPr>
            <w:tcW w:type="dxa" w:w="1728"/>
          </w:tcPr>
          <w:p>
            <w:r>
              <w:t>27.99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3001</w:t>
            </w:r>
          </w:p>
        </w:tc>
        <w:tc>
          <w:tcPr>
            <w:tcW w:type="dxa" w:w="1728"/>
          </w:tcPr>
          <w:p>
            <w:r>
              <w:t>70.35</w:t>
            </w:r>
          </w:p>
        </w:tc>
        <w:tc>
          <w:tcPr>
            <w:tcW w:type="dxa" w:w="1728"/>
          </w:tcPr>
          <w:p>
            <w:r>
              <w:t>71.05</w:t>
            </w:r>
          </w:p>
        </w:tc>
        <w:tc>
          <w:tcPr>
            <w:tcW w:type="dxa" w:w="1728"/>
          </w:tcPr>
          <w:p>
            <w:r>
              <w:t>98.34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57.29</w:t>
            </w:r>
          </w:p>
        </w:tc>
        <w:tc>
          <w:tcPr>
            <w:tcW w:type="dxa" w:w="1728"/>
          </w:tcPr>
          <w:p>
            <w:r>
              <w:t>60.97</w:t>
            </w:r>
          </w:p>
        </w:tc>
        <w:tc>
          <w:tcPr>
            <w:tcW w:type="dxa" w:w="1728"/>
          </w:tcPr>
          <w:p>
            <w:r>
              <w:t>57.29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17.27</w:t>
            </w:r>
          </w:p>
        </w:tc>
        <w:tc>
          <w:tcPr>
            <w:tcW w:type="dxa" w:w="1728"/>
          </w:tcPr>
          <w:p>
            <w:r>
              <w:t>79.17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2.87</w:t>
            </w:r>
          </w:p>
        </w:tc>
        <w:tc>
          <w:tcPr>
            <w:tcW w:type="dxa" w:w="1728"/>
          </w:tcPr>
          <w:p>
            <w:r>
              <w:t>80.9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19.1</w:t>
            </w:r>
          </w:p>
        </w:tc>
        <w:tc>
          <w:tcPr>
            <w:tcW w:type="dxa" w:w="1728"/>
          </w:tcPr>
          <w:p>
            <w:r>
              <w:t>18.89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9.52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9.52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9.52</w:t>
            </w:r>
          </w:p>
        </w:tc>
        <w:tc>
          <w:tcPr>
            <w:tcW w:type="dxa" w:w="1728"/>
          </w:tcPr>
          <w:p>
            <w:r>
              <w:t>4.32</w:t>
            </w:r>
          </w:p>
        </w:tc>
        <w:tc>
          <w:tcPr>
            <w:tcW w:type="dxa" w:w="1728"/>
          </w:tcPr>
          <w:p>
            <w:r>
              <w:t>19.05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21.43</w:t>
            </w:r>
          </w:p>
        </w:tc>
        <w:tc>
          <w:tcPr>
            <w:tcW w:type="dxa" w:w="1728"/>
          </w:tcPr>
          <w:p>
            <w:r>
              <w:t>20.17</w:t>
            </w:r>
          </w:p>
        </w:tc>
        <w:tc>
          <w:tcPr>
            <w:tcW w:type="dxa" w:w="1728"/>
          </w:tcPr>
          <w:p>
            <w:r>
              <w:t>40.48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23.81</w:t>
            </w:r>
          </w:p>
        </w:tc>
        <w:tc>
          <w:tcPr>
            <w:tcW w:type="dxa" w:w="1728"/>
          </w:tcPr>
          <w:p>
            <w:r>
              <w:t>33.91</w:t>
            </w:r>
          </w:p>
        </w:tc>
        <w:tc>
          <w:tcPr>
            <w:tcW w:type="dxa" w:w="1728"/>
          </w:tcPr>
          <w:p>
            <w:r>
              <w:t>64.29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35.71</w:t>
            </w:r>
          </w:p>
        </w:tc>
        <w:tc>
          <w:tcPr>
            <w:tcW w:type="dxa" w:w="1728"/>
          </w:tcPr>
          <w:p>
            <w:r>
              <w:t>37.47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12.73</w:t>
            </w:r>
          </w:p>
        </w:tc>
        <w:tc>
          <w:tcPr>
            <w:tcW w:type="dxa" w:w="1728"/>
          </w:tcPr>
          <w:p>
            <w:r>
              <w:t>16.35</w:t>
            </w:r>
          </w:p>
        </w:tc>
        <w:tc>
          <w:tcPr>
            <w:tcW w:type="dxa" w:w="1728"/>
          </w:tcPr>
          <w:p>
            <w:r>
              <w:t>12.73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15.2</w:t>
            </w:r>
          </w:p>
        </w:tc>
        <w:tc>
          <w:tcPr>
            <w:tcW w:type="dxa" w:w="1728"/>
          </w:tcPr>
          <w:p>
            <w:r>
              <w:t>32.73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27.88</w:t>
            </w:r>
          </w:p>
        </w:tc>
        <w:tc>
          <w:tcPr>
            <w:tcW w:type="dxa" w:w="1728"/>
          </w:tcPr>
          <w:p>
            <w:r>
              <w:t>23.76</w:t>
            </w:r>
          </w:p>
        </w:tc>
        <w:tc>
          <w:tcPr>
            <w:tcW w:type="dxa" w:w="1728"/>
          </w:tcPr>
          <w:p>
            <w:r>
              <w:t>60.61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25.45</w:t>
            </w:r>
          </w:p>
        </w:tc>
        <w:tc>
          <w:tcPr>
            <w:tcW w:type="dxa" w:w="1728"/>
          </w:tcPr>
          <w:p>
            <w:r>
              <w:t>32.91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11.77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State Of Residence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5.44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6.33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6.02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  <w:tc>
          <w:tcPr>
            <w:tcW w:type="dxa" w:w="1728"/>
          </w:tcPr>
          <w:p>
            <w:r>
              <w:t>12.35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13.48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13.58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14.51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2.97</w:t>
            </w:r>
          </w:p>
        </w:tc>
        <w:tc>
          <w:tcPr>
            <w:tcW w:type="dxa" w:w="1728"/>
          </w:tcPr>
          <w:p>
            <w:r>
              <w:t>18.16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2.82</w:t>
            </w:r>
          </w:p>
        </w:tc>
        <w:tc>
          <w:tcPr>
            <w:tcW w:type="dxa" w:w="1728"/>
          </w:tcPr>
          <w:p>
            <w:r>
              <w:t>21.86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21.91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24.43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26.23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3.4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29.63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30.86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31.79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32.51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32.92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33.8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34.16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35.65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2.93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38.58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2.67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41.26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2.31</w:t>
            </w:r>
          </w:p>
        </w:tc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43.57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43.93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44.96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45.58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46.24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49.9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50.15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51.54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52.42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  <w:tc>
          <w:tcPr>
            <w:tcW w:type="dxa" w:w="1728"/>
          </w:tcPr>
          <w:p>
            <w:r>
              <w:t>4.34</w:t>
            </w:r>
          </w:p>
        </w:tc>
        <w:tc>
          <w:tcPr>
            <w:tcW w:type="dxa" w:w="1728"/>
          </w:tcPr>
          <w:p>
            <w:r>
              <w:t>57.3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59.26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59.47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59.52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62.04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4.22</w:t>
            </w:r>
          </w:p>
        </w:tc>
        <w:tc>
          <w:tcPr>
            <w:tcW w:type="dxa" w:w="1728"/>
          </w:tcPr>
          <w:p>
            <w:r>
              <w:t>3.97</w:t>
            </w:r>
          </w:p>
        </w:tc>
        <w:tc>
          <w:tcPr>
            <w:tcW w:type="dxa" w:w="1728"/>
          </w:tcPr>
          <w:p>
            <w:r>
              <w:t>66.26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67.9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68.16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68.62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69.14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70.06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81.84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4.06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85.91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  <w:tc>
          <w:tcPr>
            <w:tcW w:type="dxa" w:w="1728"/>
          </w:tcPr>
          <w:p>
            <w:r>
              <w:t>2.15</w:t>
            </w:r>
          </w:p>
        </w:tc>
        <w:tc>
          <w:tcPr>
            <w:tcW w:type="dxa" w:w="1728"/>
          </w:tcPr>
          <w:p>
            <w:r>
              <w:t>88.27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9.72</w:t>
            </w:r>
          </w:p>
        </w:tc>
        <w:tc>
          <w:tcPr>
            <w:tcW w:type="dxa" w:w="1728"/>
          </w:tcPr>
          <w:p>
            <w:r>
              <w:t>8.01</w:t>
            </w:r>
          </w:p>
        </w:tc>
        <w:tc>
          <w:tcPr>
            <w:tcW w:type="dxa" w:w="1728"/>
          </w:tcPr>
          <w:p>
            <w:r>
              <w:t>97.99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98.05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3001</w:t>
            </w:r>
          </w:p>
        </w:tc>
        <w:tc>
          <w:tcPr>
            <w:tcW w:type="dxa" w:w="1728"/>
          </w:tcPr>
          <w:p>
            <w:r>
              <w:t>96.34</w:t>
            </w:r>
          </w:p>
        </w:tc>
        <w:tc>
          <w:tcPr>
            <w:tcW w:type="dxa" w:w="1728"/>
          </w:tcPr>
          <w:p>
            <w:r>
              <w:t>95.66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2.15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7.17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4.34</w:t>
            </w:r>
          </w:p>
        </w:tc>
        <w:tc>
          <w:tcPr>
            <w:tcW w:type="dxa" w:w="1728"/>
          </w:tcPr>
          <w:p>
            <w:r>
              <w:t>4.54</w:t>
            </w:r>
          </w:p>
        </w:tc>
        <w:tc>
          <w:tcPr>
            <w:tcW w:type="dxa" w:w="1728"/>
          </w:tcPr>
          <w:p>
            <w:r>
              <w:t>11.51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16.74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5.15</w:t>
            </w:r>
          </w:p>
        </w:tc>
        <w:tc>
          <w:tcPr>
            <w:tcW w:type="dxa" w:w="1728"/>
          </w:tcPr>
          <w:p>
            <w:r>
              <w:t>22.63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28.4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33.63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5.52</w:t>
            </w:r>
          </w:p>
        </w:tc>
        <w:tc>
          <w:tcPr>
            <w:tcW w:type="dxa" w:w="1728"/>
          </w:tcPr>
          <w:p>
            <w:r>
              <w:t>38.65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42.74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4.51</w:t>
            </w:r>
          </w:p>
        </w:tc>
        <w:tc>
          <w:tcPr>
            <w:tcW w:type="dxa" w:w="1728"/>
          </w:tcPr>
          <w:p>
            <w:r>
              <w:t>4.63</w:t>
            </w:r>
          </w:p>
        </w:tc>
        <w:tc>
          <w:tcPr>
            <w:tcW w:type="dxa" w:w="1728"/>
          </w:tcPr>
          <w:p>
            <w:r>
              <w:t>47.25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4.46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51.71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5.14</w:t>
            </w:r>
          </w:p>
        </w:tc>
        <w:tc>
          <w:tcPr>
            <w:tcW w:type="dxa" w:w="1728"/>
          </w:tcPr>
          <w:p>
            <w:r>
              <w:t>4.94</w:t>
            </w:r>
          </w:p>
        </w:tc>
        <w:tc>
          <w:tcPr>
            <w:tcW w:type="dxa" w:w="1728"/>
          </w:tcPr>
          <w:p>
            <w:r>
              <w:t>56.85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4.56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61.4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66.08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3.51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69.59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73.06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76.5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3.08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79.57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2.67</w:t>
            </w:r>
          </w:p>
        </w:tc>
        <w:tc>
          <w:tcPr>
            <w:tcW w:type="dxa" w:w="1728"/>
          </w:tcPr>
          <w:p>
            <w:r>
              <w:t>82.19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84.44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86.12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87.98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90.16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92.8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94.72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96.34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97.58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98.52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99.78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4.26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5.94</w:t>
            </w:r>
          </w:p>
        </w:tc>
        <w:tc>
          <w:tcPr>
            <w:tcW w:type="dxa" w:w="1728"/>
          </w:tcPr>
          <w:p>
            <w:r>
              <w:t>6.13</w:t>
            </w:r>
          </w:p>
        </w:tc>
        <w:tc>
          <w:tcPr>
            <w:tcW w:type="dxa" w:w="1728"/>
          </w:tcPr>
          <w:p>
            <w:r>
              <w:t>13.45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4.65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18.1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6.81</w:t>
            </w:r>
          </w:p>
        </w:tc>
        <w:tc>
          <w:tcPr>
            <w:tcW w:type="dxa" w:w="1728"/>
          </w:tcPr>
          <w:p>
            <w:r>
              <w:t>5.44</w:t>
            </w:r>
          </w:p>
        </w:tc>
        <w:tc>
          <w:tcPr>
            <w:tcW w:type="dxa" w:w="1728"/>
          </w:tcPr>
          <w:p>
            <w:r>
              <w:t>24.91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29.15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6.2</w:t>
            </w:r>
          </w:p>
        </w:tc>
        <w:tc>
          <w:tcPr>
            <w:tcW w:type="dxa" w:w="1728"/>
          </w:tcPr>
          <w:p>
            <w:r>
              <w:t>6.73</w:t>
            </w:r>
          </w:p>
        </w:tc>
        <w:tc>
          <w:tcPr>
            <w:tcW w:type="dxa" w:w="1728"/>
          </w:tcPr>
          <w:p>
            <w:r>
              <w:t>35.35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4.51</w:t>
            </w:r>
          </w:p>
        </w:tc>
        <w:tc>
          <w:tcPr>
            <w:tcW w:type="dxa" w:w="1728"/>
          </w:tcPr>
          <w:p>
            <w:r>
              <w:t>4.92</w:t>
            </w:r>
          </w:p>
        </w:tc>
        <w:tc>
          <w:tcPr>
            <w:tcW w:type="dxa" w:w="1728"/>
          </w:tcPr>
          <w:p>
            <w:r>
              <w:t>39.86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44.54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48.49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  <w:tc>
          <w:tcPr>
            <w:tcW w:type="dxa" w:w="1728"/>
          </w:tcPr>
          <w:p>
            <w:r>
              <w:t>53.57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4.14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57.72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6.58</w:t>
            </w:r>
          </w:p>
        </w:tc>
        <w:tc>
          <w:tcPr>
            <w:tcW w:type="dxa" w:w="1728"/>
          </w:tcPr>
          <w:p>
            <w:r>
              <w:t>63.34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3.54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66.88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4.08</w:t>
            </w:r>
          </w:p>
        </w:tc>
        <w:tc>
          <w:tcPr>
            <w:tcW w:type="dxa" w:w="1728"/>
          </w:tcPr>
          <w:p>
            <w:r>
              <w:t>71.12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  <w:tc>
          <w:tcPr>
            <w:tcW w:type="dxa" w:w="1728"/>
          </w:tcPr>
          <w:p>
            <w:r>
              <w:t>73.56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77.17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79.94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82.97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84.69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86.79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88.3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2.05</w:t>
            </w:r>
          </w:p>
        </w:tc>
        <w:tc>
          <w:tcPr>
            <w:tcW w:type="dxa" w:w="1728"/>
          </w:tcPr>
          <w:p>
            <w:r>
              <w:t>90.7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92.76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95.25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96.44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97.84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98.4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99.78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Segment: PASSENGER | DEPARTING</w:t>
      </w:r>
    </w:p>
    <w:p>
      <w:pPr>
        <w:pStyle w:val="Heading2"/>
      </w:pPr>
      <w:r>
        <w:t>Access Mode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1172</w:t>
            </w:r>
          </w:p>
        </w:tc>
        <w:tc>
          <w:tcPr>
            <w:tcW w:type="dxa" w:w="1728"/>
          </w:tcPr>
          <w:p>
            <w:r>
              <w:t>39.14</w:t>
            </w:r>
          </w:p>
        </w:tc>
        <w:tc>
          <w:tcPr>
            <w:tcW w:type="dxa" w:w="1728"/>
          </w:tcPr>
          <w:p>
            <w:r>
              <w:t>42.49</w:t>
            </w:r>
          </w:p>
        </w:tc>
        <w:tc>
          <w:tcPr>
            <w:tcW w:type="dxa" w:w="1728"/>
          </w:tcPr>
          <w:p>
            <w:r>
              <w:t>39.14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519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  <w:tc>
          <w:tcPr>
            <w:tcW w:type="dxa" w:w="1728"/>
          </w:tcPr>
          <w:p>
            <w:r>
              <w:t>18.18</w:t>
            </w:r>
          </w:p>
        </w:tc>
        <w:tc>
          <w:tcPr>
            <w:tcW w:type="dxa" w:w="1728"/>
          </w:tcPr>
          <w:p>
            <w:r>
              <w:t>56.48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61.86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63.83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64.76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998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  <w:tc>
          <w:tcPr>
            <w:tcW w:type="dxa" w:w="1728"/>
          </w:tcPr>
          <w:p>
            <w:r>
              <w:t>29.62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51.71</w:t>
            </w:r>
          </w:p>
        </w:tc>
        <w:tc>
          <w:tcPr>
            <w:tcW w:type="dxa" w:w="1728"/>
          </w:tcPr>
          <w:p>
            <w:r>
              <w:t>60.8</w:t>
            </w:r>
          </w:p>
        </w:tc>
        <w:tc>
          <w:tcPr>
            <w:tcW w:type="dxa" w:w="1728"/>
          </w:tcPr>
          <w:p>
            <w:r>
              <w:t>51.71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52.2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11.71</w:t>
            </w:r>
          </w:p>
        </w:tc>
        <w:tc>
          <w:tcPr>
            <w:tcW w:type="dxa" w:w="1728"/>
          </w:tcPr>
          <w:p>
            <w:r>
              <w:t>8.07</w:t>
            </w:r>
          </w:p>
        </w:tc>
        <w:tc>
          <w:tcPr>
            <w:tcW w:type="dxa" w:w="1728"/>
          </w:tcPr>
          <w:p>
            <w:r>
              <w:t>63.9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4.88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68.78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18.54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87.32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9.76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97.07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2.93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Access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51.71</w:t>
            </w:r>
          </w:p>
        </w:tc>
        <w:tc>
          <w:tcPr>
            <w:tcW w:type="dxa" w:w="1728"/>
          </w:tcPr>
          <w:p>
            <w:r>
              <w:t>60.8</w:t>
            </w:r>
          </w:p>
        </w:tc>
        <w:tc>
          <w:tcPr>
            <w:tcW w:type="dxa" w:w="1728"/>
          </w:tcPr>
          <w:p>
            <w:r>
              <w:t>51.71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52.2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53.17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8.78</w:t>
            </w:r>
          </w:p>
        </w:tc>
        <w:tc>
          <w:tcPr>
            <w:tcW w:type="dxa" w:w="1728"/>
          </w:tcPr>
          <w:p>
            <w:r>
              <w:t>6.44</w:t>
            </w:r>
          </w:p>
        </w:tc>
        <w:tc>
          <w:tcPr>
            <w:tcW w:type="dxa" w:w="1728"/>
          </w:tcPr>
          <w:p>
            <w:r>
              <w:t>61.95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63.9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18.54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82.44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4.39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86.83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90.73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92.2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4.88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97.07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2.93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Age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341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6.93</w:t>
            </w:r>
          </w:p>
        </w:tc>
        <w:tc>
          <w:tcPr>
            <w:tcW w:type="dxa" w:w="1728"/>
          </w:tcPr>
          <w:p>
            <w:r>
              <w:t>10.06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484</w:t>
            </w:r>
          </w:p>
        </w:tc>
        <w:tc>
          <w:tcPr>
            <w:tcW w:type="dxa" w:w="1728"/>
          </w:tcPr>
          <w:p>
            <w:r>
              <w:t>11.73</w:t>
            </w:r>
          </w:p>
        </w:tc>
        <w:tc>
          <w:tcPr>
            <w:tcW w:type="dxa" w:w="1728"/>
          </w:tcPr>
          <w:p>
            <w:r>
              <w:t>10.23</w:t>
            </w:r>
          </w:p>
        </w:tc>
        <w:tc>
          <w:tcPr>
            <w:tcW w:type="dxa" w:w="1728"/>
          </w:tcPr>
          <w:p>
            <w:r>
              <w:t>21.78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517</w:t>
            </w:r>
          </w:p>
        </w:tc>
        <w:tc>
          <w:tcPr>
            <w:tcW w:type="dxa" w:w="1728"/>
          </w:tcPr>
          <w:p>
            <w:r>
              <w:t>12.53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34.31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9.69</w:t>
            </w:r>
          </w:p>
        </w:tc>
        <w:tc>
          <w:tcPr>
            <w:tcW w:type="dxa" w:w="1728"/>
          </w:tcPr>
          <w:p>
            <w:r>
              <w:t>10.68</w:t>
            </w:r>
          </w:p>
        </w:tc>
        <w:tc>
          <w:tcPr>
            <w:tcW w:type="dxa" w:w="1728"/>
          </w:tcPr>
          <w:p>
            <w:r>
              <w:t>44.0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417</w:t>
            </w:r>
          </w:p>
        </w:tc>
        <w:tc>
          <w:tcPr>
            <w:tcW w:type="dxa" w:w="1728"/>
          </w:tcPr>
          <w:p>
            <w:r>
              <w:t>10.1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54.11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328</w:t>
            </w:r>
          </w:p>
        </w:tc>
        <w:tc>
          <w:tcPr>
            <w:tcW w:type="dxa" w:w="1728"/>
          </w:tcPr>
          <w:p>
            <w:r>
              <w:t>7.95</w:t>
            </w:r>
          </w:p>
        </w:tc>
        <w:tc>
          <w:tcPr>
            <w:tcW w:type="dxa" w:w="1728"/>
          </w:tcPr>
          <w:p>
            <w:r>
              <w:t>8.91</w:t>
            </w:r>
          </w:p>
        </w:tc>
        <w:tc>
          <w:tcPr>
            <w:tcW w:type="dxa" w:w="1728"/>
          </w:tcPr>
          <w:p>
            <w:r>
              <w:t>62.05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311</w:t>
            </w:r>
          </w:p>
        </w:tc>
        <w:tc>
          <w:tcPr>
            <w:tcW w:type="dxa" w:w="1728"/>
          </w:tcPr>
          <w:p>
            <w:r>
              <w:t>7.54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69.59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362</w:t>
            </w:r>
          </w:p>
        </w:tc>
        <w:tc>
          <w:tcPr>
            <w:tcW w:type="dxa" w:w="1728"/>
          </w:tcPr>
          <w:p>
            <w:r>
              <w:t>8.77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  <w:tc>
          <w:tcPr>
            <w:tcW w:type="dxa" w:w="1728"/>
          </w:tcPr>
          <w:p>
            <w:r>
              <w:t>78.36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8.19</w:t>
            </w:r>
          </w:p>
        </w:tc>
        <w:tc>
          <w:tcPr>
            <w:tcW w:type="dxa" w:w="1728"/>
          </w:tcPr>
          <w:p>
            <w:r>
              <w:t>7.89</w:t>
            </w:r>
          </w:p>
        </w:tc>
        <w:tc>
          <w:tcPr>
            <w:tcW w:type="dxa" w:w="1728"/>
          </w:tcPr>
          <w:p>
            <w:r>
              <w:t>86.55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397</w:t>
            </w:r>
          </w:p>
        </w:tc>
        <w:tc>
          <w:tcPr>
            <w:tcW w:type="dxa" w:w="1728"/>
          </w:tcPr>
          <w:p>
            <w:r>
              <w:t>9.62</w:t>
            </w:r>
          </w:p>
        </w:tc>
        <w:tc>
          <w:tcPr>
            <w:tcW w:type="dxa" w:w="1728"/>
          </w:tcPr>
          <w:p>
            <w:r>
              <w:t>8.92</w:t>
            </w:r>
          </w:p>
        </w:tc>
        <w:tc>
          <w:tcPr>
            <w:tcW w:type="dxa" w:w="1728"/>
          </w:tcPr>
          <w:p>
            <w:r>
              <w:t>96.17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2.96</w:t>
            </w:r>
          </w:p>
        </w:tc>
        <w:tc>
          <w:tcPr>
            <w:tcW w:type="dxa" w:w="1728"/>
          </w:tcPr>
          <w:p>
            <w:r>
              <w:t>2.82</w:t>
            </w:r>
          </w:p>
        </w:tc>
        <w:tc>
          <w:tcPr>
            <w:tcW w:type="dxa" w:w="1728"/>
          </w:tcPr>
          <w:p>
            <w:r>
              <w:t>99.13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1.6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833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18.1</w:t>
            </w:r>
          </w:p>
        </w:tc>
        <w:tc>
          <w:tcPr>
            <w:tcW w:type="dxa" w:w="1728"/>
          </w:tcPr>
          <w:p>
            <w:r>
              <w:t>21.86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22.42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10.41</w:t>
            </w:r>
          </w:p>
        </w:tc>
        <w:tc>
          <w:tcPr>
            <w:tcW w:type="dxa" w:w="1728"/>
          </w:tcPr>
          <w:p>
            <w:r>
              <w:t>8.59</w:t>
            </w:r>
          </w:p>
        </w:tc>
        <w:tc>
          <w:tcPr>
            <w:tcW w:type="dxa" w:w="1728"/>
          </w:tcPr>
          <w:p>
            <w:r>
              <w:t>32.82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33.43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35.33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781</w:t>
            </w:r>
          </w:p>
        </w:tc>
        <w:tc>
          <w:tcPr>
            <w:tcW w:type="dxa" w:w="1728"/>
          </w:tcPr>
          <w:p>
            <w:r>
              <w:t>18.99</w:t>
            </w:r>
          </w:p>
        </w:tc>
        <w:tc>
          <w:tcPr>
            <w:tcW w:type="dxa" w:w="1728"/>
          </w:tcPr>
          <w:p>
            <w:r>
              <w:t>15.86</w:t>
            </w:r>
          </w:p>
        </w:tc>
        <w:tc>
          <w:tcPr>
            <w:tcW w:type="dxa" w:w="1728"/>
          </w:tcPr>
          <w:p>
            <w:r>
              <w:t>54.32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56.28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56.46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2.65</w:t>
            </w:r>
          </w:p>
        </w:tc>
        <w:tc>
          <w:tcPr>
            <w:tcW w:type="dxa" w:w="1728"/>
          </w:tcPr>
          <w:p>
            <w:r>
              <w:t>59.88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60.25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661</w:t>
            </w:r>
          </w:p>
        </w:tc>
        <w:tc>
          <w:tcPr>
            <w:tcW w:type="dxa" w:w="1728"/>
          </w:tcPr>
          <w:p>
            <w:r>
              <w:t>16.07</w:t>
            </w:r>
          </w:p>
        </w:tc>
        <w:tc>
          <w:tcPr>
            <w:tcW w:type="dxa" w:w="1728"/>
          </w:tcPr>
          <w:p>
            <w:r>
              <w:t>12.81</w:t>
            </w:r>
          </w:p>
        </w:tc>
        <w:tc>
          <w:tcPr>
            <w:tcW w:type="dxa" w:w="1728"/>
          </w:tcPr>
          <w:p>
            <w:r>
              <w:t>76.32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76.88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3.32</w:t>
            </w:r>
          </w:p>
        </w:tc>
        <w:tc>
          <w:tcPr>
            <w:tcW w:type="dxa" w:w="1728"/>
          </w:tcPr>
          <w:p>
            <w:r>
              <w:t>79.33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18.04</w:t>
            </w:r>
          </w:p>
        </w:tc>
        <w:tc>
          <w:tcPr>
            <w:tcW w:type="dxa" w:w="1728"/>
          </w:tcPr>
          <w:p>
            <w:r>
              <w:t>28.41</w:t>
            </w:r>
          </w:p>
        </w:tc>
        <w:tc>
          <w:tcPr>
            <w:tcW w:type="dxa" w:w="1728"/>
          </w:tcPr>
          <w:p>
            <w:r>
              <w:t>97.37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Airport Access Transit Use Elsewhere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11.24</w:t>
            </w:r>
          </w:p>
        </w:tc>
        <w:tc>
          <w:tcPr>
            <w:tcW w:type="dxa" w:w="1728"/>
          </w:tcPr>
          <w:p>
            <w:r>
              <w:t>9.82</w:t>
            </w:r>
          </w:p>
        </w:tc>
        <w:tc>
          <w:tcPr>
            <w:tcW w:type="dxa" w:w="1728"/>
          </w:tcPr>
          <w:p>
            <w:r>
              <w:t>11.24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13.47</w:t>
            </w:r>
          </w:p>
        </w:tc>
        <w:tc>
          <w:tcPr>
            <w:tcW w:type="dxa" w:w="1728"/>
          </w:tcPr>
          <w:p>
            <w:r>
              <w:t>16.45</w:t>
            </w:r>
          </w:p>
        </w:tc>
        <w:tc>
          <w:tcPr>
            <w:tcW w:type="dxa" w:w="1728"/>
          </w:tcPr>
          <w:p>
            <w:r>
              <w:t>24.71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8.64</w:t>
            </w:r>
          </w:p>
        </w:tc>
        <w:tc>
          <w:tcPr>
            <w:tcW w:type="dxa" w:w="1728"/>
          </w:tcPr>
          <w:p>
            <w:r>
              <w:t>8.73</w:t>
            </w:r>
          </w:p>
        </w:tc>
        <w:tc>
          <w:tcPr>
            <w:tcW w:type="dxa" w:w="1728"/>
          </w:tcPr>
          <w:p>
            <w:r>
              <w:t>33.35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4.46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37.81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11.16</w:t>
            </w:r>
          </w:p>
        </w:tc>
        <w:tc>
          <w:tcPr>
            <w:tcW w:type="dxa" w:w="1728"/>
          </w:tcPr>
          <w:p>
            <w:r>
              <w:t>10.35</w:t>
            </w:r>
          </w:p>
        </w:tc>
        <w:tc>
          <w:tcPr>
            <w:tcW w:type="dxa" w:w="1728"/>
          </w:tcPr>
          <w:p>
            <w:r>
              <w:t>48.97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1235</w:t>
            </w:r>
          </w:p>
        </w:tc>
        <w:tc>
          <w:tcPr>
            <w:tcW w:type="dxa" w:w="1728"/>
          </w:tcPr>
          <w:p>
            <w:r>
              <w:t>51.03</w:t>
            </w:r>
          </w:p>
        </w:tc>
        <w:tc>
          <w:tcPr>
            <w:tcW w:type="dxa" w:w="1728"/>
          </w:tcPr>
          <w:p>
            <w:r>
              <w:t>51.28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 Available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CAR_AVAILABLE</w:t>
            </w:r>
          </w:p>
        </w:tc>
        <w:tc>
          <w:tcPr>
            <w:tcW w:type="dxa" w:w="1728"/>
          </w:tcPr>
          <w:p>
            <w:r>
              <w:t>1246</w:t>
            </w:r>
          </w:p>
        </w:tc>
        <w:tc>
          <w:tcPr>
            <w:tcW w:type="dxa" w:w="1728"/>
          </w:tcPr>
          <w:p>
            <w:r>
              <w:t>83.79</w:t>
            </w:r>
          </w:p>
        </w:tc>
        <w:tc>
          <w:tcPr>
            <w:tcW w:type="dxa" w:w="1728"/>
          </w:tcPr>
          <w:p>
            <w:r>
              <w:t>83.28</w:t>
            </w:r>
          </w:p>
        </w:tc>
        <w:tc>
          <w:tcPr>
            <w:tcW w:type="dxa" w:w="1728"/>
          </w:tcPr>
          <w:p>
            <w:r>
              <w:t>83.79</w:t>
            </w:r>
          </w:p>
        </w:tc>
      </w:tr>
      <w:tr>
        <w:tc>
          <w:tcPr>
            <w:tcW w:type="dxa" w:w="1728"/>
          </w:tcPr>
          <w:p>
            <w:r>
              <w:t>DONT_HAVE_CAR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6.59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  <w:tc>
          <w:tcPr>
            <w:tcW w:type="dxa" w:w="1728"/>
          </w:tcPr>
          <w:p>
            <w:r>
              <w:t>90.38</w:t>
            </w:r>
          </w:p>
        </w:tc>
      </w:tr>
      <w:tr>
        <w:tc>
          <w:tcPr>
            <w:tcW w:type="dxa" w:w="1728"/>
          </w:tcPr>
          <w:p>
            <w:r>
              <w:t>CAR_UNAVAILABLE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7.4</w:t>
            </w:r>
          </w:p>
        </w:tc>
        <w:tc>
          <w:tcPr>
            <w:tcW w:type="dxa" w:w="1728"/>
          </w:tcPr>
          <w:p>
            <w:r>
              <w:t>7.01</w:t>
            </w:r>
          </w:p>
        </w:tc>
        <w:tc>
          <w:tcPr>
            <w:tcW w:type="dxa" w:w="1728"/>
          </w:tcPr>
          <w:p>
            <w:r>
              <w:t>97.78</w:t>
            </w:r>
          </w:p>
        </w:tc>
      </w:tr>
      <w:tr>
        <w:tc>
          <w:tcPr>
            <w:tcW w:type="dxa" w:w="1728"/>
          </w:tcPr>
          <w:p>
            <w:r>
              <w:t>DONT_DRIVE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98.39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99.26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Carryon Bags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9.74</w:t>
            </w:r>
          </w:p>
        </w:tc>
        <w:tc>
          <w:tcPr>
            <w:tcW w:type="dxa" w:w="1728"/>
          </w:tcPr>
          <w:p>
            <w:r>
              <w:t>9.14</w:t>
            </w:r>
          </w:p>
        </w:tc>
        <w:tc>
          <w:tcPr>
            <w:tcW w:type="dxa" w:w="1728"/>
          </w:tcPr>
          <w:p>
            <w:r>
              <w:t>9.74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2049</w:t>
            </w:r>
          </w:p>
        </w:tc>
        <w:tc>
          <w:tcPr>
            <w:tcW w:type="dxa" w:w="1728"/>
          </w:tcPr>
          <w:p>
            <w:r>
              <w:t>49.65</w:t>
            </w:r>
          </w:p>
        </w:tc>
        <w:tc>
          <w:tcPr>
            <w:tcW w:type="dxa" w:w="1728"/>
          </w:tcPr>
          <w:p>
            <w:r>
              <w:t>40.58</w:t>
            </w:r>
          </w:p>
        </w:tc>
        <w:tc>
          <w:tcPr>
            <w:tcW w:type="dxa" w:w="1728"/>
          </w:tcPr>
          <w:p>
            <w:r>
              <w:t>59.39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1354</w:t>
            </w:r>
          </w:p>
        </w:tc>
        <w:tc>
          <w:tcPr>
            <w:tcW w:type="dxa" w:w="1728"/>
          </w:tcPr>
          <w:p>
            <w:r>
              <w:t>32.81</w:t>
            </w:r>
          </w:p>
        </w:tc>
        <w:tc>
          <w:tcPr>
            <w:tcW w:type="dxa" w:w="1728"/>
          </w:tcPr>
          <w:p>
            <w:r>
              <w:t>30.43</w:t>
            </w:r>
          </w:p>
        </w:tc>
        <w:tc>
          <w:tcPr>
            <w:tcW w:type="dxa" w:w="1728"/>
          </w:tcPr>
          <w:p>
            <w:r>
              <w:t>92.2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96.03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98.67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99.61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Checked Bags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1942</w:t>
            </w:r>
          </w:p>
        </w:tc>
        <w:tc>
          <w:tcPr>
            <w:tcW w:type="dxa" w:w="1728"/>
          </w:tcPr>
          <w:p>
            <w:r>
              <w:t>47.06</w:t>
            </w:r>
          </w:p>
        </w:tc>
        <w:tc>
          <w:tcPr>
            <w:tcW w:type="dxa" w:w="1728"/>
          </w:tcPr>
          <w:p>
            <w:r>
              <w:t>39.4</w:t>
            </w:r>
          </w:p>
        </w:tc>
        <w:tc>
          <w:tcPr>
            <w:tcW w:type="dxa" w:w="1728"/>
          </w:tcPr>
          <w:p>
            <w:r>
              <w:t>47.06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1318</w:t>
            </w:r>
          </w:p>
        </w:tc>
        <w:tc>
          <w:tcPr>
            <w:tcW w:type="dxa" w:w="1728"/>
          </w:tcPr>
          <w:p>
            <w:r>
              <w:t>31.94</w:t>
            </w:r>
          </w:p>
        </w:tc>
        <w:tc>
          <w:tcPr>
            <w:tcW w:type="dxa" w:w="1728"/>
          </w:tcPr>
          <w:p>
            <w:r>
              <w:t>29.76</w:t>
            </w:r>
          </w:p>
        </w:tc>
        <w:tc>
          <w:tcPr>
            <w:tcW w:type="dxa" w:w="1728"/>
          </w:tcPr>
          <w:p>
            <w:r>
              <w:t>78.99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645</w:t>
            </w:r>
          </w:p>
        </w:tc>
        <w:tc>
          <w:tcPr>
            <w:tcW w:type="dxa" w:w="1728"/>
          </w:tcPr>
          <w:p>
            <w:r>
              <w:t>15.63</w:t>
            </w:r>
          </w:p>
        </w:tc>
        <w:tc>
          <w:tcPr>
            <w:tcW w:type="dxa" w:w="1728"/>
          </w:tcPr>
          <w:p>
            <w:r>
              <w:t>16.86</w:t>
            </w:r>
          </w:p>
        </w:tc>
        <w:tc>
          <w:tcPr>
            <w:tcW w:type="dxa" w:w="1728"/>
          </w:tcPr>
          <w:p>
            <w:r>
              <w:t>94.62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2.98</w:t>
            </w:r>
          </w:p>
        </w:tc>
        <w:tc>
          <w:tcPr>
            <w:tcW w:type="dxa" w:w="1728"/>
          </w:tcPr>
          <w:p>
            <w:r>
              <w:t>5.52</w:t>
            </w:r>
          </w:p>
        </w:tc>
        <w:tc>
          <w:tcPr>
            <w:tcW w:type="dxa" w:w="1728"/>
          </w:tcPr>
          <w:p>
            <w:r>
              <w:t>97.6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 Activity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69.58</w:t>
            </w:r>
          </w:p>
        </w:tc>
        <w:tc>
          <w:tcPr>
            <w:tcW w:type="dxa" w:w="1728"/>
          </w:tcPr>
          <w:p>
            <w:r>
              <w:t>66.79</w:t>
            </w:r>
          </w:p>
        </w:tc>
        <w:tc>
          <w:tcPr>
            <w:tcW w:type="dxa" w:w="1728"/>
          </w:tcPr>
          <w:p>
            <w:r>
              <w:t>69.58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13.65</w:t>
            </w:r>
          </w:p>
        </w:tc>
        <w:tc>
          <w:tcPr>
            <w:tcW w:type="dxa" w:w="1728"/>
          </w:tcPr>
          <w:p>
            <w:r>
              <w:t>84.58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4.23</w:t>
            </w:r>
          </w:p>
        </w:tc>
        <w:tc>
          <w:tcPr>
            <w:tcW w:type="dxa" w:w="1728"/>
          </w:tcPr>
          <w:p>
            <w:r>
              <w:t>86.25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8.75</w:t>
            </w:r>
          </w:p>
        </w:tc>
        <w:tc>
          <w:tcPr>
            <w:tcW w:type="dxa" w:w="1728"/>
          </w:tcPr>
          <w:p>
            <w:r>
              <w:t>8.75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4.17</w:t>
            </w:r>
          </w:p>
        </w:tc>
        <w:tc>
          <w:tcPr>
            <w:tcW w:type="dxa" w:w="1728"/>
          </w:tcPr>
          <w:p>
            <w:r>
              <w:t>96.67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9.98</w:t>
            </w:r>
          </w:p>
        </w:tc>
        <w:tc>
          <w:tcPr>
            <w:tcW w:type="dxa" w:w="1728"/>
          </w:tcPr>
          <w:p>
            <w:r>
              <w:t>10.49</w:t>
            </w:r>
          </w:p>
        </w:tc>
        <w:tc>
          <w:tcPr>
            <w:tcW w:type="dxa" w:w="1728"/>
          </w:tcPr>
          <w:p>
            <w:r>
              <w:t>9.98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2163</w:t>
            </w:r>
          </w:p>
        </w:tc>
        <w:tc>
          <w:tcPr>
            <w:tcW w:type="dxa" w:w="1728"/>
          </w:tcPr>
          <w:p>
            <w:r>
              <w:t>89.98</w:t>
            </w:r>
          </w:p>
        </w:tc>
        <w:tc>
          <w:tcPr>
            <w:tcW w:type="dxa" w:w="1728"/>
          </w:tcPr>
          <w:p>
            <w:r>
              <w:t>89.3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Country Of Residence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6.33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8.02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8.44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8.86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9.28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36.29</w:t>
            </w:r>
          </w:p>
        </w:tc>
        <w:tc>
          <w:tcPr>
            <w:tcW w:type="dxa" w:w="1728"/>
          </w:tcPr>
          <w:p>
            <w:r>
              <w:t>34.04</w:t>
            </w:r>
          </w:p>
        </w:tc>
        <w:tc>
          <w:tcPr>
            <w:tcW w:type="dxa" w:w="1728"/>
          </w:tcPr>
          <w:p>
            <w:r>
              <w:t>45.57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47.26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48.1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48.95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7.27</w:t>
            </w:r>
          </w:p>
        </w:tc>
        <w:tc>
          <w:tcPr>
            <w:tcW w:type="dxa" w:w="1728"/>
          </w:tcPr>
          <w:p>
            <w:r>
              <w:t>52.74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53.16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53.59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54.01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54.43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4.22</w:t>
            </w:r>
          </w:p>
        </w:tc>
        <w:tc>
          <w:tcPr>
            <w:tcW w:type="dxa" w:w="1728"/>
          </w:tcPr>
          <w:p>
            <w:r>
              <w:t>2.82</w:t>
            </w:r>
          </w:p>
        </w:tc>
        <w:tc>
          <w:tcPr>
            <w:tcW w:type="dxa" w:w="1728"/>
          </w:tcPr>
          <w:p>
            <w:r>
              <w:t>58.65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4.22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62.87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63.29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63.71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64.14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65.82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  <w:tc>
          <w:tcPr>
            <w:tcW w:type="dxa" w:w="1728"/>
          </w:tcPr>
          <w:p>
            <w:r>
              <w:t>67.51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67.93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70.04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73.84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74.26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74.68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76.79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77.22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77.64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78.06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78.48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79.75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80.17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80.59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81.01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81.43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82.28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83.97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84.39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11.03</w:t>
            </w:r>
          </w:p>
        </w:tc>
        <w:tc>
          <w:tcPr>
            <w:tcW w:type="dxa" w:w="1728"/>
          </w:tcPr>
          <w:p>
            <w:r>
              <w:t>97.89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99.58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4127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Destination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4127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Departure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8.94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17.59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  <w:tc>
          <w:tcPr>
            <w:tcW w:type="dxa" w:w="1728"/>
          </w:tcPr>
          <w:p>
            <w:r>
              <w:t>5.04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4.85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28.52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5.57</w:t>
            </w:r>
          </w:p>
        </w:tc>
        <w:tc>
          <w:tcPr>
            <w:tcW w:type="dxa" w:w="1728"/>
          </w:tcPr>
          <w:p>
            <w:r>
              <w:t>34.82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38.82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4.37</w:t>
            </w:r>
          </w:p>
        </w:tc>
        <w:tc>
          <w:tcPr>
            <w:tcW w:type="dxa" w:w="1728"/>
          </w:tcPr>
          <w:p>
            <w:r>
              <w:t>42.67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5.53</w:t>
            </w:r>
          </w:p>
        </w:tc>
        <w:tc>
          <w:tcPr>
            <w:tcW w:type="dxa" w:w="1728"/>
          </w:tcPr>
          <w:p>
            <w:r>
              <w:t>48.12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5.21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53.33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56.77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61.13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64.87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68.77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3.53</w:t>
            </w:r>
          </w:p>
        </w:tc>
        <w:tc>
          <w:tcPr>
            <w:tcW w:type="dxa" w:w="1728"/>
          </w:tcPr>
          <w:p>
            <w:r>
              <w:t>71.38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75.75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78.24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81.46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82.87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83.86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2.69</w:t>
            </w:r>
          </w:p>
        </w:tc>
        <w:tc>
          <w:tcPr>
            <w:tcW w:type="dxa" w:w="1728"/>
          </w:tcPr>
          <w:p>
            <w:r>
              <w:t>86.62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2.23</w:t>
            </w:r>
          </w:p>
        </w:tc>
        <w:tc>
          <w:tcPr>
            <w:tcW w:type="dxa" w:w="1728"/>
          </w:tcPr>
          <w:p>
            <w:r>
              <w:t>89.41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2.41</w:t>
            </w:r>
          </w:p>
        </w:tc>
        <w:tc>
          <w:tcPr>
            <w:tcW w:type="dxa" w:w="1728"/>
          </w:tcPr>
          <w:p>
            <w:r>
              <w:t>91.76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93.43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95.11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1.82</w:t>
            </w:r>
          </w:p>
        </w:tc>
        <w:tc>
          <w:tcPr>
            <w:tcW w:type="dxa" w:w="1728"/>
          </w:tcPr>
          <w:p>
            <w:r>
              <w:t>97.12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97.94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99.01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Flight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1130</w:t>
            </w:r>
          </w:p>
        </w:tc>
        <w:tc>
          <w:tcPr>
            <w:tcW w:type="dxa" w:w="1728"/>
          </w:tcPr>
          <w:p>
            <w:r>
              <w:t>27.38</w:t>
            </w:r>
          </w:p>
        </w:tc>
        <w:tc>
          <w:tcPr>
            <w:tcW w:type="dxa" w:w="1728"/>
          </w:tcPr>
          <w:p>
            <w:r>
              <w:t>24.99</w:t>
            </w:r>
          </w:p>
        </w:tc>
        <w:tc>
          <w:tcPr>
            <w:tcW w:type="dxa" w:w="1728"/>
          </w:tcPr>
          <w:p>
            <w:r>
              <w:t>27.38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2169</w:t>
            </w:r>
          </w:p>
        </w:tc>
        <w:tc>
          <w:tcPr>
            <w:tcW w:type="dxa" w:w="1728"/>
          </w:tcPr>
          <w:p>
            <w:r>
              <w:t>52.56</w:t>
            </w:r>
          </w:p>
        </w:tc>
        <w:tc>
          <w:tcPr>
            <w:tcW w:type="dxa" w:w="1728"/>
          </w:tcPr>
          <w:p>
            <w:r>
              <w:t>56.21</w:t>
            </w:r>
          </w:p>
        </w:tc>
        <w:tc>
          <w:tcPr>
            <w:tcW w:type="dxa" w:w="1728"/>
          </w:tcPr>
          <w:p>
            <w:r>
              <w:t>79.94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83.21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610</w:t>
            </w:r>
          </w:p>
        </w:tc>
        <w:tc>
          <w:tcPr>
            <w:tcW w:type="dxa" w:w="1728"/>
          </w:tcPr>
          <w:p>
            <w:r>
              <w:t>14.78</w:t>
            </w:r>
          </w:p>
        </w:tc>
        <w:tc>
          <w:tcPr>
            <w:tcW w:type="dxa" w:w="1728"/>
          </w:tcPr>
          <w:p>
            <w:r>
              <w:t>13.96</w:t>
            </w:r>
          </w:p>
        </w:tc>
        <w:tc>
          <w:tcPr>
            <w:tcW w:type="dxa" w:w="1728"/>
          </w:tcPr>
          <w:p>
            <w:r>
              <w:t>97.99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98.93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Gender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1980</w:t>
            </w:r>
          </w:p>
        </w:tc>
        <w:tc>
          <w:tcPr>
            <w:tcW w:type="dxa" w:w="1728"/>
          </w:tcPr>
          <w:p>
            <w:r>
              <w:t>47.98</w:t>
            </w:r>
          </w:p>
        </w:tc>
        <w:tc>
          <w:tcPr>
            <w:tcW w:type="dxa" w:w="1728"/>
          </w:tcPr>
          <w:p>
            <w:r>
              <w:t>48.49</w:t>
            </w:r>
          </w:p>
        </w:tc>
        <w:tc>
          <w:tcPr>
            <w:tcW w:type="dxa" w:w="1728"/>
          </w:tcPr>
          <w:p>
            <w:r>
              <w:t>47.98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2104</w:t>
            </w:r>
          </w:p>
        </w:tc>
        <w:tc>
          <w:tcPr>
            <w:tcW w:type="dxa" w:w="1728"/>
          </w:tcPr>
          <w:p>
            <w:r>
              <w:t>50.98</w:t>
            </w:r>
          </w:p>
        </w:tc>
        <w:tc>
          <w:tcPr>
            <w:tcW w:type="dxa" w:w="1728"/>
          </w:tcPr>
          <w:p>
            <w:r>
              <w:t>50.26</w:t>
            </w:r>
          </w:p>
        </w:tc>
        <w:tc>
          <w:tcPr>
            <w:tcW w:type="dxa" w:w="1728"/>
          </w:tcPr>
          <w:p>
            <w:r>
              <w:t>98.96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99.03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Resident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1268</w:t>
            </w:r>
          </w:p>
        </w:tc>
        <w:tc>
          <w:tcPr>
            <w:tcW w:type="dxa" w:w="1728"/>
          </w:tcPr>
          <w:p>
            <w:r>
              <w:t>84.36</w:t>
            </w:r>
          </w:p>
        </w:tc>
        <w:tc>
          <w:tcPr>
            <w:tcW w:type="dxa" w:w="1728"/>
          </w:tcPr>
          <w:p>
            <w:r>
              <w:t>86.45</w:t>
            </w:r>
          </w:p>
        </w:tc>
        <w:tc>
          <w:tcPr>
            <w:tcW w:type="dxa" w:w="1728"/>
          </w:tcPr>
          <w:p>
            <w:r>
              <w:t>84.36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5.39</w:t>
            </w:r>
          </w:p>
        </w:tc>
        <w:tc>
          <w:tcPr>
            <w:tcW w:type="dxa" w:w="1728"/>
          </w:tcPr>
          <w:p>
            <w:r>
              <w:t>5.49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  <w:tc>
          <w:tcPr>
            <w:tcW w:type="dxa" w:w="1728"/>
          </w:tcPr>
          <w:p>
            <w:r>
              <w:t>93.21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94.61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95.54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97.07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97.41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98.8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General Use Transit Visitor Home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2025</w:t>
            </w:r>
          </w:p>
        </w:tc>
        <w:tc>
          <w:tcPr>
            <w:tcW w:type="dxa" w:w="1728"/>
          </w:tcPr>
          <w:p>
            <w:r>
              <w:t>84.23</w:t>
            </w:r>
          </w:p>
        </w:tc>
        <w:tc>
          <w:tcPr>
            <w:tcW w:type="dxa" w:w="1728"/>
          </w:tcPr>
          <w:p>
            <w:r>
              <w:t>87.12</w:t>
            </w:r>
          </w:p>
        </w:tc>
        <w:tc>
          <w:tcPr>
            <w:tcW w:type="dxa" w:w="1728"/>
          </w:tcPr>
          <w:p>
            <w:r>
              <w:t>84.23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4.12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88.35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92.22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3.04</w:t>
            </w:r>
          </w:p>
        </w:tc>
        <w:tc>
          <w:tcPr>
            <w:tcW w:type="dxa" w:w="1728"/>
          </w:tcPr>
          <w:p>
            <w:r>
              <w:t>2.74</w:t>
            </w:r>
          </w:p>
        </w:tc>
        <w:tc>
          <w:tcPr>
            <w:tcW w:type="dxa" w:w="1728"/>
          </w:tcPr>
          <w:p>
            <w:r>
              <w:t>95.26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96.05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97.67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98.25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Home Location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1571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Household Income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  <w:tc>
          <w:tcPr>
            <w:tcW w:type="dxa" w:w="1728"/>
          </w:tcPr>
          <w:p>
            <w:r>
              <w:t>2.4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4.63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1.45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6.08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7.39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1.47</w:t>
            </w:r>
          </w:p>
        </w:tc>
        <w:tc>
          <w:tcPr>
            <w:tcW w:type="dxa" w:w="1728"/>
          </w:tcPr>
          <w:p>
            <w:r>
              <w:t>9.11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10.98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14.83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6.55</w:t>
            </w:r>
          </w:p>
        </w:tc>
        <w:tc>
          <w:tcPr>
            <w:tcW w:type="dxa" w:w="1728"/>
          </w:tcPr>
          <w:p>
            <w:r>
              <w:t>21.93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474</w:t>
            </w:r>
          </w:p>
        </w:tc>
        <w:tc>
          <w:tcPr>
            <w:tcW w:type="dxa" w:w="1728"/>
          </w:tcPr>
          <w:p>
            <w:r>
              <w:t>11.49</w:t>
            </w:r>
          </w:p>
        </w:tc>
        <w:tc>
          <w:tcPr>
            <w:tcW w:type="dxa" w:w="1728"/>
          </w:tcPr>
          <w:p>
            <w:r>
              <w:t>10.35</w:t>
            </w:r>
          </w:p>
        </w:tc>
        <w:tc>
          <w:tcPr>
            <w:tcW w:type="dxa" w:w="1728"/>
          </w:tcPr>
          <w:p>
            <w:r>
              <w:t>33.41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648</w:t>
            </w:r>
          </w:p>
        </w:tc>
        <w:tc>
          <w:tcPr>
            <w:tcW w:type="dxa" w:w="1728"/>
          </w:tcPr>
          <w:p>
            <w:r>
              <w:t>15.7</w:t>
            </w:r>
          </w:p>
        </w:tc>
        <w:tc>
          <w:tcPr>
            <w:tcW w:type="dxa" w:w="1728"/>
          </w:tcPr>
          <w:p>
            <w:r>
              <w:t>16.59</w:t>
            </w:r>
          </w:p>
        </w:tc>
        <w:tc>
          <w:tcPr>
            <w:tcW w:type="dxa" w:w="1728"/>
          </w:tcPr>
          <w:p>
            <w:r>
              <w:t>49.12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613</w:t>
            </w:r>
          </w:p>
        </w:tc>
        <w:tc>
          <w:tcPr>
            <w:tcW w:type="dxa" w:w="1728"/>
          </w:tcPr>
          <w:p>
            <w:r>
              <w:t>14.85</w:t>
            </w:r>
          </w:p>
        </w:tc>
        <w:tc>
          <w:tcPr>
            <w:tcW w:type="dxa" w:w="1728"/>
          </w:tcPr>
          <w:p>
            <w:r>
              <w:t>14.19</w:t>
            </w:r>
          </w:p>
        </w:tc>
        <w:tc>
          <w:tcPr>
            <w:tcW w:type="dxa" w:w="1728"/>
          </w:tcPr>
          <w:p>
            <w:r>
              <w:t>63.97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860</w:t>
            </w:r>
          </w:p>
        </w:tc>
        <w:tc>
          <w:tcPr>
            <w:tcW w:type="dxa" w:w="1728"/>
          </w:tcPr>
          <w:p>
            <w:r>
              <w:t>20.84</w:t>
            </w:r>
          </w:p>
        </w:tc>
        <w:tc>
          <w:tcPr>
            <w:tcW w:type="dxa" w:w="1728"/>
          </w:tcPr>
          <w:p>
            <w:r>
              <w:t>22.9</w:t>
            </w:r>
          </w:p>
        </w:tc>
        <w:tc>
          <w:tcPr>
            <w:tcW w:type="dxa" w:w="1728"/>
          </w:tcPr>
          <w:p>
            <w:r>
              <w:t>84.81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8.48</w:t>
            </w:r>
          </w:p>
        </w:tc>
        <w:tc>
          <w:tcPr>
            <w:tcW w:type="dxa" w:w="1728"/>
          </w:tcPr>
          <w:p>
            <w:r>
              <w:t>9.22</w:t>
            </w:r>
          </w:p>
        </w:tc>
        <w:tc>
          <w:tcPr>
            <w:tcW w:type="dxa" w:w="1728"/>
          </w:tcPr>
          <w:p>
            <w:r>
              <w:t>93.29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6.42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MORE_THAN_150K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Inbound Or Outbound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4127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Interview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924</w:t>
            </w:r>
          </w:p>
        </w:tc>
        <w:tc>
          <w:tcPr>
            <w:tcW w:type="dxa" w:w="1728"/>
          </w:tcPr>
          <w:p>
            <w:r>
              <w:t>22.39</w:t>
            </w:r>
          </w:p>
        </w:tc>
        <w:tc>
          <w:tcPr>
            <w:tcW w:type="dxa" w:w="1728"/>
          </w:tcPr>
          <w:p>
            <w:r>
              <w:t>35.18</w:t>
            </w:r>
          </w:p>
        </w:tc>
        <w:tc>
          <w:tcPr>
            <w:tcW w:type="dxa" w:w="1728"/>
          </w:tcPr>
          <w:p>
            <w:r>
              <w:t>22.39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3144</w:t>
            </w:r>
          </w:p>
        </w:tc>
        <w:tc>
          <w:tcPr>
            <w:tcW w:type="dxa" w:w="1728"/>
          </w:tcPr>
          <w:p>
            <w:r>
              <w:t>76.18</w:t>
            </w:r>
          </w:p>
        </w:tc>
        <w:tc>
          <w:tcPr>
            <w:tcW w:type="dxa" w:w="1728"/>
          </w:tcPr>
          <w:p>
            <w:r>
              <w:t>64.26</w:t>
            </w:r>
          </w:p>
        </w:tc>
        <w:tc>
          <w:tcPr>
            <w:tcW w:type="dxa" w:w="1728"/>
          </w:tcPr>
          <w:p>
            <w:r>
              <w:t>98.57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99.69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Is Income Below Poverty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4.15</w:t>
            </w:r>
          </w:p>
        </w:tc>
        <w:tc>
          <w:tcPr>
            <w:tcW w:type="dxa" w:w="1728"/>
          </w:tcPr>
          <w:p>
            <w:r>
              <w:t>6.1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744</w:t>
            </w:r>
          </w:p>
        </w:tc>
        <w:tc>
          <w:tcPr>
            <w:tcW w:type="dxa" w:w="1728"/>
          </w:tcPr>
          <w:p>
            <w:r>
              <w:t>85.62</w:t>
            </w:r>
          </w:p>
        </w:tc>
        <w:tc>
          <w:tcPr>
            <w:tcW w:type="dxa" w:w="1728"/>
          </w:tcPr>
          <w:p>
            <w:r>
              <w:t>89.09</w:t>
            </w:r>
          </w:p>
        </w:tc>
        <w:tc>
          <w:tcPr>
            <w:tcW w:type="dxa" w:w="1728"/>
          </w:tcPr>
          <w:p>
            <w:r>
              <w:t>91.71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8.29</w:t>
            </w:r>
          </w:p>
        </w:tc>
        <w:tc>
          <w:tcPr>
            <w:tcW w:type="dxa" w:w="1728"/>
          </w:tcPr>
          <w:p>
            <w:r>
              <w:t>6.77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1505</w:t>
            </w:r>
          </w:p>
        </w:tc>
        <w:tc>
          <w:tcPr>
            <w:tcW w:type="dxa" w:w="1728"/>
          </w:tcPr>
          <w:p>
            <w:r>
              <w:t>36.47</w:t>
            </w:r>
          </w:p>
        </w:tc>
        <w:tc>
          <w:tcPr>
            <w:tcW w:type="dxa" w:w="1728"/>
          </w:tcPr>
          <w:p>
            <w:r>
              <w:t>35.94</w:t>
            </w:r>
          </w:p>
        </w:tc>
        <w:tc>
          <w:tcPr>
            <w:tcW w:type="dxa" w:w="1728"/>
          </w:tcPr>
          <w:p>
            <w:r>
              <w:t>36.73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37.12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1430</w:t>
            </w:r>
          </w:p>
        </w:tc>
        <w:tc>
          <w:tcPr>
            <w:tcW w:type="dxa" w:w="1728"/>
          </w:tcPr>
          <w:p>
            <w:r>
              <w:t>34.65</w:t>
            </w:r>
          </w:p>
        </w:tc>
        <w:tc>
          <w:tcPr>
            <w:tcW w:type="dxa" w:w="1728"/>
          </w:tcPr>
          <w:p>
            <w:r>
              <w:t>30.48</w:t>
            </w:r>
          </w:p>
        </w:tc>
        <w:tc>
          <w:tcPr>
            <w:tcW w:type="dxa" w:w="1728"/>
          </w:tcPr>
          <w:p>
            <w:r>
              <w:t>71.77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77.27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r>
              <w:t>80.57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82.65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85.49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565</w:t>
            </w:r>
          </w:p>
        </w:tc>
        <w:tc>
          <w:tcPr>
            <w:tcW w:type="dxa" w:w="1728"/>
          </w:tcPr>
          <w:p>
            <w:r>
              <w:t>13.69</w:t>
            </w:r>
          </w:p>
        </w:tc>
        <w:tc>
          <w:tcPr>
            <w:tcW w:type="dxa" w:w="1728"/>
          </w:tcPr>
          <w:p>
            <w:r>
              <w:t>19.14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1364</w:t>
            </w:r>
          </w:p>
        </w:tc>
        <w:tc>
          <w:tcPr>
            <w:tcW w:type="dxa" w:w="1728"/>
          </w:tcPr>
          <w:p>
            <w:r>
              <w:t>33.05</w:t>
            </w:r>
          </w:p>
        </w:tc>
        <w:tc>
          <w:tcPr>
            <w:tcW w:type="dxa" w:w="1728"/>
          </w:tcPr>
          <w:p>
            <w:r>
              <w:t>32.31</w:t>
            </w:r>
          </w:p>
        </w:tc>
        <w:tc>
          <w:tcPr>
            <w:tcW w:type="dxa" w:w="1728"/>
          </w:tcPr>
          <w:p>
            <w:r>
              <w:t>35.67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36.73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1430</w:t>
            </w:r>
          </w:p>
        </w:tc>
        <w:tc>
          <w:tcPr>
            <w:tcW w:type="dxa" w:w="1728"/>
          </w:tcPr>
          <w:p>
            <w:r>
              <w:t>34.65</w:t>
            </w:r>
          </w:p>
        </w:tc>
        <w:tc>
          <w:tcPr>
            <w:tcW w:type="dxa" w:w="1728"/>
          </w:tcPr>
          <w:p>
            <w:r>
              <w:t>30.48</w:t>
            </w:r>
          </w:p>
        </w:tc>
        <w:tc>
          <w:tcPr>
            <w:tcW w:type="dxa" w:w="1728"/>
          </w:tcPr>
          <w:p>
            <w:r>
              <w:t>71.38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74.19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2.57</w:t>
            </w:r>
          </w:p>
        </w:tc>
        <w:tc>
          <w:tcPr>
            <w:tcW w:type="dxa" w:w="1728"/>
          </w:tcPr>
          <w:p>
            <w:r>
              <w:t>4.92</w:t>
            </w:r>
          </w:p>
        </w:tc>
        <w:tc>
          <w:tcPr>
            <w:tcW w:type="dxa" w:w="1728"/>
          </w:tcPr>
          <w:p>
            <w:r>
              <w:t>76.76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78.85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81.68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82.0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451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  <w:tc>
          <w:tcPr>
            <w:tcW w:type="dxa" w:w="1728"/>
          </w:tcPr>
          <w:p>
            <w:r>
              <w:t>14.94</w:t>
            </w:r>
          </w:p>
        </w:tc>
        <w:tc>
          <w:tcPr>
            <w:tcW w:type="dxa" w:w="1728"/>
          </w:tcPr>
          <w:p>
            <w:r>
              <w:t>92.92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2.74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95.66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4.15</w:t>
            </w:r>
          </w:p>
        </w:tc>
        <w:tc>
          <w:tcPr>
            <w:tcW w:type="dxa" w:w="1728"/>
          </w:tcPr>
          <w:p>
            <w:r>
              <w:t>98.38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98.96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98.98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Main Transit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4.92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3924</w:t>
            </w:r>
          </w:p>
        </w:tc>
        <w:tc>
          <w:tcPr>
            <w:tcW w:type="dxa" w:w="1728"/>
          </w:tcPr>
          <w:p>
            <w:r>
              <w:t>95.08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Away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5.65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11.9</w:t>
            </w:r>
          </w:p>
        </w:tc>
        <w:tc>
          <w:tcPr>
            <w:tcW w:type="dxa" w:w="1728"/>
          </w:tcPr>
          <w:p>
            <w:r>
              <w:t>12.86</w:t>
            </w:r>
          </w:p>
        </w:tc>
        <w:tc>
          <w:tcPr>
            <w:tcW w:type="dxa" w:w="1728"/>
          </w:tcPr>
          <w:p>
            <w:r>
              <w:t>17.55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17.37</w:t>
            </w:r>
          </w:p>
        </w:tc>
        <w:tc>
          <w:tcPr>
            <w:tcW w:type="dxa" w:w="1728"/>
          </w:tcPr>
          <w:p>
            <w:r>
              <w:t>16.17</w:t>
            </w:r>
          </w:p>
        </w:tc>
        <w:tc>
          <w:tcPr>
            <w:tcW w:type="dxa" w:w="1728"/>
          </w:tcPr>
          <w:p>
            <w:r>
              <w:t>34.92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16.3</w:t>
            </w:r>
          </w:p>
        </w:tc>
        <w:tc>
          <w:tcPr>
            <w:tcW w:type="dxa" w:w="1728"/>
          </w:tcPr>
          <w:p>
            <w:r>
              <w:t>16.09</w:t>
            </w:r>
          </w:p>
        </w:tc>
        <w:tc>
          <w:tcPr>
            <w:tcW w:type="dxa" w:w="1728"/>
          </w:tcPr>
          <w:p>
            <w:r>
              <w:t>51.22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10.47</w:t>
            </w:r>
          </w:p>
        </w:tc>
        <w:tc>
          <w:tcPr>
            <w:tcW w:type="dxa" w:w="1728"/>
          </w:tcPr>
          <w:p>
            <w:r>
              <w:t>9.67</w:t>
            </w:r>
          </w:p>
        </w:tc>
        <w:tc>
          <w:tcPr>
            <w:tcW w:type="dxa" w:w="1728"/>
          </w:tcPr>
          <w:p>
            <w:r>
              <w:t>61.69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7.91</w:t>
            </w:r>
          </w:p>
        </w:tc>
        <w:tc>
          <w:tcPr>
            <w:tcW w:type="dxa" w:w="1728"/>
          </w:tcPr>
          <w:p>
            <w:r>
              <w:t>68.47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8.74</w:t>
            </w:r>
          </w:p>
        </w:tc>
        <w:tc>
          <w:tcPr>
            <w:tcW w:type="dxa" w:w="1728"/>
          </w:tcPr>
          <w:p>
            <w:r>
              <w:t>9.24</w:t>
            </w:r>
          </w:p>
        </w:tc>
        <w:tc>
          <w:tcPr>
            <w:tcW w:type="dxa" w:w="1728"/>
          </w:tcPr>
          <w:p>
            <w:r>
              <w:t>77.22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  <w:tc>
          <w:tcPr>
            <w:tcW w:type="dxa" w:w="1728"/>
          </w:tcPr>
          <w:p>
            <w:r>
              <w:t>84.18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5.12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89.29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10.71</w:t>
            </w:r>
          </w:p>
        </w:tc>
        <w:tc>
          <w:tcPr>
            <w:tcW w:type="dxa" w:w="1728"/>
          </w:tcPr>
          <w:p>
            <w:r>
              <w:t>10.72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Nights Visited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6.95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8.53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13.1</w:t>
            </w:r>
          </w:p>
        </w:tc>
        <w:tc>
          <w:tcPr>
            <w:tcW w:type="dxa" w:w="1728"/>
          </w:tcPr>
          <w:p>
            <w:r>
              <w:t>11.16</w:t>
            </w:r>
          </w:p>
        </w:tc>
        <w:tc>
          <w:tcPr>
            <w:tcW w:type="dxa" w:w="1728"/>
          </w:tcPr>
          <w:p>
            <w:r>
              <w:t>21.63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21.63</w:t>
            </w:r>
          </w:p>
        </w:tc>
        <w:tc>
          <w:tcPr>
            <w:tcW w:type="dxa" w:w="1728"/>
          </w:tcPr>
          <w:p>
            <w:r>
              <w:t>24.28</w:t>
            </w:r>
          </w:p>
        </w:tc>
        <w:tc>
          <w:tcPr>
            <w:tcW w:type="dxa" w:w="1728"/>
          </w:tcPr>
          <w:p>
            <w:r>
              <w:t>43.26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19.38</w:t>
            </w:r>
          </w:p>
        </w:tc>
        <w:tc>
          <w:tcPr>
            <w:tcW w:type="dxa" w:w="1728"/>
          </w:tcPr>
          <w:p>
            <w:r>
              <w:t>22.19</w:t>
            </w:r>
          </w:p>
        </w:tc>
        <w:tc>
          <w:tcPr>
            <w:tcW w:type="dxa" w:w="1728"/>
          </w:tcPr>
          <w:p>
            <w:r>
              <w:t>62.65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276</w:t>
            </w:r>
          </w:p>
        </w:tc>
        <w:tc>
          <w:tcPr>
            <w:tcW w:type="dxa" w:w="1728"/>
          </w:tcPr>
          <w:p>
            <w:r>
              <w:t>11.48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  <w:tc>
          <w:tcPr>
            <w:tcW w:type="dxa" w:w="1728"/>
          </w:tcPr>
          <w:p>
            <w:r>
              <w:t>74.13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  <w:tc>
          <w:tcPr>
            <w:tcW w:type="dxa" w:w="1728"/>
          </w:tcPr>
          <w:p>
            <w:r>
              <w:t>6.91</w:t>
            </w:r>
          </w:p>
        </w:tc>
        <w:tc>
          <w:tcPr>
            <w:tcW w:type="dxa" w:w="1728"/>
          </w:tcPr>
          <w:p>
            <w:r>
              <w:t>80.53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7.15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87.69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3.58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91.26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93.18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Non Sdia Flight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1214</w:t>
            </w:r>
          </w:p>
        </w:tc>
        <w:tc>
          <w:tcPr>
            <w:tcW w:type="dxa" w:w="1728"/>
          </w:tcPr>
          <w:p>
            <w:r>
              <w:t>29.42</w:t>
            </w:r>
          </w:p>
        </w:tc>
        <w:tc>
          <w:tcPr>
            <w:tcW w:type="dxa" w:w="1728"/>
          </w:tcPr>
          <w:p>
            <w:r>
              <w:t>34.0</w:t>
            </w:r>
          </w:p>
        </w:tc>
        <w:tc>
          <w:tcPr>
            <w:tcW w:type="dxa" w:w="1728"/>
          </w:tcPr>
          <w:p>
            <w:r>
              <w:t>29.42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11.95</w:t>
            </w:r>
          </w:p>
        </w:tc>
        <w:tc>
          <w:tcPr>
            <w:tcW w:type="dxa" w:w="1728"/>
          </w:tcPr>
          <w:p>
            <w:r>
              <w:t>12.96</w:t>
            </w:r>
          </w:p>
        </w:tc>
        <w:tc>
          <w:tcPr>
            <w:tcW w:type="dxa" w:w="1728"/>
          </w:tcPr>
          <w:p>
            <w:r>
              <w:t>41.36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511</w:t>
            </w:r>
          </w:p>
        </w:tc>
        <w:tc>
          <w:tcPr>
            <w:tcW w:type="dxa" w:w="1728"/>
          </w:tcPr>
          <w:p>
            <w:r>
              <w:t>12.38</w:t>
            </w:r>
          </w:p>
        </w:tc>
        <w:tc>
          <w:tcPr>
            <w:tcW w:type="dxa" w:w="1728"/>
          </w:tcPr>
          <w:p>
            <w:r>
              <w:t>12.99</w:t>
            </w:r>
          </w:p>
        </w:tc>
        <w:tc>
          <w:tcPr>
            <w:tcW w:type="dxa" w:w="1728"/>
          </w:tcPr>
          <w:p>
            <w:r>
              <w:t>53.74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425</w:t>
            </w:r>
          </w:p>
        </w:tc>
        <w:tc>
          <w:tcPr>
            <w:tcW w:type="dxa" w:w="1728"/>
          </w:tcPr>
          <w:p>
            <w:r>
              <w:t>10.3</w:t>
            </w:r>
          </w:p>
        </w:tc>
        <w:tc>
          <w:tcPr>
            <w:tcW w:type="dxa" w:w="1728"/>
          </w:tcPr>
          <w:p>
            <w:r>
              <w:t>10.68</w:t>
            </w:r>
          </w:p>
        </w:tc>
        <w:tc>
          <w:tcPr>
            <w:tcW w:type="dxa" w:w="1728"/>
          </w:tcPr>
          <w:p>
            <w:r>
              <w:t>64.04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309</w:t>
            </w:r>
          </w:p>
        </w:tc>
        <w:tc>
          <w:tcPr>
            <w:tcW w:type="dxa" w:w="1728"/>
          </w:tcPr>
          <w:p>
            <w:r>
              <w:t>7.49</w:t>
            </w:r>
          </w:p>
        </w:tc>
        <w:tc>
          <w:tcPr>
            <w:tcW w:type="dxa" w:w="1728"/>
          </w:tcPr>
          <w:p>
            <w:r>
              <w:t>6.42</w:t>
            </w:r>
          </w:p>
        </w:tc>
        <w:tc>
          <w:tcPr>
            <w:tcW w:type="dxa" w:w="1728"/>
          </w:tcPr>
          <w:p>
            <w:r>
              <w:t>71.53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1175</w:t>
            </w:r>
          </w:p>
        </w:tc>
        <w:tc>
          <w:tcPr>
            <w:tcW w:type="dxa" w:w="1728"/>
          </w:tcPr>
          <w:p>
            <w:r>
              <w:t>28.47</w:t>
            </w:r>
          </w:p>
        </w:tc>
        <w:tc>
          <w:tcPr>
            <w:tcW w:type="dxa" w:w="1728"/>
          </w:tcPr>
          <w:p>
            <w:r>
              <w:t>22.95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Nights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  <w:tc>
          <w:tcPr>
            <w:tcW w:type="dxa" w:w="1728"/>
          </w:tcPr>
          <w:p>
            <w:r>
              <w:t>7.41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516</w:t>
            </w:r>
          </w:p>
        </w:tc>
        <w:tc>
          <w:tcPr>
            <w:tcW w:type="dxa" w:w="1728"/>
          </w:tcPr>
          <w:p>
            <w:r>
              <w:t>12.58</w:t>
            </w:r>
          </w:p>
        </w:tc>
        <w:tc>
          <w:tcPr>
            <w:tcW w:type="dxa" w:w="1728"/>
          </w:tcPr>
          <w:p>
            <w:r>
              <w:t>11.75</w:t>
            </w:r>
          </w:p>
        </w:tc>
        <w:tc>
          <w:tcPr>
            <w:tcW w:type="dxa" w:w="1728"/>
          </w:tcPr>
          <w:p>
            <w:r>
              <w:t>19.99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815</w:t>
            </w:r>
          </w:p>
        </w:tc>
        <w:tc>
          <w:tcPr>
            <w:tcW w:type="dxa" w:w="1728"/>
          </w:tcPr>
          <w:p>
            <w:r>
              <w:t>19.86</w:t>
            </w:r>
          </w:p>
        </w:tc>
        <w:tc>
          <w:tcPr>
            <w:tcW w:type="dxa" w:w="1728"/>
          </w:tcPr>
          <w:p>
            <w:r>
              <w:t>21.1</w:t>
            </w:r>
          </w:p>
        </w:tc>
        <w:tc>
          <w:tcPr>
            <w:tcW w:type="dxa" w:w="1728"/>
          </w:tcPr>
          <w:p>
            <w:r>
              <w:t>39.85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743</w:t>
            </w:r>
          </w:p>
        </w:tc>
        <w:tc>
          <w:tcPr>
            <w:tcW w:type="dxa" w:w="1728"/>
          </w:tcPr>
          <w:p>
            <w:r>
              <w:t>18.11</w:t>
            </w:r>
          </w:p>
        </w:tc>
        <w:tc>
          <w:tcPr>
            <w:tcW w:type="dxa" w:w="1728"/>
          </w:tcPr>
          <w:p>
            <w:r>
              <w:t>19.86</w:t>
            </w:r>
          </w:p>
        </w:tc>
        <w:tc>
          <w:tcPr>
            <w:tcW w:type="dxa" w:w="1728"/>
          </w:tcPr>
          <w:p>
            <w:r>
              <w:t>57.96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453</w:t>
            </w:r>
          </w:p>
        </w:tc>
        <w:tc>
          <w:tcPr>
            <w:tcW w:type="dxa" w:w="1728"/>
          </w:tcPr>
          <w:p>
            <w:r>
              <w:t>11.04</w:t>
            </w:r>
          </w:p>
        </w:tc>
        <w:tc>
          <w:tcPr>
            <w:tcW w:type="dxa" w:w="1728"/>
          </w:tcPr>
          <w:p>
            <w:r>
              <w:t>11.03</w:t>
            </w:r>
          </w:p>
        </w:tc>
        <w:tc>
          <w:tcPr>
            <w:tcW w:type="dxa" w:w="1728"/>
          </w:tcPr>
          <w:p>
            <w:r>
              <w:t>69.0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271</w:t>
            </w:r>
          </w:p>
        </w:tc>
        <w:tc>
          <w:tcPr>
            <w:tcW w:type="dxa" w:w="1728"/>
          </w:tcPr>
          <w:p>
            <w:r>
              <w:t>6.6</w:t>
            </w:r>
          </w:p>
        </w:tc>
        <w:tc>
          <w:tcPr>
            <w:tcW w:type="dxa" w:w="1728"/>
          </w:tcPr>
          <w:p>
            <w:r>
              <w:t>7.52</w:t>
            </w:r>
          </w:p>
        </w:tc>
        <w:tc>
          <w:tcPr>
            <w:tcW w:type="dxa" w:w="1728"/>
          </w:tcPr>
          <w:p>
            <w:r>
              <w:t>75.6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319</w:t>
            </w:r>
          </w:p>
        </w:tc>
        <w:tc>
          <w:tcPr>
            <w:tcW w:type="dxa" w:w="1728"/>
          </w:tcPr>
          <w:p>
            <w:r>
              <w:t>7.77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  <w:tc>
          <w:tcPr>
            <w:tcW w:type="dxa" w:w="1728"/>
          </w:tcPr>
          <w:p>
            <w:r>
              <w:t>83.38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4.92</w:t>
            </w:r>
          </w:p>
        </w:tc>
        <w:tc>
          <w:tcPr>
            <w:tcW w:type="dxa" w:w="1728"/>
          </w:tcPr>
          <w:p>
            <w:r>
              <w:t>88.33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91.57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8.43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Of Travel Companions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2460</w:t>
            </w:r>
          </w:p>
        </w:tc>
        <w:tc>
          <w:tcPr>
            <w:tcW w:type="dxa" w:w="1728"/>
          </w:tcPr>
          <w:p>
            <w:r>
              <w:t>59.61</w:t>
            </w:r>
          </w:p>
        </w:tc>
        <w:tc>
          <w:tcPr>
            <w:tcW w:type="dxa" w:w="1728"/>
          </w:tcPr>
          <w:p>
            <w:r>
              <w:t>31.41</w:t>
            </w:r>
          </w:p>
        </w:tc>
        <w:tc>
          <w:tcPr>
            <w:tcW w:type="dxa" w:w="1728"/>
          </w:tcPr>
          <w:p>
            <w:r>
              <w:t>59.61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1072</w:t>
            </w:r>
          </w:p>
        </w:tc>
        <w:tc>
          <w:tcPr>
            <w:tcW w:type="dxa" w:w="1728"/>
          </w:tcPr>
          <w:p>
            <w:r>
              <w:t>25.98</w:t>
            </w:r>
          </w:p>
        </w:tc>
        <w:tc>
          <w:tcPr>
            <w:tcW w:type="dxa" w:w="1728"/>
          </w:tcPr>
          <w:p>
            <w:r>
              <w:t>23.45</w:t>
            </w:r>
          </w:p>
        </w:tc>
        <w:tc>
          <w:tcPr>
            <w:tcW w:type="dxa" w:w="1728"/>
          </w:tcPr>
          <w:p>
            <w:r>
              <w:t>85.58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309</w:t>
            </w:r>
          </w:p>
        </w:tc>
        <w:tc>
          <w:tcPr>
            <w:tcW w:type="dxa" w:w="1728"/>
          </w:tcPr>
          <w:p>
            <w:r>
              <w:t>7.49</w:t>
            </w:r>
          </w:p>
        </w:tc>
        <w:tc>
          <w:tcPr>
            <w:tcW w:type="dxa" w:w="1728"/>
          </w:tcPr>
          <w:p>
            <w:r>
              <w:t>11.93</w:t>
            </w:r>
          </w:p>
        </w:tc>
        <w:tc>
          <w:tcPr>
            <w:tcW w:type="dxa" w:w="1728"/>
          </w:tcPr>
          <w:p>
            <w:r>
              <w:t>93.07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3.08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96.15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9.72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6.33</w:t>
            </w:r>
          </w:p>
        </w:tc>
        <w:tc>
          <w:tcPr>
            <w:tcW w:type="dxa" w:w="1728"/>
          </w:tcPr>
          <w:p>
            <w:r>
              <w:t>98.86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2.47</w:t>
            </w:r>
          </w:p>
        </w:tc>
        <w:tc>
          <w:tcPr>
            <w:tcW w:type="dxa" w:w="1728"/>
          </w:tcPr>
          <w:p>
            <w:r>
              <w:t>99.22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Persons In Household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677</w:t>
            </w:r>
          </w:p>
        </w:tc>
        <w:tc>
          <w:tcPr>
            <w:tcW w:type="dxa" w:w="1728"/>
          </w:tcPr>
          <w:p>
            <w:r>
              <w:t>16.4</w:t>
            </w:r>
          </w:p>
        </w:tc>
        <w:tc>
          <w:tcPr>
            <w:tcW w:type="dxa" w:w="1728"/>
          </w:tcPr>
          <w:p>
            <w:r>
              <w:t>12.18</w:t>
            </w:r>
          </w:p>
        </w:tc>
        <w:tc>
          <w:tcPr>
            <w:tcW w:type="dxa" w:w="1728"/>
          </w:tcPr>
          <w:p>
            <w:r>
              <w:t>16.4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1607</w:t>
            </w:r>
          </w:p>
        </w:tc>
        <w:tc>
          <w:tcPr>
            <w:tcW w:type="dxa" w:w="1728"/>
          </w:tcPr>
          <w:p>
            <w:r>
              <w:t>38.94</w:t>
            </w:r>
          </w:p>
        </w:tc>
        <w:tc>
          <w:tcPr>
            <w:tcW w:type="dxa" w:w="1728"/>
          </w:tcPr>
          <w:p>
            <w:r>
              <w:t>34.18</w:t>
            </w:r>
          </w:p>
        </w:tc>
        <w:tc>
          <w:tcPr>
            <w:tcW w:type="dxa" w:w="1728"/>
          </w:tcPr>
          <w:p>
            <w:r>
              <w:t>55.34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806</w:t>
            </w:r>
          </w:p>
        </w:tc>
        <w:tc>
          <w:tcPr>
            <w:tcW w:type="dxa" w:w="1728"/>
          </w:tcPr>
          <w:p>
            <w:r>
              <w:t>19.53</w:t>
            </w:r>
          </w:p>
        </w:tc>
        <w:tc>
          <w:tcPr>
            <w:tcW w:type="dxa" w:w="1728"/>
          </w:tcPr>
          <w:p>
            <w:r>
              <w:t>19.83</w:t>
            </w:r>
          </w:p>
        </w:tc>
        <w:tc>
          <w:tcPr>
            <w:tcW w:type="dxa" w:w="1728"/>
          </w:tcPr>
          <w:p>
            <w:r>
              <w:t>74.87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625</w:t>
            </w:r>
          </w:p>
        </w:tc>
        <w:tc>
          <w:tcPr>
            <w:tcW w:type="dxa" w:w="1728"/>
          </w:tcPr>
          <w:p>
            <w:r>
              <w:t>15.14</w:t>
            </w:r>
          </w:p>
        </w:tc>
        <w:tc>
          <w:tcPr>
            <w:tcW w:type="dxa" w:w="1728"/>
          </w:tcPr>
          <w:p>
            <w:r>
              <w:t>20.17</w:t>
            </w:r>
          </w:p>
        </w:tc>
        <w:tc>
          <w:tcPr>
            <w:tcW w:type="dxa" w:w="1728"/>
          </w:tcPr>
          <w:p>
            <w:r>
              <w:t>90.02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  <w:tc>
          <w:tcPr>
            <w:tcW w:type="dxa" w:w="1728"/>
          </w:tcPr>
          <w:p>
            <w:r>
              <w:t>8.18</w:t>
            </w:r>
          </w:p>
        </w:tc>
        <w:tc>
          <w:tcPr>
            <w:tcW w:type="dxa" w:w="1728"/>
          </w:tcPr>
          <w:p>
            <w:r>
              <w:t>95.86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98.26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99.32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99.71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From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650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Transit Vehicles To Airport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49.75</w:t>
            </w:r>
          </w:p>
        </w:tc>
        <w:tc>
          <w:tcPr>
            <w:tcW w:type="dxa" w:w="1728"/>
          </w:tcPr>
          <w:p>
            <w:r>
              <w:t>53.83</w:t>
            </w:r>
          </w:p>
        </w:tc>
        <w:tc>
          <w:tcPr>
            <w:tcW w:type="dxa" w:w="1728"/>
          </w:tcPr>
          <w:p>
            <w:r>
              <w:t>49.75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45.81</w:t>
            </w:r>
          </w:p>
        </w:tc>
        <w:tc>
          <w:tcPr>
            <w:tcW w:type="dxa" w:w="1728"/>
          </w:tcPr>
          <w:p>
            <w:r>
              <w:t>41.1</w:t>
            </w:r>
          </w:p>
        </w:tc>
        <w:tc>
          <w:tcPr>
            <w:tcW w:type="dxa" w:w="1728"/>
          </w:tcPr>
          <w:p>
            <w:r>
              <w:t>95.57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4.43</w:t>
            </w:r>
          </w:p>
        </w:tc>
        <w:tc>
          <w:tcPr>
            <w:tcW w:type="dxa" w:w="1728"/>
          </w:tcPr>
          <w:p>
            <w:r>
              <w:t>5.07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Vehicles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4.54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964</w:t>
            </w:r>
          </w:p>
        </w:tc>
        <w:tc>
          <w:tcPr>
            <w:tcW w:type="dxa" w:w="1728"/>
          </w:tcPr>
          <w:p>
            <w:r>
              <w:t>23.36</w:t>
            </w:r>
          </w:p>
        </w:tc>
        <w:tc>
          <w:tcPr>
            <w:tcW w:type="dxa" w:w="1728"/>
          </w:tcPr>
          <w:p>
            <w:r>
              <w:t>18.97</w:t>
            </w:r>
          </w:p>
        </w:tc>
        <w:tc>
          <w:tcPr>
            <w:tcW w:type="dxa" w:w="1728"/>
          </w:tcPr>
          <w:p>
            <w:r>
              <w:t>28.42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1787</w:t>
            </w:r>
          </w:p>
        </w:tc>
        <w:tc>
          <w:tcPr>
            <w:tcW w:type="dxa" w:w="1728"/>
          </w:tcPr>
          <w:p>
            <w:r>
              <w:t>43.3</w:t>
            </w:r>
          </w:p>
        </w:tc>
        <w:tc>
          <w:tcPr>
            <w:tcW w:type="dxa" w:w="1728"/>
          </w:tcPr>
          <w:p>
            <w:r>
              <w:t>43.75</w:t>
            </w:r>
          </w:p>
        </w:tc>
        <w:tc>
          <w:tcPr>
            <w:tcW w:type="dxa" w:w="1728"/>
          </w:tcPr>
          <w:p>
            <w:r>
              <w:t>71.72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774</w:t>
            </w:r>
          </w:p>
        </w:tc>
        <w:tc>
          <w:tcPr>
            <w:tcW w:type="dxa" w:w="1728"/>
          </w:tcPr>
          <w:p>
            <w:r>
              <w:t>18.75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90.48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5.28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95.76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2.67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98.43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Number Workers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452</w:t>
            </w:r>
          </w:p>
        </w:tc>
        <w:tc>
          <w:tcPr>
            <w:tcW w:type="dxa" w:w="1728"/>
          </w:tcPr>
          <w:p>
            <w:r>
              <w:t>10.95</w:t>
            </w:r>
          </w:p>
        </w:tc>
        <w:tc>
          <w:tcPr>
            <w:tcW w:type="dxa" w:w="1728"/>
          </w:tcPr>
          <w:p>
            <w:r>
              <w:t>10.22</w:t>
            </w:r>
          </w:p>
        </w:tc>
        <w:tc>
          <w:tcPr>
            <w:tcW w:type="dxa" w:w="1728"/>
          </w:tcPr>
          <w:p>
            <w:r>
              <w:t>10.95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1261</w:t>
            </w:r>
          </w:p>
        </w:tc>
        <w:tc>
          <w:tcPr>
            <w:tcW w:type="dxa" w:w="1728"/>
          </w:tcPr>
          <w:p>
            <w:r>
              <w:t>30.55</w:t>
            </w:r>
          </w:p>
        </w:tc>
        <w:tc>
          <w:tcPr>
            <w:tcW w:type="dxa" w:w="1728"/>
          </w:tcPr>
          <w:p>
            <w:r>
              <w:t>26.09</w:t>
            </w:r>
          </w:p>
        </w:tc>
        <w:tc>
          <w:tcPr>
            <w:tcW w:type="dxa" w:w="1728"/>
          </w:tcPr>
          <w:p>
            <w:r>
              <w:t>41.51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1747</w:t>
            </w:r>
          </w:p>
        </w:tc>
        <w:tc>
          <w:tcPr>
            <w:tcW w:type="dxa" w:w="1728"/>
          </w:tcPr>
          <w:p>
            <w:r>
              <w:t>42.33</w:t>
            </w:r>
          </w:p>
        </w:tc>
        <w:tc>
          <w:tcPr>
            <w:tcW w:type="dxa" w:w="1728"/>
          </w:tcPr>
          <w:p>
            <w:r>
              <w:t>44.91</w:t>
            </w:r>
          </w:p>
        </w:tc>
        <w:tc>
          <w:tcPr>
            <w:tcW w:type="dxa" w:w="1728"/>
          </w:tcPr>
          <w:p>
            <w:r>
              <w:t>83.84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453</w:t>
            </w:r>
          </w:p>
        </w:tc>
        <w:tc>
          <w:tcPr>
            <w:tcW w:type="dxa" w:w="1728"/>
          </w:tcPr>
          <w:p>
            <w:r>
              <w:t>10.98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  <w:tc>
          <w:tcPr>
            <w:tcW w:type="dxa" w:w="1728"/>
          </w:tcPr>
          <w:p>
            <w:r>
              <w:t>94.81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98.59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Activity Type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1571</w:t>
            </w:r>
          </w:p>
        </w:tc>
        <w:tc>
          <w:tcPr>
            <w:tcW w:type="dxa" w:w="1728"/>
          </w:tcPr>
          <w:p>
            <w:r>
              <w:t>38.07</w:t>
            </w:r>
          </w:p>
        </w:tc>
        <w:tc>
          <w:tcPr>
            <w:tcW w:type="dxa" w:w="1728"/>
          </w:tcPr>
          <w:p>
            <w:r>
              <w:t>34.86</w:t>
            </w:r>
          </w:p>
        </w:tc>
        <w:tc>
          <w:tcPr>
            <w:tcW w:type="dxa" w:w="1728"/>
          </w:tcPr>
          <w:p>
            <w:r>
              <w:t>39.23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1414</w:t>
            </w:r>
          </w:p>
        </w:tc>
        <w:tc>
          <w:tcPr>
            <w:tcW w:type="dxa" w:w="1728"/>
          </w:tcPr>
          <w:p>
            <w:r>
              <w:t>34.26</w:t>
            </w:r>
          </w:p>
        </w:tc>
        <w:tc>
          <w:tcPr>
            <w:tcW w:type="dxa" w:w="1728"/>
          </w:tcPr>
          <w:p>
            <w:r>
              <w:t>37.39</w:t>
            </w:r>
          </w:p>
        </w:tc>
        <w:tc>
          <w:tcPr>
            <w:tcW w:type="dxa" w:w="1728"/>
          </w:tcPr>
          <w:p>
            <w:r>
              <w:t>73.49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73.76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74.75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956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  <w:tc>
          <w:tcPr>
            <w:tcW w:type="dxa" w:w="1728"/>
          </w:tcPr>
          <w:p>
            <w:r>
              <w:t>23.22</w:t>
            </w:r>
          </w:p>
        </w:tc>
        <w:tc>
          <w:tcPr>
            <w:tcW w:type="dxa" w:w="1728"/>
          </w:tcPr>
          <w:p>
            <w:r>
              <w:t>97.92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2.97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Origin Pmsa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657</w:t>
            </w:r>
          </w:p>
        </w:tc>
        <w:tc>
          <w:tcPr>
            <w:tcW w:type="dxa" w:w="1728"/>
          </w:tcPr>
          <w:p>
            <w:r>
              <w:t>15.92</w:t>
            </w:r>
          </w:p>
        </w:tc>
        <w:tc>
          <w:tcPr>
            <w:tcW w:type="dxa" w:w="1728"/>
          </w:tcPr>
          <w:p>
            <w:r>
              <w:t>16.19</w:t>
            </w:r>
          </w:p>
        </w:tc>
        <w:tc>
          <w:tcPr>
            <w:tcW w:type="dxa" w:w="1728"/>
          </w:tcPr>
          <w:p>
            <w:r>
              <w:t>15.92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1015</w:t>
            </w:r>
          </w:p>
        </w:tc>
        <w:tc>
          <w:tcPr>
            <w:tcW w:type="dxa" w:w="1728"/>
          </w:tcPr>
          <w:p>
            <w:r>
              <w:t>24.59</w:t>
            </w:r>
          </w:p>
        </w:tc>
        <w:tc>
          <w:tcPr>
            <w:tcW w:type="dxa" w:w="1728"/>
          </w:tcPr>
          <w:p>
            <w:r>
              <w:t>24.05</w:t>
            </w:r>
          </w:p>
        </w:tc>
        <w:tc>
          <w:tcPr>
            <w:tcW w:type="dxa" w:w="1728"/>
          </w:tcPr>
          <w:p>
            <w:r>
              <w:t>40.51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1103</w:t>
            </w:r>
          </w:p>
        </w:tc>
        <w:tc>
          <w:tcPr>
            <w:tcW w:type="dxa" w:w="1728"/>
          </w:tcPr>
          <w:p>
            <w:r>
              <w:t>26.73</w:t>
            </w:r>
          </w:p>
        </w:tc>
        <w:tc>
          <w:tcPr>
            <w:tcW w:type="dxa" w:w="1728"/>
          </w:tcPr>
          <w:p>
            <w:r>
              <w:t>26.58</w:t>
            </w:r>
          </w:p>
        </w:tc>
        <w:tc>
          <w:tcPr>
            <w:tcW w:type="dxa" w:w="1728"/>
          </w:tcPr>
          <w:p>
            <w:r>
              <w:t>67.24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4.97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72.21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5.38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77.59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436</w:t>
            </w:r>
          </w:p>
        </w:tc>
        <w:tc>
          <w:tcPr>
            <w:tcW w:type="dxa" w:w="1728"/>
          </w:tcPr>
          <w:p>
            <w:r>
              <w:t>10.56</w:t>
            </w:r>
          </w:p>
        </w:tc>
        <w:tc>
          <w:tcPr>
            <w:tcW w:type="dxa" w:w="1728"/>
          </w:tcPr>
          <w:p>
            <w:r>
              <w:t>10.06</w:t>
            </w:r>
          </w:p>
        </w:tc>
        <w:tc>
          <w:tcPr>
            <w:tcW w:type="dxa" w:w="1728"/>
          </w:tcPr>
          <w:p>
            <w:r>
              <w:t>88.15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4.46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92.61</w:t>
            </w:r>
          </w:p>
        </w:tc>
      </w:tr>
      <w:tr>
        <w:tc>
          <w:tcPr>
            <w:tcW w:type="dxa" w:w="1728"/>
          </w:tcPr>
          <w:p>
            <w:r>
              <w:t>EAST_COUNTY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92.78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298</w:t>
            </w:r>
          </w:p>
        </w:tc>
        <w:tc>
          <w:tcPr>
            <w:tcW w:type="dxa" w:w="1728"/>
          </w:tcPr>
          <w:p>
            <w:r>
              <w:t>7.22</w:t>
            </w:r>
          </w:p>
        </w:tc>
        <w:tc>
          <w:tcPr>
            <w:tcW w:type="dxa" w:w="1728"/>
          </w:tcPr>
          <w:p>
            <w:r>
              <w:t>7.82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28.26</w:t>
            </w:r>
          </w:p>
        </w:tc>
        <w:tc>
          <w:tcPr>
            <w:tcW w:type="dxa" w:w="1728"/>
          </w:tcPr>
          <w:p>
            <w:r>
              <w:t>26.23</w:t>
            </w:r>
          </w:p>
        </w:tc>
        <w:tc>
          <w:tcPr>
            <w:tcW w:type="dxa" w:w="1728"/>
          </w:tcPr>
          <w:p>
            <w:r>
              <w:t>29.35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60.87</w:t>
            </w:r>
          </w:p>
        </w:tc>
        <w:tc>
          <w:tcPr>
            <w:tcW w:type="dxa" w:w="1728"/>
          </w:tcPr>
          <w:p>
            <w:r>
              <w:t>62.61</w:t>
            </w:r>
          </w:p>
        </w:tc>
        <w:tc>
          <w:tcPr>
            <w:tcW w:type="dxa" w:w="1728"/>
          </w:tcPr>
          <w:p>
            <w:r>
              <w:t>90.22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91.3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91.58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8.42</w:t>
            </w:r>
          </w:p>
        </w:tc>
        <w:tc>
          <w:tcPr>
            <w:tcW w:type="dxa" w:w="1728"/>
          </w:tcPr>
          <w:p>
            <w:r>
              <w:t>8.76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Other Airport Accessmode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26.9</w:t>
            </w:r>
          </w:p>
        </w:tc>
        <w:tc>
          <w:tcPr>
            <w:tcW w:type="dxa" w:w="1728"/>
          </w:tcPr>
          <w:p>
            <w:r>
              <w:t>24.68</w:t>
            </w:r>
          </w:p>
        </w:tc>
        <w:tc>
          <w:tcPr>
            <w:tcW w:type="dxa" w:w="1728"/>
          </w:tcPr>
          <w:p>
            <w:r>
              <w:t>28.26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29.35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60.87</w:t>
            </w:r>
          </w:p>
        </w:tc>
        <w:tc>
          <w:tcPr>
            <w:tcW w:type="dxa" w:w="1728"/>
          </w:tcPr>
          <w:p>
            <w:r>
              <w:t>62.61</w:t>
            </w:r>
          </w:p>
        </w:tc>
        <w:tc>
          <w:tcPr>
            <w:tcW w:type="dxa" w:w="1728"/>
          </w:tcPr>
          <w:p>
            <w:r>
              <w:t>90.22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90.76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5.71</w:t>
            </w:r>
          </w:p>
        </w:tc>
        <w:tc>
          <w:tcPr>
            <w:tcW w:type="dxa" w:w="1728"/>
          </w:tcPr>
          <w:p>
            <w:r>
              <w:t>5.94</w:t>
            </w:r>
          </w:p>
        </w:tc>
        <w:tc>
          <w:tcPr>
            <w:tcW w:type="dxa" w:w="1728"/>
          </w:tcPr>
          <w:p>
            <w:r>
              <w:t>96.47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99.46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Cost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66.22</w:t>
            </w:r>
          </w:p>
        </w:tc>
        <w:tc>
          <w:tcPr>
            <w:tcW w:type="dxa" w:w="1728"/>
          </w:tcPr>
          <w:p>
            <w:r>
              <w:t>61.53</w:t>
            </w:r>
          </w:p>
        </w:tc>
        <w:tc>
          <w:tcPr>
            <w:tcW w:type="dxa" w:w="1728"/>
          </w:tcPr>
          <w:p>
            <w:r>
              <w:t>66.22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66.67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27.93</w:t>
            </w:r>
          </w:p>
        </w:tc>
        <w:tc>
          <w:tcPr>
            <w:tcW w:type="dxa" w:w="1728"/>
          </w:tcPr>
          <w:p>
            <w:r>
              <w:t>34.17</w:t>
            </w:r>
          </w:p>
        </w:tc>
        <w:tc>
          <w:tcPr>
            <w:tcW w:type="dxa" w:w="1728"/>
          </w:tcPr>
          <w:p>
            <w:r>
              <w:t>94.59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95.95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3.36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Parking Location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  <w:tc>
          <w:tcPr>
            <w:tcW w:type="dxa" w:w="1728"/>
          </w:tcPr>
          <w:p>
            <w:r>
              <w:t>19.3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42.99</w:t>
            </w:r>
          </w:p>
        </w:tc>
        <w:tc>
          <w:tcPr>
            <w:tcW w:type="dxa" w:w="1728"/>
          </w:tcPr>
          <w:p>
            <w:r>
              <w:t>38.08</w:t>
            </w:r>
          </w:p>
        </w:tc>
        <w:tc>
          <w:tcPr>
            <w:tcW w:type="dxa" w:w="1728"/>
          </w:tcPr>
          <w:p>
            <w:r>
              <w:t>56.11</w:t>
            </w:r>
          </w:p>
        </w:tc>
      </w:tr>
      <w:tr>
        <w:tc>
          <w:tcPr>
            <w:tcW w:type="dxa" w:w="1728"/>
          </w:tcPr>
          <w:p>
            <w:r>
              <w:t>TERM1_CURBSIDE_VALET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56.56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57.92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37.56</w:t>
            </w:r>
          </w:p>
        </w:tc>
        <w:tc>
          <w:tcPr>
            <w:tcW w:type="dxa" w:w="1728"/>
          </w:tcPr>
          <w:p>
            <w:r>
              <w:t>37.68</w:t>
            </w:r>
          </w:p>
        </w:tc>
        <w:tc>
          <w:tcPr>
            <w:tcW w:type="dxa" w:w="1728"/>
          </w:tcPr>
          <w:p>
            <w:r>
              <w:t>95.48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Passenger Segment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RESIDENT_DEPARTING</w:t>
            </w:r>
          </w:p>
        </w:tc>
        <w:tc>
          <w:tcPr>
            <w:tcW w:type="dxa" w:w="1728"/>
          </w:tcPr>
          <w:p>
            <w:r>
              <w:t>1699</w:t>
            </w:r>
          </w:p>
        </w:tc>
        <w:tc>
          <w:tcPr>
            <w:tcW w:type="dxa" w:w="1728"/>
          </w:tcPr>
          <w:p>
            <w:r>
              <w:t>41.17</w:t>
            </w:r>
          </w:p>
        </w:tc>
        <w:tc>
          <w:tcPr>
            <w:tcW w:type="dxa" w:w="1728"/>
          </w:tcPr>
          <w:p>
            <w:r>
              <w:t>38.34</w:t>
            </w:r>
          </w:p>
        </w:tc>
        <w:tc>
          <w:tcPr>
            <w:tcW w:type="dxa" w:w="1728"/>
          </w:tcPr>
          <w:p>
            <w:r>
              <w:t>41.17</w:t>
            </w:r>
          </w:p>
        </w:tc>
      </w:tr>
      <w:tr>
        <w:tc>
          <w:tcPr>
            <w:tcW w:type="dxa" w:w="1728"/>
          </w:tcPr>
          <w:p>
            <w:r>
              <w:t>VISITOR_DEPARTING</w:t>
            </w:r>
          </w:p>
        </w:tc>
        <w:tc>
          <w:tcPr>
            <w:tcW w:type="dxa" w:w="1728"/>
          </w:tcPr>
          <w:p>
            <w:r>
              <w:t>2428</w:t>
            </w:r>
          </w:p>
        </w:tc>
        <w:tc>
          <w:tcPr>
            <w:tcW w:type="dxa" w:w="1728"/>
          </w:tcPr>
          <w:p>
            <w:r>
              <w:t>58.83</w:t>
            </w:r>
          </w:p>
        </w:tc>
        <w:tc>
          <w:tcPr>
            <w:tcW w:type="dxa" w:w="1728"/>
          </w:tcPr>
          <w:p>
            <w:r>
              <w:t>61.66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Reimbursement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784</w:t>
            </w:r>
          </w:p>
        </w:tc>
        <w:tc>
          <w:tcPr>
            <w:tcW w:type="dxa" w:w="1728"/>
          </w:tcPr>
          <w:p>
            <w:r>
              <w:t>19.0</w:t>
            </w:r>
          </w:p>
        </w:tc>
        <w:tc>
          <w:tcPr>
            <w:tcW w:type="dxa" w:w="1728"/>
          </w:tcPr>
          <w:p>
            <w:r>
              <w:t>16.81</w:t>
            </w:r>
          </w:p>
        </w:tc>
        <w:tc>
          <w:tcPr>
            <w:tcW w:type="dxa" w:w="1728"/>
          </w:tcPr>
          <w:p>
            <w:r>
              <w:t>19.0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20.28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3231</w:t>
            </w:r>
          </w:p>
        </w:tc>
        <w:tc>
          <w:tcPr>
            <w:tcW w:type="dxa" w:w="1728"/>
          </w:tcPr>
          <w:p>
            <w:r>
              <w:t>78.29</w:t>
            </w:r>
          </w:p>
        </w:tc>
        <w:tc>
          <w:tcPr>
            <w:tcW w:type="dxa" w:w="1728"/>
          </w:tcPr>
          <w:p>
            <w:r>
              <w:t>80.47</w:t>
            </w:r>
          </w:p>
        </w:tc>
        <w:tc>
          <w:tcPr>
            <w:tcW w:type="dxa" w:w="1728"/>
          </w:tcPr>
          <w:p>
            <w:r>
              <w:t>98.57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Followup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78.6</w:t>
            </w:r>
          </w:p>
        </w:tc>
        <w:tc>
          <w:tcPr>
            <w:tcW w:type="dxa" w:w="1728"/>
          </w:tcPr>
          <w:p>
            <w:r>
              <w:t>73.95</w:t>
            </w:r>
          </w:p>
        </w:tc>
        <w:tc>
          <w:tcPr>
            <w:tcW w:type="dxa" w:w="1728"/>
          </w:tcPr>
          <w:p>
            <w:r>
              <w:t>78.6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21.4</w:t>
            </w:r>
          </w:p>
        </w:tc>
        <w:tc>
          <w:tcPr>
            <w:tcW w:type="dxa" w:w="1728"/>
          </w:tcPr>
          <w:p>
            <w:r>
              <w:t>26.05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General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2237</w:t>
            </w:r>
          </w:p>
        </w:tc>
        <w:tc>
          <w:tcPr>
            <w:tcW w:type="dxa" w:w="1728"/>
          </w:tcPr>
          <w:p>
            <w:r>
              <w:t>54.2</w:t>
            </w:r>
          </w:p>
        </w:tc>
        <w:tc>
          <w:tcPr>
            <w:tcW w:type="dxa" w:w="1728"/>
          </w:tcPr>
          <w:p>
            <w:r>
              <w:t>57.29</w:t>
            </w:r>
          </w:p>
        </w:tc>
        <w:tc>
          <w:tcPr>
            <w:tcW w:type="dxa" w:w="1728"/>
          </w:tcPr>
          <w:p>
            <w:r>
              <w:t>54.2</w:t>
            </w:r>
          </w:p>
        </w:tc>
      </w:tr>
      <w:tr>
        <w:tc>
          <w:tcPr>
            <w:tcW w:type="dxa" w:w="1728"/>
          </w:tcPr>
          <w:p>
            <w:r>
              <w:t>LEAVING_HOME</w:t>
            </w:r>
          </w:p>
        </w:tc>
        <w:tc>
          <w:tcPr>
            <w:tcW w:type="dxa" w:w="1728"/>
          </w:tcPr>
          <w:p>
            <w:r>
              <w:t>1647</w:t>
            </w:r>
          </w:p>
        </w:tc>
        <w:tc>
          <w:tcPr>
            <w:tcW w:type="dxa" w:w="1728"/>
          </w:tcPr>
          <w:p>
            <w:r>
              <w:t>39.91</w:t>
            </w:r>
          </w:p>
        </w:tc>
        <w:tc>
          <w:tcPr>
            <w:tcW w:type="dxa" w:w="1728"/>
          </w:tcPr>
          <w:p>
            <w:r>
              <w:t>36.8</w:t>
            </w:r>
          </w:p>
        </w:tc>
        <w:tc>
          <w:tcPr>
            <w:tcW w:type="dxa" w:w="1728"/>
          </w:tcPr>
          <w:p>
            <w:r>
              <w:t>94.11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1495</w:t>
            </w:r>
          </w:p>
        </w:tc>
        <w:tc>
          <w:tcPr>
            <w:tcW w:type="dxa" w:w="1728"/>
          </w:tcPr>
          <w:p>
            <w:r>
              <w:t>36.22</w:t>
            </w:r>
          </w:p>
        </w:tc>
        <w:tc>
          <w:tcPr>
            <w:tcW w:type="dxa" w:w="1728"/>
          </w:tcPr>
          <w:p>
            <w:r>
              <w:t>32.77</w:t>
            </w:r>
          </w:p>
        </w:tc>
        <w:tc>
          <w:tcPr>
            <w:tcW w:type="dxa" w:w="1728"/>
          </w:tcPr>
          <w:p>
            <w:r>
              <w:t>36.22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  <w:tc>
          <w:tcPr>
            <w:tcW w:type="dxa" w:w="1728"/>
          </w:tcPr>
          <w:p>
            <w:r>
              <w:t>38.55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8.29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  <w:tc>
          <w:tcPr>
            <w:tcW w:type="dxa" w:w="1728"/>
          </w:tcPr>
          <w:p>
            <w:r>
              <w:t>46.84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47.69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48.22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1861</w:t>
            </w:r>
          </w:p>
        </w:tc>
        <w:tc>
          <w:tcPr>
            <w:tcW w:type="dxa" w:w="1728"/>
          </w:tcPr>
          <w:p>
            <w:r>
              <w:t>45.09</w:t>
            </w:r>
          </w:p>
        </w:tc>
        <w:tc>
          <w:tcPr>
            <w:tcW w:type="dxa" w:w="1728"/>
          </w:tcPr>
          <w:p>
            <w:r>
              <w:t>46.99</w:t>
            </w:r>
          </w:p>
        </w:tc>
        <w:tc>
          <w:tcPr>
            <w:tcW w:type="dxa" w:w="1728"/>
          </w:tcPr>
          <w:p>
            <w:r>
              <w:t>93.31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94.26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5.74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Resident Visitor Purpose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RESIDENT_BUSINESS</w:t>
            </w:r>
          </w:p>
        </w:tc>
        <w:tc>
          <w:tcPr>
            <w:tcW w:type="dxa" w:w="1728"/>
          </w:tcPr>
          <w:p>
            <w:r>
              <w:t>437</w:t>
            </w:r>
          </w:p>
        </w:tc>
        <w:tc>
          <w:tcPr>
            <w:tcW w:type="dxa" w:w="1728"/>
          </w:tcPr>
          <w:p>
            <w:r>
              <w:t>10.59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10.59</w:t>
            </w:r>
          </w:p>
        </w:tc>
      </w:tr>
      <w:tr>
        <w:tc>
          <w:tcPr>
            <w:tcW w:type="dxa" w:w="1728"/>
          </w:tcPr>
          <w:p>
            <w:r>
              <w:t>RESIDENT_NON_BUSINESS</w:t>
            </w:r>
          </w:p>
        </w:tc>
        <w:tc>
          <w:tcPr>
            <w:tcW w:type="dxa" w:w="1728"/>
          </w:tcPr>
          <w:p>
            <w:r>
              <w:t>1262</w:t>
            </w:r>
          </w:p>
        </w:tc>
        <w:tc>
          <w:tcPr>
            <w:tcW w:type="dxa" w:w="1728"/>
          </w:tcPr>
          <w:p>
            <w:r>
              <w:t>30.58</w:t>
            </w:r>
          </w:p>
        </w:tc>
        <w:tc>
          <w:tcPr>
            <w:tcW w:type="dxa" w:w="1728"/>
          </w:tcPr>
          <w:p>
            <w:r>
              <w:t>29.69</w:t>
            </w:r>
          </w:p>
        </w:tc>
        <w:tc>
          <w:tcPr>
            <w:tcW w:type="dxa" w:w="1728"/>
          </w:tcPr>
          <w:p>
            <w:r>
              <w:t>41.17</w:t>
            </w:r>
          </w:p>
        </w:tc>
      </w:tr>
      <w:tr>
        <w:tc>
          <w:tcPr>
            <w:tcW w:type="dxa" w:w="1728"/>
          </w:tcPr>
          <w:p>
            <w:r>
              <w:t>VISITOR_BUSINESS</w:t>
            </w:r>
          </w:p>
        </w:tc>
        <w:tc>
          <w:tcPr>
            <w:tcW w:type="dxa" w:w="1728"/>
          </w:tcPr>
          <w:p>
            <w:r>
              <w:t>828</w:t>
            </w:r>
          </w:p>
        </w:tc>
        <w:tc>
          <w:tcPr>
            <w:tcW w:type="dxa" w:w="1728"/>
          </w:tcPr>
          <w:p>
            <w:r>
              <w:t>20.06</w:t>
            </w:r>
          </w:p>
        </w:tc>
        <w:tc>
          <w:tcPr>
            <w:tcW w:type="dxa" w:w="1728"/>
          </w:tcPr>
          <w:p>
            <w:r>
              <w:t>19.14</w:t>
            </w:r>
          </w:p>
        </w:tc>
        <w:tc>
          <w:tcPr>
            <w:tcW w:type="dxa" w:w="1728"/>
          </w:tcPr>
          <w:p>
            <w:r>
              <w:t>61.23</w:t>
            </w:r>
          </w:p>
        </w:tc>
      </w:tr>
      <w:tr>
        <w:tc>
          <w:tcPr>
            <w:tcW w:type="dxa" w:w="1728"/>
          </w:tcPr>
          <w:p>
            <w:r>
              <w:t>VISITOR_NON_BUSINESS</w:t>
            </w:r>
          </w:p>
        </w:tc>
        <w:tc>
          <w:tcPr>
            <w:tcW w:type="dxa" w:w="1728"/>
          </w:tcPr>
          <w:p>
            <w:r>
              <w:t>1600</w:t>
            </w:r>
          </w:p>
        </w:tc>
        <w:tc>
          <w:tcPr>
            <w:tcW w:type="dxa" w:w="1728"/>
          </w:tcPr>
          <w:p>
            <w:r>
              <w:t>38.77</w:t>
            </w:r>
          </w:p>
        </w:tc>
        <w:tc>
          <w:tcPr>
            <w:tcW w:type="dxa" w:w="1728"/>
          </w:tcPr>
          <w:p>
            <w:r>
              <w:t>42.52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Combined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873</w:t>
            </w:r>
          </w:p>
        </w:tc>
        <w:tc>
          <w:tcPr>
            <w:tcW w:type="dxa" w:w="1728"/>
          </w:tcPr>
          <w:p>
            <w:r>
              <w:t>39.68</w:t>
            </w:r>
          </w:p>
        </w:tc>
        <w:tc>
          <w:tcPr>
            <w:tcW w:type="dxa" w:w="1728"/>
          </w:tcPr>
          <w:p>
            <w:r>
              <w:t>37.07</w:t>
            </w:r>
          </w:p>
        </w:tc>
        <w:tc>
          <w:tcPr>
            <w:tcW w:type="dxa" w:w="1728"/>
          </w:tcPr>
          <w:p>
            <w:r>
              <w:t>40.36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41.05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581</w:t>
            </w:r>
          </w:p>
        </w:tc>
        <w:tc>
          <w:tcPr>
            <w:tcW w:type="dxa" w:w="1728"/>
          </w:tcPr>
          <w:p>
            <w:r>
              <w:t>26.41</w:t>
            </w:r>
          </w:p>
        </w:tc>
        <w:tc>
          <w:tcPr>
            <w:tcW w:type="dxa" w:w="1728"/>
          </w:tcPr>
          <w:p>
            <w:r>
              <w:t>21.55</w:t>
            </w:r>
          </w:p>
        </w:tc>
        <w:tc>
          <w:tcPr>
            <w:tcW w:type="dxa" w:w="1728"/>
          </w:tcPr>
          <w:p>
            <w:r>
              <w:t>67.45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68.73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5.59</w:t>
            </w:r>
          </w:p>
        </w:tc>
        <w:tc>
          <w:tcPr>
            <w:tcW w:type="dxa" w:w="1728"/>
          </w:tcPr>
          <w:p>
            <w:r>
              <w:t>7.71</w:t>
            </w:r>
          </w:p>
        </w:tc>
        <w:tc>
          <w:tcPr>
            <w:tcW w:type="dxa" w:w="1728"/>
          </w:tcPr>
          <w:p>
            <w:r>
              <w:t>74.32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75.59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77.09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495</w:t>
            </w:r>
          </w:p>
        </w:tc>
        <w:tc>
          <w:tcPr>
            <w:tcW w:type="dxa" w:w="1728"/>
          </w:tcPr>
          <w:p>
            <w:r>
              <w:t>22.5</w:t>
            </w:r>
          </w:p>
        </w:tc>
        <w:tc>
          <w:tcPr>
            <w:tcW w:type="dxa" w:w="1728"/>
          </w:tcPr>
          <w:p>
            <w:r>
              <w:t>29.01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871</w:t>
            </w:r>
          </w:p>
        </w:tc>
        <w:tc>
          <w:tcPr>
            <w:tcW w:type="dxa" w:w="1728"/>
          </w:tcPr>
          <w:p>
            <w:r>
              <w:t>39.7</w:t>
            </w:r>
          </w:p>
        </w:tc>
        <w:tc>
          <w:tcPr>
            <w:tcW w:type="dxa" w:w="1728"/>
          </w:tcPr>
          <w:p>
            <w:r>
              <w:t>37.13</w:t>
            </w:r>
          </w:p>
        </w:tc>
        <w:tc>
          <w:tcPr>
            <w:tcW w:type="dxa" w:w="1728"/>
          </w:tcPr>
          <w:p>
            <w:r>
              <w:t>40.38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41.07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578</w:t>
            </w:r>
          </w:p>
        </w:tc>
        <w:tc>
          <w:tcPr>
            <w:tcW w:type="dxa" w:w="1728"/>
          </w:tcPr>
          <w:p>
            <w:r>
              <w:t>26.34</w:t>
            </w:r>
          </w:p>
        </w:tc>
        <w:tc>
          <w:tcPr>
            <w:tcW w:type="dxa" w:w="1728"/>
          </w:tcPr>
          <w:p>
            <w:r>
              <w:t>21.56</w:t>
            </w:r>
          </w:p>
        </w:tc>
        <w:tc>
          <w:tcPr>
            <w:tcW w:type="dxa" w:w="1728"/>
          </w:tcPr>
          <w:p>
            <w:r>
              <w:t>67.41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68.69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  <w:tc>
          <w:tcPr>
            <w:tcW w:type="dxa" w:w="1728"/>
          </w:tcPr>
          <w:p>
            <w:r>
              <w:t>74.29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75.57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77.07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494</w:t>
            </w:r>
          </w:p>
        </w:tc>
        <w:tc>
          <w:tcPr>
            <w:tcW w:type="dxa" w:w="1728"/>
          </w:tcPr>
          <w:p>
            <w:r>
              <w:t>22.52</w:t>
            </w:r>
          </w:p>
        </w:tc>
        <w:tc>
          <w:tcPr>
            <w:tcW w:type="dxa" w:w="1728"/>
          </w:tcPr>
          <w:p>
            <w:r>
              <w:t>28.89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4.79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760</w:t>
            </w:r>
          </w:p>
        </w:tc>
        <w:tc>
          <w:tcPr>
            <w:tcW w:type="dxa" w:w="1728"/>
          </w:tcPr>
          <w:p>
            <w:r>
              <w:t>34.64</w:t>
            </w:r>
          </w:p>
        </w:tc>
        <w:tc>
          <w:tcPr>
            <w:tcW w:type="dxa" w:w="1728"/>
          </w:tcPr>
          <w:p>
            <w:r>
              <w:t>31.92</w:t>
            </w:r>
          </w:p>
        </w:tc>
        <w:tc>
          <w:tcPr>
            <w:tcW w:type="dxa" w:w="1728"/>
          </w:tcPr>
          <w:p>
            <w:r>
              <w:t>39.43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40.38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578</w:t>
            </w:r>
          </w:p>
        </w:tc>
        <w:tc>
          <w:tcPr>
            <w:tcW w:type="dxa" w:w="1728"/>
          </w:tcPr>
          <w:p>
            <w:r>
              <w:t>26.34</w:t>
            </w:r>
          </w:p>
        </w:tc>
        <w:tc>
          <w:tcPr>
            <w:tcW w:type="dxa" w:w="1728"/>
          </w:tcPr>
          <w:p>
            <w:r>
              <w:t>21.56</w:t>
            </w:r>
          </w:p>
        </w:tc>
        <w:tc>
          <w:tcPr>
            <w:tcW w:type="dxa" w:w="1728"/>
          </w:tcPr>
          <w:p>
            <w:r>
              <w:t>66.73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67.14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67.87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69.14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70.65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71.06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71.47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390</w:t>
            </w:r>
          </w:p>
        </w:tc>
        <w:tc>
          <w:tcPr>
            <w:tcW w:type="dxa" w:w="1728"/>
          </w:tcPr>
          <w:p>
            <w:r>
              <w:t>17.78</w:t>
            </w:r>
          </w:p>
        </w:tc>
        <w:tc>
          <w:tcPr>
            <w:tcW w:type="dxa" w:w="1728"/>
          </w:tcPr>
          <w:p>
            <w:r>
              <w:t>21.96</w:t>
            </w:r>
          </w:p>
        </w:tc>
        <w:tc>
          <w:tcPr>
            <w:tcW w:type="dxa" w:w="1728"/>
          </w:tcPr>
          <w:p>
            <w:r>
              <w:t>89.24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4.74</w:t>
            </w:r>
          </w:p>
        </w:tc>
        <w:tc>
          <w:tcPr>
            <w:tcW w:type="dxa" w:w="1728"/>
          </w:tcPr>
          <w:p>
            <w:r>
              <w:t>6.93</w:t>
            </w:r>
          </w:p>
        </w:tc>
        <w:tc>
          <w:tcPr>
            <w:tcW w:type="dxa" w:w="1728"/>
          </w:tcPr>
          <w:p>
            <w:r>
              <w:t>93.98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6.34</w:t>
            </w:r>
          </w:p>
        </w:tc>
        <w:tc>
          <w:tcPr>
            <w:tcW w:type="dxa" w:w="1728"/>
          </w:tcPr>
          <w:p>
            <w:r>
              <w:t>97.86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99.32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 Grouped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WHEELCHAIR_OR_OTHER_MOBILITY_DEVICE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587</w:t>
            </w:r>
          </w:p>
        </w:tc>
        <w:tc>
          <w:tcPr>
            <w:tcW w:type="dxa" w:w="1728"/>
          </w:tcPr>
          <w:p>
            <w:r>
              <w:t>34.92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35.46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36.23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735</w:t>
            </w:r>
          </w:p>
        </w:tc>
        <w:tc>
          <w:tcPr>
            <w:tcW w:type="dxa" w:w="1728"/>
          </w:tcPr>
          <w:p>
            <w:r>
              <w:t>43.72</w:t>
            </w:r>
          </w:p>
        </w:tc>
        <w:tc>
          <w:tcPr>
            <w:tcW w:type="dxa" w:w="1728"/>
          </w:tcPr>
          <w:p>
            <w:r>
              <w:t>42.37</w:t>
            </w:r>
          </w:p>
        </w:tc>
        <w:tc>
          <w:tcPr>
            <w:tcW w:type="dxa" w:w="1728"/>
          </w:tcPr>
          <w:p>
            <w:r>
              <w:t>79.95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12.97</w:t>
            </w:r>
          </w:p>
        </w:tc>
        <w:tc>
          <w:tcPr>
            <w:tcW w:type="dxa" w:w="1728"/>
          </w:tcPr>
          <w:p>
            <w:r>
              <w:t>15.41</w:t>
            </w:r>
          </w:p>
        </w:tc>
        <w:tc>
          <w:tcPr>
            <w:tcW w:type="dxa" w:w="1728"/>
          </w:tcPr>
          <w:p>
            <w:r>
              <w:t>92.92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93.99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95.18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98.1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Reverse Mode Predicted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2.09</w:t>
            </w:r>
          </w:p>
        </w:tc>
        <w:tc>
          <w:tcPr>
            <w:tcW w:type="dxa" w:w="1728"/>
          </w:tcPr>
          <w:p>
            <w:r>
              <w:t>2.32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31.41</w:t>
            </w:r>
          </w:p>
        </w:tc>
        <w:tc>
          <w:tcPr>
            <w:tcW w:type="dxa" w:w="1728"/>
          </w:tcPr>
          <w:p>
            <w:r>
              <w:t>31.42</w:t>
            </w:r>
          </w:p>
        </w:tc>
        <w:tc>
          <w:tcPr>
            <w:tcW w:type="dxa" w:w="1728"/>
          </w:tcPr>
          <w:p>
            <w:r>
              <w:t>33.73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35.46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735</w:t>
            </w:r>
          </w:p>
        </w:tc>
        <w:tc>
          <w:tcPr>
            <w:tcW w:type="dxa" w:w="1728"/>
          </w:tcPr>
          <w:p>
            <w:r>
              <w:t>43.72</w:t>
            </w:r>
          </w:p>
        </w:tc>
        <w:tc>
          <w:tcPr>
            <w:tcW w:type="dxa" w:w="1728"/>
          </w:tcPr>
          <w:p>
            <w:r>
              <w:t>42.37</w:t>
            </w:r>
          </w:p>
        </w:tc>
        <w:tc>
          <w:tcPr>
            <w:tcW w:type="dxa" w:w="1728"/>
          </w:tcPr>
          <w:p>
            <w:r>
              <w:t>79.18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7.73</w:t>
            </w:r>
          </w:p>
        </w:tc>
        <w:tc>
          <w:tcPr>
            <w:tcW w:type="dxa" w:w="1728"/>
          </w:tcPr>
          <w:p>
            <w:r>
              <w:t>5.88</w:t>
            </w:r>
          </w:p>
        </w:tc>
        <w:tc>
          <w:tcPr>
            <w:tcW w:type="dxa" w:w="1728"/>
          </w:tcPr>
          <w:p>
            <w:r>
              <w:t>86.91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r>
              <w:t>8.89</w:t>
            </w:r>
          </w:p>
        </w:tc>
        <w:tc>
          <w:tcPr>
            <w:tcW w:type="dxa" w:w="1728"/>
          </w:tcPr>
          <w:p>
            <w:r>
              <w:t>91.67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92.86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94.65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95.06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95.95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96.19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96.43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96.85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97.32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98.1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Accessmode Decision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24.05</w:t>
            </w:r>
          </w:p>
        </w:tc>
        <w:tc>
          <w:tcPr>
            <w:tcW w:type="dxa" w:w="1728"/>
          </w:tcPr>
          <w:p>
            <w:r>
              <w:t>25.36</w:t>
            </w:r>
          </w:p>
        </w:tc>
        <w:tc>
          <w:tcPr>
            <w:tcW w:type="dxa" w:w="1728"/>
          </w:tcPr>
          <w:p>
            <w:r>
              <w:t>24.05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17.72</w:t>
            </w:r>
          </w:p>
        </w:tc>
        <w:tc>
          <w:tcPr>
            <w:tcW w:type="dxa" w:w="1728"/>
          </w:tcPr>
          <w:p>
            <w:r>
              <w:t>17.34</w:t>
            </w:r>
          </w:p>
        </w:tc>
        <w:tc>
          <w:tcPr>
            <w:tcW w:type="dxa" w:w="1728"/>
          </w:tcPr>
          <w:p>
            <w:r>
              <w:t>41.77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8.86</w:t>
            </w:r>
          </w:p>
        </w:tc>
        <w:tc>
          <w:tcPr>
            <w:tcW w:type="dxa" w:w="1728"/>
          </w:tcPr>
          <w:p>
            <w:r>
              <w:t>5.52</w:t>
            </w:r>
          </w:p>
        </w:tc>
        <w:tc>
          <w:tcPr>
            <w:tcW w:type="dxa" w:w="1728"/>
          </w:tcPr>
          <w:p>
            <w:r>
              <w:t>50.63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16.46</w:t>
            </w:r>
          </w:p>
        </w:tc>
        <w:tc>
          <w:tcPr>
            <w:tcW w:type="dxa" w:w="1728"/>
          </w:tcPr>
          <w:p>
            <w:r>
              <w:t>11.81</w:t>
            </w:r>
          </w:p>
        </w:tc>
        <w:tc>
          <w:tcPr>
            <w:tcW w:type="dxa" w:w="1728"/>
          </w:tcPr>
          <w:p>
            <w:r>
              <w:t>67.09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20.25</w:t>
            </w:r>
          </w:p>
        </w:tc>
        <w:tc>
          <w:tcPr>
            <w:tcW w:type="dxa" w:w="1728"/>
          </w:tcPr>
          <w:p>
            <w:r>
              <w:t>13.46</w:t>
            </w:r>
          </w:p>
        </w:tc>
        <w:tc>
          <w:tcPr>
            <w:tcW w:type="dxa" w:w="1728"/>
          </w:tcPr>
          <w:p>
            <w:r>
              <w:t>87.34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6.33</w:t>
            </w:r>
          </w:p>
        </w:tc>
        <w:tc>
          <w:tcPr>
            <w:tcW w:type="dxa" w:w="1728"/>
          </w:tcPr>
          <w:p>
            <w:r>
              <w:t>12.19</w:t>
            </w:r>
          </w:p>
        </w:tc>
        <w:tc>
          <w:tcPr>
            <w:tcW w:type="dxa" w:w="1728"/>
          </w:tcPr>
          <w:p>
            <w:r>
              <w:t>93.67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94.94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13.49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Flight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1469</w:t>
            </w:r>
          </w:p>
        </w:tc>
        <w:tc>
          <w:tcPr>
            <w:tcW w:type="dxa" w:w="1728"/>
          </w:tcPr>
          <w:p>
            <w:r>
              <w:t>35.59</w:t>
            </w:r>
          </w:p>
        </w:tc>
        <w:tc>
          <w:tcPr>
            <w:tcW w:type="dxa" w:w="1728"/>
          </w:tcPr>
          <w:p>
            <w:r>
              <w:t>38.53</w:t>
            </w:r>
          </w:p>
        </w:tc>
        <w:tc>
          <w:tcPr>
            <w:tcW w:type="dxa" w:w="1728"/>
          </w:tcPr>
          <w:p>
            <w:r>
              <w:t>35.59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963</w:t>
            </w:r>
          </w:p>
        </w:tc>
        <w:tc>
          <w:tcPr>
            <w:tcW w:type="dxa" w:w="1728"/>
          </w:tcPr>
          <w:p>
            <w:r>
              <w:t>23.33</w:t>
            </w:r>
          </w:p>
        </w:tc>
        <w:tc>
          <w:tcPr>
            <w:tcW w:type="dxa" w:w="1728"/>
          </w:tcPr>
          <w:p>
            <w:r>
              <w:t>22.39</w:t>
            </w:r>
          </w:p>
        </w:tc>
        <w:tc>
          <w:tcPr>
            <w:tcW w:type="dxa" w:w="1728"/>
          </w:tcPr>
          <w:p>
            <w:r>
              <w:t>58.93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325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7.02</w:t>
            </w:r>
          </w:p>
        </w:tc>
        <w:tc>
          <w:tcPr>
            <w:tcW w:type="dxa" w:w="1728"/>
          </w:tcPr>
          <w:p>
            <w:r>
              <w:t>66.8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70.54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1.45</w:t>
            </w:r>
          </w:p>
        </w:tc>
        <w:tc>
          <w:tcPr>
            <w:tcW w:type="dxa" w:w="1728"/>
          </w:tcPr>
          <w:p>
            <w:r>
              <w:t>72.55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1133</w:t>
            </w:r>
          </w:p>
        </w:tc>
        <w:tc>
          <w:tcPr>
            <w:tcW w:type="dxa" w:w="1728"/>
          </w:tcPr>
          <w:p>
            <w:r>
              <w:t>27.45</w:t>
            </w:r>
          </w:p>
        </w:tc>
        <w:tc>
          <w:tcPr>
            <w:tcW w:type="dxa" w:w="1728"/>
          </w:tcPr>
          <w:p>
            <w:r>
              <w:t>28.21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Sdia Transit Awareness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557</w:t>
            </w:r>
          </w:p>
        </w:tc>
        <w:tc>
          <w:tcPr>
            <w:tcW w:type="dxa" w:w="1728"/>
          </w:tcPr>
          <w:p>
            <w:r>
              <w:t>14.32</w:t>
            </w:r>
          </w:p>
        </w:tc>
        <w:tc>
          <w:tcPr>
            <w:tcW w:type="dxa" w:w="1728"/>
          </w:tcPr>
          <w:p>
            <w:r>
              <w:t>12.77</w:t>
            </w:r>
          </w:p>
        </w:tc>
        <w:tc>
          <w:tcPr>
            <w:tcW w:type="dxa" w:w="1728"/>
          </w:tcPr>
          <w:p>
            <w:r>
              <w:t>14.32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3326</w:t>
            </w:r>
          </w:p>
        </w:tc>
        <w:tc>
          <w:tcPr>
            <w:tcW w:type="dxa" w:w="1728"/>
          </w:tcPr>
          <w:p>
            <w:r>
              <w:t>85.5</w:t>
            </w:r>
          </w:p>
        </w:tc>
        <w:tc>
          <w:tcPr>
            <w:tcW w:type="dxa" w:w="1728"/>
          </w:tcPr>
          <w:p>
            <w:r>
              <w:t>86.64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Access Walk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  <w:tc>
          <w:tcPr>
            <w:tcW w:type="dxa" w:w="1728"/>
          </w:tcPr>
          <w:p>
            <w:r>
              <w:t>6.59</w:t>
            </w:r>
          </w:p>
        </w:tc>
        <w:tc>
          <w:tcPr>
            <w:tcW w:type="dxa" w:w="1728"/>
          </w:tcPr>
          <w:p>
            <w:r>
              <w:t>7.25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26.48</w:t>
            </w:r>
          </w:p>
        </w:tc>
        <w:tc>
          <w:tcPr>
            <w:tcW w:type="dxa" w:w="1728"/>
          </w:tcPr>
          <w:p>
            <w:r>
              <w:t>28.14</w:t>
            </w:r>
          </w:p>
        </w:tc>
        <w:tc>
          <w:tcPr>
            <w:tcW w:type="dxa" w:w="1728"/>
          </w:tcPr>
          <w:p>
            <w:r>
              <w:t>33.73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42.25</w:t>
            </w:r>
          </w:p>
        </w:tc>
        <w:tc>
          <w:tcPr>
            <w:tcW w:type="dxa" w:w="1728"/>
          </w:tcPr>
          <w:p>
            <w:r>
              <w:t>72.51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24.45</w:t>
            </w:r>
          </w:p>
        </w:tc>
        <w:tc>
          <w:tcPr>
            <w:tcW w:type="dxa" w:w="1728"/>
          </w:tcPr>
          <w:p>
            <w:r>
              <w:t>18.85</w:t>
            </w:r>
          </w:p>
        </w:tc>
        <w:tc>
          <w:tcPr>
            <w:tcW w:type="dxa" w:w="1728"/>
          </w:tcPr>
          <w:p>
            <w:r>
              <w:t>96.96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3.04</w:t>
            </w:r>
          </w:p>
        </w:tc>
        <w:tc>
          <w:tcPr>
            <w:tcW w:type="dxa" w:w="1728"/>
          </w:tcPr>
          <w:p>
            <w:r>
              <w:t>4.16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Convention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18.05</w:t>
            </w:r>
          </w:p>
        </w:tc>
        <w:tc>
          <w:tcPr>
            <w:tcW w:type="dxa" w:w="1728"/>
          </w:tcPr>
          <w:p>
            <w:r>
              <w:t>15.41</w:t>
            </w:r>
          </w:p>
        </w:tc>
        <w:tc>
          <w:tcPr>
            <w:tcW w:type="dxa" w:w="1728"/>
          </w:tcPr>
          <w:p>
            <w:r>
              <w:t>18.05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16.63</w:t>
            </w:r>
          </w:p>
        </w:tc>
        <w:tc>
          <w:tcPr>
            <w:tcW w:type="dxa" w:w="1728"/>
          </w:tcPr>
          <w:p>
            <w:r>
              <w:t>18.17</w:t>
            </w:r>
          </w:p>
        </w:tc>
        <w:tc>
          <w:tcPr>
            <w:tcW w:type="dxa" w:w="1728"/>
          </w:tcPr>
          <w:p>
            <w:r>
              <w:t>34.69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32.05</w:t>
            </w:r>
          </w:p>
        </w:tc>
        <w:tc>
          <w:tcPr>
            <w:tcW w:type="dxa" w:w="1728"/>
          </w:tcPr>
          <w:p>
            <w:r>
              <w:t>28.44</w:t>
            </w:r>
          </w:p>
        </w:tc>
        <w:tc>
          <w:tcPr>
            <w:tcW w:type="dxa" w:w="1728"/>
          </w:tcPr>
          <w:p>
            <w:r>
              <w:t>66.73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18.46</w:t>
            </w:r>
          </w:p>
        </w:tc>
        <w:tc>
          <w:tcPr>
            <w:tcW w:type="dxa" w:w="1728"/>
          </w:tcPr>
          <w:p>
            <w:r>
              <w:t>21.12</w:t>
            </w:r>
          </w:p>
        </w:tc>
        <w:tc>
          <w:tcPr>
            <w:tcW w:type="dxa" w:w="1728"/>
          </w:tcPr>
          <w:p>
            <w:r>
              <w:t>85.19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14.81</w:t>
            </w:r>
          </w:p>
        </w:tc>
        <w:tc>
          <w:tcPr>
            <w:tcW w:type="dxa" w:w="1728"/>
          </w:tcPr>
          <w:p>
            <w:r>
              <w:t>16.86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Old Town Center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13.18</w:t>
            </w:r>
          </w:p>
        </w:tc>
        <w:tc>
          <w:tcPr>
            <w:tcW w:type="dxa" w:w="1728"/>
          </w:tcPr>
          <w:p>
            <w:r>
              <w:t>12.4</w:t>
            </w:r>
          </w:p>
        </w:tc>
        <w:tc>
          <w:tcPr>
            <w:tcW w:type="dxa" w:w="1728"/>
          </w:tcPr>
          <w:p>
            <w:r>
              <w:t>13.18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9.34</w:t>
            </w:r>
          </w:p>
        </w:tc>
        <w:tc>
          <w:tcPr>
            <w:tcW w:type="dxa" w:w="1728"/>
          </w:tcPr>
          <w:p>
            <w:r>
              <w:t>23.53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30.22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53.75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30.02</w:t>
            </w:r>
          </w:p>
        </w:tc>
        <w:tc>
          <w:tcPr>
            <w:tcW w:type="dxa" w:w="1728"/>
          </w:tcPr>
          <w:p>
            <w:r>
              <w:t>36.76</w:t>
            </w:r>
          </w:p>
        </w:tc>
        <w:tc>
          <w:tcPr>
            <w:tcW w:type="dxa" w:w="1728"/>
          </w:tcPr>
          <w:p>
            <w:r>
              <w:t>83.77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16.23</w:t>
            </w:r>
          </w:p>
        </w:tc>
        <w:tc>
          <w:tcPr>
            <w:tcW w:type="dxa" w:w="1728"/>
          </w:tcPr>
          <w:p>
            <w:r>
              <w:t>15.71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Connection To Santafe Depot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14.4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  <w:tc>
          <w:tcPr>
            <w:tcW w:type="dxa" w:w="1728"/>
          </w:tcPr>
          <w:p>
            <w:r>
              <w:t>14.4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11.56</w:t>
            </w:r>
          </w:p>
        </w:tc>
        <w:tc>
          <w:tcPr>
            <w:tcW w:type="dxa" w:w="1728"/>
          </w:tcPr>
          <w:p>
            <w:r>
              <w:t>11.44</w:t>
            </w:r>
          </w:p>
        </w:tc>
        <w:tc>
          <w:tcPr>
            <w:tcW w:type="dxa" w:w="1728"/>
          </w:tcPr>
          <w:p>
            <w:r>
              <w:t>25.96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34.69</w:t>
            </w:r>
          </w:p>
        </w:tc>
        <w:tc>
          <w:tcPr>
            <w:tcW w:type="dxa" w:w="1728"/>
          </w:tcPr>
          <w:p>
            <w:r>
              <w:t>33.07</w:t>
            </w:r>
          </w:p>
        </w:tc>
        <w:tc>
          <w:tcPr>
            <w:tcW w:type="dxa" w:w="1728"/>
          </w:tcPr>
          <w:p>
            <w:r>
              <w:t>60.65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23.53</w:t>
            </w:r>
          </w:p>
        </w:tc>
        <w:tc>
          <w:tcPr>
            <w:tcW w:type="dxa" w:w="1728"/>
          </w:tcPr>
          <w:p>
            <w:r>
              <w:t>26.66</w:t>
            </w:r>
          </w:p>
        </w:tc>
        <w:tc>
          <w:tcPr>
            <w:tcW w:type="dxa" w:w="1728"/>
          </w:tcPr>
          <w:p>
            <w:r>
              <w:t>84.18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15.82</w:t>
            </w:r>
          </w:p>
        </w:tc>
        <w:tc>
          <w:tcPr>
            <w:tcW w:type="dxa" w:w="1728"/>
          </w:tcPr>
          <w:p>
            <w:r>
              <w:t>16.95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No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10.38</w:t>
            </w:r>
          </w:p>
        </w:tc>
        <w:tc>
          <w:tcPr>
            <w:tcW w:type="dxa" w:w="1728"/>
          </w:tcPr>
          <w:p>
            <w:r>
              <w:t>9.34</w:t>
            </w:r>
          </w:p>
        </w:tc>
        <w:tc>
          <w:tcPr>
            <w:tcW w:type="dxa" w:w="1728"/>
          </w:tcPr>
          <w:p>
            <w:r>
              <w:t>10.38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13.21</w:t>
            </w:r>
          </w:p>
        </w:tc>
        <w:tc>
          <w:tcPr>
            <w:tcW w:type="dxa" w:w="1728"/>
          </w:tcPr>
          <w:p>
            <w:r>
              <w:t>20.06</w:t>
            </w:r>
          </w:p>
        </w:tc>
        <w:tc>
          <w:tcPr>
            <w:tcW w:type="dxa" w:w="1728"/>
          </w:tcPr>
          <w:p>
            <w:r>
              <w:t>23.58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28.3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  <w:tc>
          <w:tcPr>
            <w:tcW w:type="dxa" w:w="1728"/>
          </w:tcPr>
          <w:p>
            <w:r>
              <w:t>51.89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33.96</w:t>
            </w:r>
          </w:p>
        </w:tc>
        <w:tc>
          <w:tcPr>
            <w:tcW w:type="dxa" w:w="1728"/>
          </w:tcPr>
          <w:p>
            <w:r>
              <w:t>30.31</w:t>
            </w:r>
          </w:p>
        </w:tc>
        <w:tc>
          <w:tcPr>
            <w:tcW w:type="dxa" w:w="1728"/>
          </w:tcPr>
          <w:p>
            <w:r>
              <w:t>85.85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14.15</w:t>
            </w:r>
          </w:p>
        </w:tc>
        <w:tc>
          <w:tcPr>
            <w:tcW w:type="dxa" w:w="1728"/>
          </w:tcPr>
          <w:p>
            <w:r>
              <w:t>12.49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Choice Transit Access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21.05</w:t>
            </w:r>
          </w:p>
        </w:tc>
        <w:tc>
          <w:tcPr>
            <w:tcW w:type="dxa" w:w="1728"/>
          </w:tcPr>
          <w:p>
            <w:r>
              <w:t>20.82</w:t>
            </w:r>
          </w:p>
        </w:tc>
        <w:tc>
          <w:tcPr>
            <w:tcW w:type="dxa" w:w="1728"/>
          </w:tcPr>
          <w:p>
            <w:r>
              <w:t>26.32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29.92</w:t>
            </w:r>
          </w:p>
        </w:tc>
        <w:tc>
          <w:tcPr>
            <w:tcW w:type="dxa" w:w="1728"/>
          </w:tcPr>
          <w:p>
            <w:r>
              <w:t>57.89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10.53</w:t>
            </w:r>
          </w:p>
        </w:tc>
        <w:tc>
          <w:tcPr>
            <w:tcW w:type="dxa" w:w="1728"/>
          </w:tcPr>
          <w:p>
            <w:r>
              <w:t>10.41</w:t>
            </w:r>
          </w:p>
        </w:tc>
        <w:tc>
          <w:tcPr>
            <w:tcW w:type="dxa" w:w="1728"/>
          </w:tcPr>
          <w:p>
            <w:r>
              <w:t>68.42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31.58</w:t>
            </w:r>
          </w:p>
        </w:tc>
        <w:tc>
          <w:tcPr>
            <w:tcW w:type="dxa" w:w="1728"/>
          </w:tcPr>
          <w:p>
            <w:r>
              <w:t>34.82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Dropoff Escort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  <w:tc>
          <w:tcPr>
            <w:tcW w:type="dxa" w:w="1728"/>
          </w:tcPr>
          <w:p>
            <w:r>
              <w:t>26.38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</w:tr>
      <w:tr>
        <w:tc>
          <w:tcPr>
            <w:tcW w:type="dxa" w:w="1728"/>
          </w:tcPr>
          <w:p>
            <w:r>
              <w:t>PARENT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11.2</w:t>
            </w:r>
          </w:p>
        </w:tc>
        <w:tc>
          <w:tcPr>
            <w:tcW w:type="dxa" w:w="1728"/>
          </w:tcPr>
          <w:p>
            <w:r>
              <w:t>9.39</w:t>
            </w:r>
          </w:p>
        </w:tc>
        <w:tc>
          <w:tcPr>
            <w:tcW w:type="dxa" w:w="1728"/>
          </w:tcPr>
          <w:p>
            <w:r>
              <w:t>43.2</w:t>
            </w:r>
          </w:p>
        </w:tc>
      </w:tr>
      <w:tr>
        <w:tc>
          <w:tcPr>
            <w:tcW w:type="dxa" w:w="1728"/>
          </w:tcPr>
          <w:p>
            <w:r>
              <w:t>CHILD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  <w:tc>
          <w:tcPr>
            <w:tcW w:type="dxa" w:w="1728"/>
          </w:tcPr>
          <w:p>
            <w:r>
              <w:t>52.0</w:t>
            </w:r>
          </w:p>
        </w:tc>
      </w:tr>
      <w:tr>
        <w:tc>
          <w:tcPr>
            <w:tcW w:type="dxa" w:w="1728"/>
          </w:tcPr>
          <w:p>
            <w:r>
              <w:t>OTHER_RELATIVE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17.6</w:t>
            </w:r>
          </w:p>
        </w:tc>
        <w:tc>
          <w:tcPr>
            <w:tcW w:type="dxa" w:w="1728"/>
          </w:tcPr>
          <w:p>
            <w:r>
              <w:t>21.88</w:t>
            </w:r>
          </w:p>
        </w:tc>
        <w:tc>
          <w:tcPr>
            <w:tcW w:type="dxa" w:w="1728"/>
          </w:tcPr>
          <w:p>
            <w:r>
              <w:t>69.6</w:t>
            </w:r>
          </w:p>
        </w:tc>
      </w:tr>
      <w:tr>
        <w:tc>
          <w:tcPr>
            <w:tcW w:type="dxa" w:w="1728"/>
          </w:tcPr>
          <w:p>
            <w:r>
              <w:t>FRIEND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25.6</w:t>
            </w:r>
          </w:p>
        </w:tc>
        <w:tc>
          <w:tcPr>
            <w:tcW w:type="dxa" w:w="1728"/>
          </w:tcPr>
          <w:p>
            <w:r>
              <w:t>24.48</w:t>
            </w:r>
          </w:p>
        </w:tc>
        <w:tc>
          <w:tcPr>
            <w:tcW w:type="dxa" w:w="1728"/>
          </w:tcPr>
          <w:p>
            <w:r>
              <w:t>95.2</w:t>
            </w:r>
          </w:p>
        </w:tc>
      </w:tr>
      <w:tr>
        <w:tc>
          <w:tcPr>
            <w:tcW w:type="dxa" w:w="1728"/>
          </w:tcPr>
          <w:p>
            <w:r>
              <w:t>COLLEAGUE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5.44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Early Morning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  <w:tc>
          <w:tcPr>
            <w:tcW w:type="dxa" w:w="1728"/>
          </w:tcPr>
          <w:p>
            <w:r>
              <w:t>18.0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21.42</w:t>
            </w:r>
          </w:p>
        </w:tc>
        <w:tc>
          <w:tcPr>
            <w:tcW w:type="dxa" w:w="1728"/>
          </w:tcPr>
          <w:p>
            <w:r>
              <w:t>20.67</w:t>
            </w:r>
          </w:p>
        </w:tc>
        <w:tc>
          <w:tcPr>
            <w:tcW w:type="dxa" w:w="1728"/>
          </w:tcPr>
          <w:p>
            <w:r>
              <w:t>35.92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27.99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  <w:tc>
          <w:tcPr>
            <w:tcW w:type="dxa" w:w="1728"/>
          </w:tcPr>
          <w:p>
            <w:r>
              <w:t>63.91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22.26</w:t>
            </w:r>
          </w:p>
        </w:tc>
        <w:tc>
          <w:tcPr>
            <w:tcW w:type="dxa" w:w="1728"/>
          </w:tcPr>
          <w:p>
            <w:r>
              <w:t>20.86</w:t>
            </w:r>
          </w:p>
        </w:tc>
        <w:tc>
          <w:tcPr>
            <w:tcW w:type="dxa" w:w="1728"/>
          </w:tcPr>
          <w:p>
            <w:r>
              <w:t>86.17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13.83</w:t>
            </w:r>
          </w:p>
        </w:tc>
        <w:tc>
          <w:tcPr>
            <w:tcW w:type="dxa" w:w="1728"/>
          </w:tcPr>
          <w:p>
            <w:r>
              <w:t>12.68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Late Night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  <w:tc>
          <w:tcPr>
            <w:tcW w:type="dxa" w:w="1728"/>
          </w:tcPr>
          <w:p>
            <w:r>
              <w:t>8.44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14.0</w:t>
            </w:r>
          </w:p>
        </w:tc>
        <w:tc>
          <w:tcPr>
            <w:tcW w:type="dxa" w:w="1728"/>
          </w:tcPr>
          <w:p>
            <w:r>
              <w:t>13.6</w:t>
            </w:r>
          </w:p>
        </w:tc>
        <w:tc>
          <w:tcPr>
            <w:tcW w:type="dxa" w:w="1728"/>
          </w:tcPr>
          <w:p>
            <w:r>
              <w:t>19.73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29.68</w:t>
            </w:r>
          </w:p>
        </w:tc>
        <w:tc>
          <w:tcPr>
            <w:tcW w:type="dxa" w:w="1728"/>
          </w:tcPr>
          <w:p>
            <w:r>
              <w:t>28.73</w:t>
            </w:r>
          </w:p>
        </w:tc>
        <w:tc>
          <w:tcPr>
            <w:tcW w:type="dxa" w:w="1728"/>
          </w:tcPr>
          <w:p>
            <w:r>
              <w:t>49.41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30.35</w:t>
            </w:r>
          </w:p>
        </w:tc>
        <w:tc>
          <w:tcPr>
            <w:tcW w:type="dxa" w:w="1728"/>
          </w:tcPr>
          <w:p>
            <w:r>
              <w:t>31.12</w:t>
            </w:r>
          </w:p>
        </w:tc>
        <w:tc>
          <w:tcPr>
            <w:tcW w:type="dxa" w:w="1728"/>
          </w:tcPr>
          <w:p>
            <w:r>
              <w:t>79.76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20.24</w:t>
            </w:r>
          </w:p>
        </w:tc>
        <w:tc>
          <w:tcPr>
            <w:tcW w:type="dxa" w:w="1728"/>
          </w:tcPr>
          <w:p>
            <w:r>
              <w:t>18.1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Luggage Rack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14.0</w:t>
            </w:r>
          </w:p>
        </w:tc>
        <w:tc>
          <w:tcPr>
            <w:tcW w:type="dxa" w:w="1728"/>
          </w:tcPr>
          <w:p>
            <w:r>
              <w:t>12.57</w:t>
            </w:r>
          </w:p>
        </w:tc>
        <w:tc>
          <w:tcPr>
            <w:tcW w:type="dxa" w:w="1728"/>
          </w:tcPr>
          <w:p>
            <w:r>
              <w:t>14.0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26.48</w:t>
            </w:r>
          </w:p>
        </w:tc>
        <w:tc>
          <w:tcPr>
            <w:tcW w:type="dxa" w:w="1728"/>
          </w:tcPr>
          <w:p>
            <w:r>
              <w:t>22.95</w:t>
            </w:r>
          </w:p>
        </w:tc>
        <w:tc>
          <w:tcPr>
            <w:tcW w:type="dxa" w:w="1728"/>
          </w:tcPr>
          <w:p>
            <w:r>
              <w:t>40.47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32.38</w:t>
            </w:r>
          </w:p>
        </w:tc>
        <w:tc>
          <w:tcPr>
            <w:tcW w:type="dxa" w:w="1728"/>
          </w:tcPr>
          <w:p>
            <w:r>
              <w:t>32.54</w:t>
            </w:r>
          </w:p>
        </w:tc>
        <w:tc>
          <w:tcPr>
            <w:tcW w:type="dxa" w:w="1728"/>
          </w:tcPr>
          <w:p>
            <w:r>
              <w:t>72.85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19.06</w:t>
            </w:r>
          </w:p>
        </w:tc>
        <w:tc>
          <w:tcPr>
            <w:tcW w:type="dxa" w:w="1728"/>
          </w:tcPr>
          <w:p>
            <w:r>
              <w:t>22.4</w:t>
            </w:r>
          </w:p>
        </w:tc>
        <w:tc>
          <w:tcPr>
            <w:tcW w:type="dxa" w:w="1728"/>
          </w:tcPr>
          <w:p>
            <w:r>
              <w:t>91.91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8.09</w:t>
            </w:r>
          </w:p>
        </w:tc>
        <w:tc>
          <w:tcPr>
            <w:tcW w:type="dxa" w:w="1728"/>
          </w:tcPr>
          <w:p>
            <w:r>
              <w:t>9.53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No Delay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2.87</w:t>
            </w:r>
          </w:p>
        </w:tc>
        <w:tc>
          <w:tcPr>
            <w:tcW w:type="dxa" w:w="1728"/>
          </w:tcPr>
          <w:p>
            <w:r>
              <w:t>5.58</w:t>
            </w:r>
          </w:p>
        </w:tc>
        <w:tc>
          <w:tcPr>
            <w:tcW w:type="dxa" w:w="1728"/>
          </w:tcPr>
          <w:p>
            <w:r>
              <w:t>2.87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8.64</w:t>
            </w:r>
          </w:p>
        </w:tc>
        <w:tc>
          <w:tcPr>
            <w:tcW w:type="dxa" w:w="1728"/>
          </w:tcPr>
          <w:p>
            <w:r>
              <w:t>12.14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27.32</w:t>
            </w:r>
          </w:p>
        </w:tc>
        <w:tc>
          <w:tcPr>
            <w:tcW w:type="dxa" w:w="1728"/>
          </w:tcPr>
          <w:p>
            <w:r>
              <w:t>24.64</w:t>
            </w:r>
          </w:p>
        </w:tc>
        <w:tc>
          <w:tcPr>
            <w:tcW w:type="dxa" w:w="1728"/>
          </w:tcPr>
          <w:p>
            <w:r>
              <w:t>39.46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29.85</w:t>
            </w:r>
          </w:p>
        </w:tc>
        <w:tc>
          <w:tcPr>
            <w:tcW w:type="dxa" w:w="1728"/>
          </w:tcPr>
          <w:p>
            <w:r>
              <w:t>29.67</w:t>
            </w:r>
          </w:p>
        </w:tc>
        <w:tc>
          <w:tcPr>
            <w:tcW w:type="dxa" w:w="1728"/>
          </w:tcPr>
          <w:p>
            <w:r>
              <w:t>69.31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30.69</w:t>
            </w:r>
          </w:p>
        </w:tc>
        <w:tc>
          <w:tcPr>
            <w:tcW w:type="dxa" w:w="1728"/>
          </w:tcPr>
          <w:p>
            <w:r>
              <w:t>31.47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14.67</w:t>
            </w:r>
          </w:p>
        </w:tc>
        <w:tc>
          <w:tcPr>
            <w:tcW w:type="dxa" w:w="1728"/>
          </w:tcPr>
          <w:p>
            <w:r>
              <w:t>11.24</w:t>
            </w:r>
          </w:p>
        </w:tc>
        <w:tc>
          <w:tcPr>
            <w:tcW w:type="dxa" w:w="1728"/>
          </w:tcPr>
          <w:p>
            <w:r>
              <w:t>19.22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28.5</w:t>
            </w:r>
          </w:p>
        </w:tc>
        <w:tc>
          <w:tcPr>
            <w:tcW w:type="dxa" w:w="1728"/>
          </w:tcPr>
          <w:p>
            <w:r>
              <w:t>28.71</w:t>
            </w:r>
          </w:p>
        </w:tc>
        <w:tc>
          <w:tcPr>
            <w:tcW w:type="dxa" w:w="1728"/>
          </w:tcPr>
          <w:p>
            <w:r>
              <w:t>47.72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30.19</w:t>
            </w:r>
          </w:p>
        </w:tc>
        <w:tc>
          <w:tcPr>
            <w:tcW w:type="dxa" w:w="1728"/>
          </w:tcPr>
          <w:p>
            <w:r>
              <w:t>30.99</w:t>
            </w:r>
          </w:p>
        </w:tc>
        <w:tc>
          <w:tcPr>
            <w:tcW w:type="dxa" w:w="1728"/>
          </w:tcPr>
          <w:p>
            <w:r>
              <w:t>77.91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22.09</w:t>
            </w:r>
          </w:p>
        </w:tc>
        <w:tc>
          <w:tcPr>
            <w:tcW w:type="dxa" w:w="1728"/>
          </w:tcPr>
          <w:p>
            <w:r>
              <w:t>24.37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Seats Transit Stop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14.84</w:t>
            </w:r>
          </w:p>
        </w:tc>
        <w:tc>
          <w:tcPr>
            <w:tcW w:type="dxa" w:w="1728"/>
          </w:tcPr>
          <w:p>
            <w:r>
              <w:t>12.98</w:t>
            </w:r>
          </w:p>
        </w:tc>
        <w:tc>
          <w:tcPr>
            <w:tcW w:type="dxa" w:w="1728"/>
          </w:tcPr>
          <w:p>
            <w:r>
              <w:t>14.84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23.61</w:t>
            </w:r>
          </w:p>
        </w:tc>
        <w:tc>
          <w:tcPr>
            <w:tcW w:type="dxa" w:w="1728"/>
          </w:tcPr>
          <w:p>
            <w:r>
              <w:t>19.11</w:t>
            </w:r>
          </w:p>
        </w:tc>
        <w:tc>
          <w:tcPr>
            <w:tcW w:type="dxa" w:w="1728"/>
          </w:tcPr>
          <w:p>
            <w:r>
              <w:t>38.45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28.16</w:t>
            </w:r>
          </w:p>
        </w:tc>
        <w:tc>
          <w:tcPr>
            <w:tcW w:type="dxa" w:w="1728"/>
          </w:tcPr>
          <w:p>
            <w:r>
              <w:t>30.34</w:t>
            </w:r>
          </w:p>
        </w:tc>
        <w:tc>
          <w:tcPr>
            <w:tcW w:type="dxa" w:w="1728"/>
          </w:tcPr>
          <w:p>
            <w:r>
              <w:t>66.61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21.59</w:t>
            </w:r>
          </w:p>
        </w:tc>
        <w:tc>
          <w:tcPr>
            <w:tcW w:type="dxa" w:w="1728"/>
          </w:tcPr>
          <w:p>
            <w:r>
              <w:t>26.98</w:t>
            </w:r>
          </w:p>
        </w:tc>
        <w:tc>
          <w:tcPr>
            <w:tcW w:type="dxa" w:w="1728"/>
          </w:tcPr>
          <w:p>
            <w:r>
              <w:t>88.2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11.8</w:t>
            </w:r>
          </w:p>
        </w:tc>
        <w:tc>
          <w:tcPr>
            <w:tcW w:type="dxa" w:w="1728"/>
          </w:tcPr>
          <w:p>
            <w:r>
              <w:t>10.59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Short Wait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  <w:tc>
          <w:tcPr>
            <w:tcW w:type="dxa" w:w="1728"/>
          </w:tcPr>
          <w:p>
            <w:r>
              <w:t>5.74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18.38</w:t>
            </w:r>
          </w:p>
        </w:tc>
        <w:tc>
          <w:tcPr>
            <w:tcW w:type="dxa" w:w="1728"/>
          </w:tcPr>
          <w:p>
            <w:r>
              <w:t>19.38</w:t>
            </w:r>
          </w:p>
        </w:tc>
        <w:tc>
          <w:tcPr>
            <w:tcW w:type="dxa" w:w="1728"/>
          </w:tcPr>
          <w:p>
            <w:r>
              <w:t>24.45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31.7</w:t>
            </w:r>
          </w:p>
        </w:tc>
        <w:tc>
          <w:tcPr>
            <w:tcW w:type="dxa" w:w="1728"/>
          </w:tcPr>
          <w:p>
            <w:r>
              <w:t>32.47</w:t>
            </w:r>
          </w:p>
        </w:tc>
        <w:tc>
          <w:tcPr>
            <w:tcW w:type="dxa" w:w="1728"/>
          </w:tcPr>
          <w:p>
            <w:r>
              <w:t>56.16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25.3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  <w:tc>
          <w:tcPr>
            <w:tcW w:type="dxa" w:w="1728"/>
          </w:tcPr>
          <w:p>
            <w:r>
              <w:t>81.45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18.55</w:t>
            </w:r>
          </w:p>
        </w:tc>
        <w:tc>
          <w:tcPr>
            <w:tcW w:type="dxa" w:w="1728"/>
          </w:tcPr>
          <w:p>
            <w:r>
              <w:t>18.75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Feature Weekend Frequency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5.06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  <w:tc>
          <w:tcPr>
            <w:tcW w:type="dxa" w:w="1728"/>
          </w:tcPr>
          <w:p>
            <w:r>
              <w:t>7.76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32.38</w:t>
            </w:r>
          </w:p>
        </w:tc>
        <w:tc>
          <w:tcPr>
            <w:tcW w:type="dxa" w:w="1728"/>
          </w:tcPr>
          <w:p>
            <w:r>
              <w:t>26.04</w:t>
            </w:r>
          </w:p>
        </w:tc>
        <w:tc>
          <w:tcPr>
            <w:tcW w:type="dxa" w:w="1728"/>
          </w:tcPr>
          <w:p>
            <w:r>
              <w:t>40.13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34.91</w:t>
            </w:r>
          </w:p>
        </w:tc>
        <w:tc>
          <w:tcPr>
            <w:tcW w:type="dxa" w:w="1728"/>
          </w:tcPr>
          <w:p>
            <w:r>
              <w:t>37.07</w:t>
            </w:r>
          </w:p>
        </w:tc>
        <w:tc>
          <w:tcPr>
            <w:tcW w:type="dxa" w:w="1728"/>
          </w:tcPr>
          <w:p>
            <w:r>
              <w:t>75.04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24.96</w:t>
            </w:r>
          </w:p>
        </w:tc>
        <w:tc>
          <w:tcPr>
            <w:tcW w:type="dxa" w:w="1728"/>
          </w:tcPr>
          <w:p>
            <w:r>
              <w:t>24.91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Invitation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1182</w:t>
            </w:r>
          </w:p>
        </w:tc>
        <w:tc>
          <w:tcPr>
            <w:tcW w:type="dxa" w:w="1728"/>
          </w:tcPr>
          <w:p>
            <w:r>
              <w:t>28.68</w:t>
            </w:r>
          </w:p>
        </w:tc>
        <w:tc>
          <w:tcPr>
            <w:tcW w:type="dxa" w:w="1728"/>
          </w:tcPr>
          <w:p>
            <w:r>
              <w:t>28.41</w:t>
            </w:r>
          </w:p>
        </w:tc>
        <w:tc>
          <w:tcPr>
            <w:tcW w:type="dxa" w:w="1728"/>
          </w:tcPr>
          <w:p>
            <w:r>
              <w:t>28.68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2933</w:t>
            </w:r>
          </w:p>
        </w:tc>
        <w:tc>
          <w:tcPr>
            <w:tcW w:type="dxa" w:w="1728"/>
          </w:tcPr>
          <w:p>
            <w:r>
              <w:t>71.15</w:t>
            </w:r>
          </w:p>
        </w:tc>
        <w:tc>
          <w:tcPr>
            <w:tcW w:type="dxa" w:w="1728"/>
          </w:tcPr>
          <w:p>
            <w:r>
              <w:t>71.43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Number Of Transfers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57.39</w:t>
            </w:r>
          </w:p>
        </w:tc>
        <w:tc>
          <w:tcPr>
            <w:tcW w:type="dxa" w:w="1728"/>
          </w:tcPr>
          <w:p>
            <w:r>
              <w:t>61.94</w:t>
            </w:r>
          </w:p>
        </w:tc>
        <w:tc>
          <w:tcPr>
            <w:tcW w:type="dxa" w:w="1728"/>
          </w:tcPr>
          <w:p>
            <w:r>
              <w:t>57.39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21.74</w:t>
            </w:r>
          </w:p>
        </w:tc>
        <w:tc>
          <w:tcPr>
            <w:tcW w:type="dxa" w:w="1728"/>
          </w:tcPr>
          <w:p>
            <w:r>
              <w:t>15.77</w:t>
            </w:r>
          </w:p>
        </w:tc>
        <w:tc>
          <w:tcPr>
            <w:tcW w:type="dxa" w:w="1728"/>
          </w:tcPr>
          <w:p>
            <w:r>
              <w:t>79.13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80.87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19.13</w:t>
            </w:r>
          </w:p>
        </w:tc>
        <w:tc>
          <w:tcPr>
            <w:tcW w:type="dxa" w:w="1728"/>
          </w:tcPr>
          <w:p>
            <w:r>
              <w:t>19.07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Rental Choice No Transit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9.52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9.52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9.52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19.05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21.43</w:t>
            </w:r>
          </w:p>
        </w:tc>
        <w:tc>
          <w:tcPr>
            <w:tcW w:type="dxa" w:w="1728"/>
          </w:tcPr>
          <w:p>
            <w:r>
              <w:t>22.54</w:t>
            </w:r>
          </w:p>
        </w:tc>
        <w:tc>
          <w:tcPr>
            <w:tcW w:type="dxa" w:w="1728"/>
          </w:tcPr>
          <w:p>
            <w:r>
              <w:t>40.48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23.81</w:t>
            </w:r>
          </w:p>
        </w:tc>
        <w:tc>
          <w:tcPr>
            <w:tcW w:type="dxa" w:w="1728"/>
          </w:tcPr>
          <w:p>
            <w:r>
              <w:t>35.83</w:t>
            </w:r>
          </w:p>
        </w:tc>
        <w:tc>
          <w:tcPr>
            <w:tcW w:type="dxa" w:w="1728"/>
          </w:tcPr>
          <w:p>
            <w:r>
              <w:t>64.29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35.71</w:t>
            </w:r>
          </w:p>
        </w:tc>
        <w:tc>
          <w:tcPr>
            <w:tcW w:type="dxa" w:w="1728"/>
          </w:tcPr>
          <w:p>
            <w:r>
              <w:t>37.03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Sp Taxi Choice Dropoff Station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12.73</w:t>
            </w:r>
          </w:p>
        </w:tc>
        <w:tc>
          <w:tcPr>
            <w:tcW w:type="dxa" w:w="1728"/>
          </w:tcPr>
          <w:p>
            <w:r>
              <w:t>16.97</w:t>
            </w:r>
          </w:p>
        </w:tc>
        <w:tc>
          <w:tcPr>
            <w:tcW w:type="dxa" w:w="1728"/>
          </w:tcPr>
          <w:p>
            <w:r>
              <w:t>12.73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  <w:tc>
          <w:tcPr>
            <w:tcW w:type="dxa" w:w="1728"/>
          </w:tcPr>
          <w:p>
            <w:r>
              <w:t>32.73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27.88</w:t>
            </w:r>
          </w:p>
        </w:tc>
        <w:tc>
          <w:tcPr>
            <w:tcW w:type="dxa" w:w="1728"/>
          </w:tcPr>
          <w:p>
            <w:r>
              <w:t>22.97</w:t>
            </w:r>
          </w:p>
        </w:tc>
        <w:tc>
          <w:tcPr>
            <w:tcW w:type="dxa" w:w="1728"/>
          </w:tcPr>
          <w:p>
            <w:r>
              <w:t>60.61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25.45</w:t>
            </w:r>
          </w:p>
        </w:tc>
        <w:tc>
          <w:tcPr>
            <w:tcW w:type="dxa" w:w="1728"/>
          </w:tcPr>
          <w:p>
            <w:r>
              <w:t>34.2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11.37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State Of Residence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5.67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6.32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6.05</w:t>
            </w:r>
          </w:p>
        </w:tc>
        <w:tc>
          <w:tcPr>
            <w:tcW w:type="dxa" w:w="1728"/>
          </w:tcPr>
          <w:p>
            <w:r>
              <w:t>7.23</w:t>
            </w:r>
          </w:p>
        </w:tc>
        <w:tc>
          <w:tcPr>
            <w:tcW w:type="dxa" w:w="1728"/>
          </w:tcPr>
          <w:p>
            <w:r>
              <w:t>12.37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14.52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18.26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2.92</w:t>
            </w:r>
          </w:p>
        </w:tc>
        <w:tc>
          <w:tcPr>
            <w:tcW w:type="dxa" w:w="1728"/>
          </w:tcPr>
          <w:p>
            <w:r>
              <w:t>22.07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22.12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2.57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24.69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26.57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29.99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31.23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32.19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32.89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33.32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34.23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34.6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35.99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3.05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39.05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41.83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2.36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44.19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44.56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45.58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46.17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46.87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50.35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50.62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1.45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52.06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52.97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57.85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2.15</w:t>
            </w:r>
          </w:p>
        </w:tc>
        <w:tc>
          <w:tcPr>
            <w:tcW w:type="dxa" w:w="1728"/>
          </w:tcPr>
          <w:p>
            <w:r>
              <w:t>59.72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59.88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59.94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61.6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62.4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4.12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66.52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68.08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68.34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68.83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69.36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217</w:t>
            </w:r>
          </w:p>
        </w:tc>
        <w:tc>
          <w:tcPr>
            <w:tcW w:type="dxa" w:w="1728"/>
          </w:tcPr>
          <w:p>
            <w:r>
              <w:t>11.62</w:t>
            </w:r>
          </w:p>
        </w:tc>
        <w:tc>
          <w:tcPr>
            <w:tcW w:type="dxa" w:w="1728"/>
          </w:tcPr>
          <w:p>
            <w:r>
              <w:t>15.88</w:t>
            </w:r>
          </w:p>
        </w:tc>
        <w:tc>
          <w:tcPr>
            <w:tcW w:type="dxa" w:w="1728"/>
          </w:tcPr>
          <w:p>
            <w:r>
              <w:t>81.95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86.02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86.18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2.14</w:t>
            </w:r>
          </w:p>
        </w:tc>
        <w:tc>
          <w:tcPr>
            <w:tcW w:type="dxa" w:w="1728"/>
          </w:tcPr>
          <w:p>
            <w:r>
              <w:t>2.29</w:t>
            </w:r>
          </w:p>
        </w:tc>
        <w:tc>
          <w:tcPr>
            <w:tcW w:type="dxa" w:w="1728"/>
          </w:tcPr>
          <w:p>
            <w:r>
              <w:t>88.32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9.64</w:t>
            </w:r>
          </w:p>
        </w:tc>
        <w:tc>
          <w:tcPr>
            <w:tcW w:type="dxa" w:w="1728"/>
          </w:tcPr>
          <w:p>
            <w:r>
              <w:t>7.92</w:t>
            </w:r>
          </w:p>
        </w:tc>
        <w:tc>
          <w:tcPr>
            <w:tcW w:type="dxa" w:w="1728"/>
          </w:tcPr>
          <w:p>
            <w:r>
              <w:t>97.96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98.02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99.68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Stay Informed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2.8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2851</w:t>
            </w:r>
          </w:p>
        </w:tc>
        <w:tc>
          <w:tcPr>
            <w:tcW w:type="dxa" w:w="1728"/>
          </w:tcPr>
          <w:p>
            <w:r>
              <w:t>97.2</w:t>
            </w:r>
          </w:p>
        </w:tc>
        <w:tc>
          <w:tcPr>
            <w:tcW w:type="dxa" w:w="1728"/>
          </w:tcPr>
          <w:p>
            <w:r>
              <w:t>96.76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Arrival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  <w:tc>
          <w:tcPr>
            <w:tcW w:type="dxa" w:w="1728"/>
          </w:tcPr>
          <w:p>
            <w:r>
              <w:t>3.51</w:t>
            </w:r>
          </w:p>
        </w:tc>
        <w:tc>
          <w:tcPr>
            <w:tcW w:type="dxa" w:w="1728"/>
          </w:tcPr>
          <w:p>
            <w:r>
              <w:t>7.17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4.34</w:t>
            </w:r>
          </w:p>
        </w:tc>
        <w:tc>
          <w:tcPr>
            <w:tcW w:type="dxa" w:w="1728"/>
          </w:tcPr>
          <w:p>
            <w:r>
              <w:t>4.58</w:t>
            </w:r>
          </w:p>
        </w:tc>
        <w:tc>
          <w:tcPr>
            <w:tcW w:type="dxa" w:w="1728"/>
          </w:tcPr>
          <w:p>
            <w:r>
              <w:t>11.51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4.92</w:t>
            </w:r>
          </w:p>
        </w:tc>
        <w:tc>
          <w:tcPr>
            <w:tcW w:type="dxa" w:w="1728"/>
          </w:tcPr>
          <w:p>
            <w:r>
              <w:t>16.74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5.2</w:t>
            </w:r>
          </w:p>
        </w:tc>
        <w:tc>
          <w:tcPr>
            <w:tcW w:type="dxa" w:w="1728"/>
          </w:tcPr>
          <w:p>
            <w:r>
              <w:t>22.63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  <w:tc>
          <w:tcPr>
            <w:tcW w:type="dxa" w:w="1728"/>
          </w:tcPr>
          <w:p>
            <w:r>
              <w:t>5.04</w:t>
            </w:r>
          </w:p>
        </w:tc>
        <w:tc>
          <w:tcPr>
            <w:tcW w:type="dxa" w:w="1728"/>
          </w:tcPr>
          <w:p>
            <w:r>
              <w:t>28.4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5.23</w:t>
            </w:r>
          </w:p>
        </w:tc>
        <w:tc>
          <w:tcPr>
            <w:tcW w:type="dxa" w:w="1728"/>
          </w:tcPr>
          <w:p>
            <w:r>
              <w:t>5.15</w:t>
            </w:r>
          </w:p>
        </w:tc>
        <w:tc>
          <w:tcPr>
            <w:tcW w:type="dxa" w:w="1728"/>
          </w:tcPr>
          <w:p>
            <w:r>
              <w:t>33.63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5.02</w:t>
            </w:r>
          </w:p>
        </w:tc>
        <w:tc>
          <w:tcPr>
            <w:tcW w:type="dxa" w:w="1728"/>
          </w:tcPr>
          <w:p>
            <w:r>
              <w:t>5.46</w:t>
            </w:r>
          </w:p>
        </w:tc>
        <w:tc>
          <w:tcPr>
            <w:tcW w:type="dxa" w:w="1728"/>
          </w:tcPr>
          <w:p>
            <w:r>
              <w:t>38.65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42.74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4.51</w:t>
            </w:r>
          </w:p>
        </w:tc>
        <w:tc>
          <w:tcPr>
            <w:tcW w:type="dxa" w:w="1728"/>
          </w:tcPr>
          <w:p>
            <w:r>
              <w:t>4.61</w:t>
            </w:r>
          </w:p>
        </w:tc>
        <w:tc>
          <w:tcPr>
            <w:tcW w:type="dxa" w:w="1728"/>
          </w:tcPr>
          <w:p>
            <w:r>
              <w:t>47.25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4.46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  <w:tc>
          <w:tcPr>
            <w:tcW w:type="dxa" w:w="1728"/>
          </w:tcPr>
          <w:p>
            <w:r>
              <w:t>51.71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5.14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56.85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4.56</w:t>
            </w:r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r>
              <w:t>61.4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66.08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3.51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  <w:tc>
          <w:tcPr>
            <w:tcW w:type="dxa" w:w="1728"/>
          </w:tcPr>
          <w:p>
            <w:r>
              <w:t>69.59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4.04</w:t>
            </w:r>
          </w:p>
        </w:tc>
        <w:tc>
          <w:tcPr>
            <w:tcW w:type="dxa" w:w="1728"/>
          </w:tcPr>
          <w:p>
            <w:r>
              <w:t>73.06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76.5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3.08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79.57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2.69</w:t>
            </w:r>
          </w:p>
        </w:tc>
        <w:tc>
          <w:tcPr>
            <w:tcW w:type="dxa" w:w="1728"/>
          </w:tcPr>
          <w:p>
            <w:r>
              <w:t>82.19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2.57</w:t>
            </w:r>
          </w:p>
        </w:tc>
        <w:tc>
          <w:tcPr>
            <w:tcW w:type="dxa" w:w="1728"/>
          </w:tcPr>
          <w:p>
            <w:r>
              <w:t>84.44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86.12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87.98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90.16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  <w:tc>
          <w:tcPr>
            <w:tcW w:type="dxa" w:w="1728"/>
          </w:tcPr>
          <w:p>
            <w:r>
              <w:t>2.27</w:t>
            </w:r>
          </w:p>
        </w:tc>
        <w:tc>
          <w:tcPr>
            <w:tcW w:type="dxa" w:w="1728"/>
          </w:tcPr>
          <w:p>
            <w:r>
              <w:t>92.8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94.72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1.45</w:t>
            </w:r>
          </w:p>
        </w:tc>
        <w:tc>
          <w:tcPr>
            <w:tcW w:type="dxa" w:w="1728"/>
          </w:tcPr>
          <w:p>
            <w:r>
              <w:t>96.34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97.58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98.52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99.78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2"/>
      </w:pPr>
      <w:r>
        <w:t>Trip Start Time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Responses</w:t>
            </w:r>
          </w:p>
        </w:tc>
        <w:tc>
          <w:tcPr>
            <w:tcW w:type="dxa" w:w="1728"/>
          </w:tcPr>
          <w:p>
            <w:r>
              <w:t>Raw %</w:t>
            </w:r>
          </w:p>
        </w:tc>
        <w:tc>
          <w:tcPr>
            <w:tcW w:type="dxa" w:w="1728"/>
          </w:tcPr>
          <w:p>
            <w:r>
              <w:t>Weighted %</w:t>
            </w:r>
          </w:p>
        </w:tc>
        <w:tc>
          <w:tcPr>
            <w:tcW w:type="dxa" w:w="1728"/>
          </w:tcPr>
          <w:p>
            <w:r>
              <w:t>Cumulative %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4.26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3.21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5.94</w:t>
            </w:r>
          </w:p>
        </w:tc>
        <w:tc>
          <w:tcPr>
            <w:tcW w:type="dxa" w:w="1728"/>
          </w:tcPr>
          <w:p>
            <w:r>
              <w:t>6.13</w:t>
            </w:r>
          </w:p>
        </w:tc>
        <w:tc>
          <w:tcPr>
            <w:tcW w:type="dxa" w:w="1728"/>
          </w:tcPr>
          <w:p>
            <w:r>
              <w:t>13.45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4.65</w:t>
            </w:r>
          </w:p>
        </w:tc>
        <w:tc>
          <w:tcPr>
            <w:tcW w:type="dxa" w:w="1728"/>
          </w:tcPr>
          <w:p>
            <w:r>
              <w:t>4.06</w:t>
            </w:r>
          </w:p>
        </w:tc>
        <w:tc>
          <w:tcPr>
            <w:tcW w:type="dxa" w:w="1728"/>
          </w:tcPr>
          <w:p>
            <w:r>
              <w:t>18.1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6.81</w:t>
            </w:r>
          </w:p>
        </w:tc>
        <w:tc>
          <w:tcPr>
            <w:tcW w:type="dxa" w:w="1728"/>
          </w:tcPr>
          <w:p>
            <w:r>
              <w:t>5.42</w:t>
            </w:r>
          </w:p>
        </w:tc>
        <w:tc>
          <w:tcPr>
            <w:tcW w:type="dxa" w:w="1728"/>
          </w:tcPr>
          <w:p>
            <w:r>
              <w:t>24.91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29.15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6.2</w:t>
            </w:r>
          </w:p>
        </w:tc>
        <w:tc>
          <w:tcPr>
            <w:tcW w:type="dxa" w:w="1728"/>
          </w:tcPr>
          <w:p>
            <w:r>
              <w:t>6.74</w:t>
            </w:r>
          </w:p>
        </w:tc>
        <w:tc>
          <w:tcPr>
            <w:tcW w:type="dxa" w:w="1728"/>
          </w:tcPr>
          <w:p>
            <w:r>
              <w:t>35.35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4.51</w:t>
            </w:r>
          </w:p>
        </w:tc>
        <w:tc>
          <w:tcPr>
            <w:tcW w:type="dxa" w:w="1728"/>
          </w:tcPr>
          <w:p>
            <w:r>
              <w:t>4.86</w:t>
            </w:r>
          </w:p>
        </w:tc>
        <w:tc>
          <w:tcPr>
            <w:tcW w:type="dxa" w:w="1728"/>
          </w:tcPr>
          <w:p>
            <w:r>
              <w:t>39.86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4.68</w:t>
            </w:r>
          </w:p>
        </w:tc>
        <w:tc>
          <w:tcPr>
            <w:tcW w:type="dxa" w:w="1728"/>
          </w:tcPr>
          <w:p>
            <w:r>
              <w:t>4.59</w:t>
            </w:r>
          </w:p>
        </w:tc>
        <w:tc>
          <w:tcPr>
            <w:tcW w:type="dxa" w:w="1728"/>
          </w:tcPr>
          <w:p>
            <w:r>
              <w:t>44.54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3.98</w:t>
            </w:r>
          </w:p>
        </w:tc>
        <w:tc>
          <w:tcPr>
            <w:tcW w:type="dxa" w:w="1728"/>
          </w:tcPr>
          <w:p>
            <w:r>
              <w:t>48.49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  <w:tc>
          <w:tcPr>
            <w:tcW w:type="dxa" w:w="1728"/>
          </w:tcPr>
          <w:p>
            <w:r>
              <w:t>53.57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4.14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57.72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5.62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63.34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3.54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66.88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71.12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73.56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  <w:tc>
          <w:tcPr>
            <w:tcW w:type="dxa" w:w="1728"/>
          </w:tcPr>
          <w:p>
            <w:r>
              <w:t>4.34</w:t>
            </w:r>
          </w:p>
        </w:tc>
        <w:tc>
          <w:tcPr>
            <w:tcW w:type="dxa" w:w="1728"/>
          </w:tcPr>
          <w:p>
            <w:r>
              <w:t>77.17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3.14</w:t>
            </w:r>
          </w:p>
        </w:tc>
        <w:tc>
          <w:tcPr>
            <w:tcW w:type="dxa" w:w="1728"/>
          </w:tcPr>
          <w:p>
            <w:r>
              <w:t>79.94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82.97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84.69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86.79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88.3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90.7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92.76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2.23</w:t>
            </w:r>
          </w:p>
        </w:tc>
        <w:tc>
          <w:tcPr>
            <w:tcW w:type="dxa" w:w="1728"/>
          </w:tcPr>
          <w:p>
            <w:r>
              <w:t>95.25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96.44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97.84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98.4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99.78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